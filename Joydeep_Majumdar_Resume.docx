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</w:t>
        <w:br/>
        <w:t>D</w:t>
        <w:br/>
        <w:t>M</w:t>
        <w:br/>
        <w:t>X</w:t>
        <w:br/>
        <w:t>P</w:t>
        <w:br/>
        <w:t>G</w:t>
        <w:br/>
        <w:t>D</w:t>
        <w:br/>
        <w:t>U</w:t>
        <w:br/>
        <w:br/>
        <w:t>M</w:t>
        <w:br/>
        <w:t>R</w:t>
        <w:br/>
        <w:t>\</w:t>
        <w:br/>
        <w:t>G</w:t>
        <w:br/>
        <w:t>H</w:t>
        <w:br/>
        <w:t>H</w:t>
        <w:br/>
        <w:t>S</w:t>
        <w:br/>
        <w:t>#</w:t>
        <w:br/>
        <w:t>J</w:t>
        <w:br/>
        <w:t>P</w:t>
        <w:br/>
        <w:t>D</w:t>
        <w:br/>
        <w:t>L</w:t>
        <w:br/>
        <w:t>O</w:t>
        <w:br/>
        <w:br/>
        <w:t>F</w:t>
        <w:br/>
        <w:t>R</w:t>
        <w:br/>
        <w:t>P</w:t>
        <w:br/>
        <w:t>O</w:t>
        <w:br/>
        <w:t>L</w:t>
        <w:br/>
        <w:t>Q</w:t>
        <w:br/>
        <w:t>N</w:t>
        <w:br/>
        <w:t>H</w:t>
        <w:br/>
        <w:t>G</w:t>
        <w:br/>
        <w:t>L</w:t>
        <w:br/>
        <w:t>Q</w:t>
        <w:br/>
        <w:br/>
        <w:t>F</w:t>
        <w:br/>
        <w:t>R</w:t>
        <w:br/>
        <w:t>P</w:t>
        <w:br/>
        <w:br/>
        <w:t>L</w:t>
        <w:br/>
        <w:t>Q</w:t>
        <w:br/>
        <w:br/>
        <w:t>M</w:t>
        <w:br/>
        <w:t>R</w:t>
        <w:br/>
        <w:t>\</w:t>
        <w:br/>
        <w:t>G</w:t>
        <w:br/>
        <w:t>H</w:t>
        <w:br/>
        <w:t>H</w:t>
        <w:br/>
        <w:t>S</w:t>
        <w:br/>
        <w:br/>
        <w:t>P</w:t>
        <w:br/>
        <w:t>D</w:t>
        <w:br/>
        <w:t>M</w:t>
        <w:br/>
        <w:t>X</w:t>
        <w:br/>
        <w:t>P</w:t>
        <w:br/>
        <w:t>G</w:t>
        <w:br/>
        <w:t>D</w:t>
        <w:br/>
        <w:t>U</w:t>
        <w:br/>
        <w:br/>
        <w:br/>
        <w:t>E</w:t>
        <w:br/>
        <w:t>˘</w:t>
        <w:br/>
        <w:t>ˆ</w:t>
        <w:br/>
        <w:t>˙</w:t>
        <w:br/>
        <w:t>˙</w:t>
        <w:br/>
        <w:br/>
        <w:br/>
        <w:br/>
        <w:t>J</w:t>
        <w:br/>
        <w:t>L</w:t>
        <w:br/>
        <w:t>W</w:t>
        <w:br/>
        <w:t>K</w:t>
        <w:br/>
        <w:t>X</w:t>
        <w:br/>
        <w:t>E</w:t>
        <w:br/>
        <w:br/>
        <w:t>F</w:t>
        <w:br/>
        <w:t>R</w:t>
        <w:br/>
        <w:t>P</w:t>
        <w:br/>
        <w:br/>
        <w:t>M</w:t>
        <w:br/>
        <w:t>U</w:t>
        <w:br/>
        <w:t>R</w:t>
        <w:br/>
        <w:t>F</w:t>
        <w:br/>
        <w:t>N</w:t>
        <w:br/>
        <w:t>U</w:t>
        <w:br/>
        <w:t>˝</w:t>
        <w:br/>
        <w:t>#</w:t>
        <w:br/>
        <w:t>9</w:t>
        <w:br/>
        <w:br/>
        <w:br/>
        <w:br/>
        <w:br/>
        <w:t>+</w:t>
        <w:br/>
        <w:t>¥</w:t>
        <w:br/>
        <w:t xml:space="preserve"> </w:t>
        <w:br/>
        <w:br/>
        <w:t>˝</w:t>
        <w:br/>
        <w:t>1</w:t>
        <w:br/>
        <w:t xml:space="preserve"> </w:t>
        <w:br/>
        <w:br/>
        <w:br/>
        <w:br/>
        <w:t>.</w:t>
        <w:br/>
        <w:t>-</w:t>
        <w:br/>
        <w:t>R</w:t>
        <w:br/>
        <w:t>K</w:t>
        <w:br/>
        <w:t>D</w:t>
        <w:br/>
        <w:t>Q</w:t>
        <w:br/>
        <w:t>Q</w:t>
        <w:br/>
        <w:t>H</w:t>
        <w:br/>
        <w:t>V</w:t>
        <w:br/>
        <w:t>E</w:t>
        <w:br/>
        <w:t>X</w:t>
        <w:br/>
        <w:t>U</w:t>
        <w:br/>
        <w:t>J</w:t>
        <w:br/>
        <w:br/>
        <w:br/>
        <w:t>ˆ</w:t>
        <w:br/>
        <w:br/>
        <w:t>ˆ</w:t>
        <w:br/>
        <w:br/>
        <w:t>ˇ</w:t>
        <w:br/>
        <w:br/>
        <w:br/>
        <w:t>ˇ</w:t>
        <w:br/>
        <w:t>˘</w:t>
        <w:br/>
        <w:t>ˆ</w:t>
        <w:br/>
        <w:t>0</w:t>
        <w:br/>
        <w:t>#</w:t>
        <w:br/>
        <w:br/>
        <w:br/>
        <w:br/>
        <w:t>⁄</w:t>
        <w:br/>
        <w:t>¥</w:t>
        <w:br/>
        <w:br/>
        <w:t>I</w:t>
        <w:br/>
        <w:t>j</w:t>
        <w:br/>
        <w:t>m</w:t>
        <w:br/>
        <w:t>Q</w:t>
        <w:br/>
        <w:t>N</w:t>
        <w:br/>
        <w:t>Q</w:t>
        <w:br/>
        <w:t>I</w:t>
        <w:br/>
        <w:t>G</w:t>
        <w:br/>
        <w:t>®</w:t>
        <w:br/>
        <w:t>¥</w:t>
        <w:br/>
        <w:br/>
        <w:t>]</w:t>
        <w:br/>
        <w:t>m</w:t>
        <w:br/>
        <w:t>I</w:t>
        <w:br/>
        <w:t>j</w:t>
        <w:br/>
        <w:t>g</w:t>
        <w:br/>
        <w:t>j</w:t>
        <w:br/>
        <w:t>Q</w:t>
        <w:br/>
        <w:t>k</w:t>
        <w:br/>
        <w:t>I</w:t>
        <w:br/>
        <w:t>¥</w:t>
        <w:br/>
        <w:br/>
        <w:t>j</w:t>
        <w:br/>
        <w:t>E</w:t>
        <w:br/>
        <w:t>P</w:t>
        <w:br/>
        <w:t>Q</w:t>
        <w:br/>
        <w:t>m</w:t>
        <w:br/>
        <w:t>I</w:t>
        <w:br/>
        <w:t>E</w:t>
        <w:br/>
        <w:t>m</w:t>
        <w:br/>
        <w:t>¥</w:t>
        <w:br/>
        <w:t>Û</w:t>
        <w:br/>
        <w:t>¥</w:t>
        <w:br/>
        <w:br/>
        <w:t>Z</w:t>
        <w:br/>
        <w:t>_</w:t>
        <w:br/>
        <w:t>n</w:t>
        <w:br/>
        <w:t>G</w:t>
        <w:br/>
        <w:t>¥</w:t>
        <w:br/>
        <w:br/>
        <w:t>j</w:t>
        <w:br/>
        <w:t>E</w:t>
        <w:br/>
        <w:t>P</w:t>
        <w:br/>
        <w:t>Q</w:t>
        <w:br/>
        <w:t>m</w:t>
        <w:br/>
        <w:t>I</w:t>
        <w:br/>
        <w:t>E</w:t>
        <w:br/>
        <w:t>m</w:t>
        <w:br/>
        <w:t>¥</w:t>
        <w:br/>
        <w:t>Û</w:t>
        <w:br/>
        <w:t>¥</w:t>
        <w:br/>
        <w:br/>
        <w:t>I</w:t>
        <w:br/>
        <w:t>j</w:t>
        <w:br/>
        <w:t>m</w:t>
        <w:br/>
        <w:t>Q</w:t>
        <w:br/>
        <w:t>N</w:t>
        <w:br/>
        <w:t>Q</w:t>
        <w:br/>
        <w:t>I</w:t>
        <w:br/>
        <w:t>G</w:t>
        <w:br/>
        <w:t>¥</w:t>
        <w:br/>
        <w:br/>
        <w:t>k</w:t>
        <w:br/>
        <w:t>k</w:t>
        <w:br/>
        <w:t>_</w:t>
        <w:br/>
        <w:t>E</w:t>
        <w:br/>
        <w:t>Q</w:t>
        <w:br/>
        <w:t>&lt;</w:t>
        <w:br/>
        <w:t>m</w:t>
        <w:br/>
        <w:t>I</w:t>
        <w:br/>
        <w:t>¥</w:t>
        <w:br/>
        <w:br/>
        <w:t xml:space="preserve"> </w:t>
        <w:br/>
        <w:t xml:space="preserve"> </w:t>
        <w:br/>
        <w:br/>
        <w:t>¥</w:t>
        <w:br/>
        <w:t>6</w:t>
        <w:br/>
        <w:t>•</w:t>
        <w:br/>
        <w:t>¬</w:t>
        <w:br/>
        <w:t>~</w:t>
        <w:br/>
        <w:t>¥</w:t>
        <w:br/>
        <w:t>¿</w:t>
        <w:br/>
        <w:br/>
        <w:t>0</w:t>
        <w:br/>
        <w:t xml:space="preserve"> </w:t>
        <w:br/>
        <w:t>À</w:t>
        <w:br/>
        <w:t>6</w:t>
        <w:br/>
        <w:t>\</w:t>
        <w:br/>
        <w:t>Q</w:t>
        <w:br/>
        <w:t>R</w:t>
        <w:br/>
        <w:t>S</w:t>
        <w:br/>
        <w:t>V</w:t>
        <w:br/>
        <w:t>L</w:t>
        <w:br/>
        <w:t>V</w:t>
        <w:br/>
        <w:t>+</w:t>
        <w:br/>
        <w:t>L</w:t>
        <w:br/>
        <w:t>J</w:t>
        <w:br/>
        <w:t>K</w:t>
        <w:br/>
        <w:t>O</w:t>
        <w:br/>
        <w:t>\</w:t>
        <w:br/>
        <w:br/>
        <w:t>D</w:t>
        <w:br/>
        <w:t>F</w:t>
        <w:br/>
        <w:t>F</w:t>
        <w:br/>
        <w:t>R</w:t>
        <w:br/>
        <w:t>P</w:t>
        <w:br/>
        <w:t>S</w:t>
        <w:br/>
        <w:t>O</w:t>
        <w:br/>
        <w:t>L</w:t>
        <w:br/>
        <w:t>V</w:t>
        <w:br/>
        <w:t>K</w:t>
        <w:br/>
        <w:t>H</w:t>
        <w:br/>
        <w:t>G</w:t>
        <w:br/>
        <w:br/>
        <w:t>(</w:t>
        <w:br/>
        <w:t>Q</w:t>
        <w:br/>
        <w:t>W</w:t>
        <w:br/>
        <w:t>H</w:t>
        <w:br/>
        <w:t>U</w:t>
        <w:br/>
        <w:t>S</w:t>
        <w:br/>
        <w:t>U</w:t>
        <w:br/>
        <w:t>L</w:t>
        <w:br/>
        <w:t>V</w:t>
        <w:br/>
        <w:t>H</w:t>
        <w:br/>
        <w:br/>
        <w:tab/>
        <w:br/>
        <w:br/>
        <w:t>6</w:t>
        <w:br/>
        <w:t>R</w:t>
        <w:br/>
        <w:t>O</w:t>
        <w:br/>
        <w:t>X</w:t>
        <w:br/>
        <w:t>W</w:t>
        <w:br/>
        <w:t>L</w:t>
        <w:br/>
        <w:t>R</w:t>
        <w:br/>
        <w:t>Q</w:t>
        <w:br/>
        <w:t>V</w:t>
        <w:br/>
        <w:br/>
        <w:t>$</w:t>
        <w:br/>
        <w:t>U</w:t>
        <w:br/>
        <w:t>F</w:t>
        <w:br/>
        <w:t>K</w:t>
        <w:br/>
        <w:t>L</w:t>
        <w:br/>
        <w:t>W</w:t>
        <w:br/>
        <w:t>H</w:t>
        <w:br/>
        <w:t>F</w:t>
        <w:br/>
        <w:t>W</w:t>
        <w:br/>
        <w:br/>
        <w:t>Z</w:t>
        <w:br/>
        <w:t>L</w:t>
        <w:br/>
        <w:t>W</w:t>
        <w:br/>
        <w:t>K</w:t>
        <w:br/>
        <w:br/>
        <w:t>R</w:t>
        <w:br/>
        <w:t>Y</w:t>
        <w:br/>
        <w:t>H</w:t>
        <w:br/>
        <w:t>U</w:t>
        <w:br/>
        <w:br/>
        <w:br/>
        <w:t>˝</w:t>
        <w:br/>
        <w:br/>
        <w:t>\</w:t>
        <w:br/>
        <w:t>H</w:t>
        <w:br/>
        <w:t>D</w:t>
        <w:br/>
        <w:t>U</w:t>
        <w:br/>
        <w:t>V</w:t>
        <w:br/>
        <w:br/>
        <w:t>R</w:t>
        <w:br/>
        <w:t>I</w:t>
        <w:br/>
        <w:br/>
        <w:t>H</w:t>
        <w:br/>
        <w:t>[</w:t>
        <w:br/>
        <w:t>S</w:t>
        <w:br/>
        <w:t>H</w:t>
        <w:br/>
        <w:t>U</w:t>
        <w:br/>
        <w:t>L</w:t>
        <w:br/>
        <w:t>H</w:t>
        <w:br/>
        <w:t>Q</w:t>
        <w:br/>
        <w:t>F</w:t>
        <w:br/>
        <w:t>H</w:t>
        <w:br/>
        <w:br/>
        <w:t>G</w:t>
        <w:br/>
        <w:t>H</w:t>
        <w:br/>
        <w:t>O</w:t>
        <w:br/>
        <w:t>L</w:t>
        <w:br/>
        <w:t>Y</w:t>
        <w:br/>
        <w:t>H</w:t>
        <w:br/>
        <w:t>U</w:t>
        <w:br/>
        <w:t>L</w:t>
        <w:br/>
        <w:t>Q</w:t>
        <w:br/>
        <w:t>J</w:t>
        <w:br/>
        <w:br/>
        <w:t>H</w:t>
        <w:br/>
        <w:t>[</w:t>
        <w:br/>
        <w:t>F</w:t>
        <w:br/>
        <w:t>H</w:t>
        <w:br/>
        <w:t>S</w:t>
        <w:br/>
        <w:t>W</w:t>
        <w:br/>
        <w:t>L</w:t>
        <w:br/>
        <w:t>R</w:t>
        <w:br/>
        <w:t>Q</w:t>
        <w:br/>
        <w:t>D</w:t>
        <w:br/>
        <w:t>O</w:t>
        <w:br/>
        <w:t>U</w:t>
        <w:br/>
        <w:t>H</w:t>
        <w:br/>
        <w:t>V</w:t>
        <w:br/>
        <w:t>X</w:t>
        <w:br/>
        <w:t>O</w:t>
        <w:br/>
        <w:t>W</w:t>
        <w:br/>
        <w:t>V</w:t>
        <w:br/>
        <w:br/>
        <w:t>D</w:t>
        <w:br/>
        <w:t>Q</w:t>
        <w:br/>
        <w:t>G</w:t>
        <w:br/>
        <w:br/>
        <w:t>E</w:t>
        <w:br/>
        <w:t>X</w:t>
        <w:br/>
        <w:t>V</w:t>
        <w:br/>
        <w:t>L</w:t>
        <w:br/>
        <w:t>Q</w:t>
        <w:br/>
        <w:t>H</w:t>
        <w:br/>
        <w:t>V</w:t>
        <w:br/>
        <w:t>V</w:t>
        <w:br/>
        <w:br/>
        <w:t>Y</w:t>
        <w:br/>
        <w:t>D</w:t>
        <w:br/>
        <w:t>O</w:t>
        <w:br/>
        <w:t>X</w:t>
        <w:br/>
        <w:t>H</w:t>
        <w:br/>
        <w:br/>
        <w:t>D</w:t>
        <w:br/>
        <w:t>F</w:t>
        <w:br/>
        <w:t>U</w:t>
        <w:br/>
        <w:t>R</w:t>
        <w:br/>
        <w:t>V</w:t>
        <w:br/>
        <w:t>V</w:t>
        <w:br/>
        <w:br/>
        <w:t>G</w:t>
        <w:br/>
        <w:t>L</w:t>
        <w:br/>
        <w:t>Y</w:t>
        <w:br/>
        <w:t>H</w:t>
        <w:br/>
        <w:t>U</w:t>
        <w:br/>
        <w:t>V</w:t>
        <w:br/>
        <w:t>H</w:t>
        <w:br/>
        <w:br/>
        <w:t>F</w:t>
        <w:br/>
        <w:t>O</w:t>
        <w:br/>
        <w:t>L</w:t>
        <w:br/>
        <w:t>H</w:t>
        <w:br/>
        <w:t>Q</w:t>
        <w:br/>
        <w:t>W</w:t>
        <w:br/>
        <w:t>H</w:t>
        <w:br/>
        <w:t>O</w:t>
        <w:br/>
        <w:t>H</w:t>
        <w:br/>
        <w:br/>
        <w:t>L</w:t>
        <w:br/>
        <w:t>Q</w:t>
        <w:br/>
        <w:br/>
        <w:t>W</w:t>
        <w:br/>
        <w:t>K</w:t>
        <w:br/>
        <w:t>H</w:t>
        <w:br/>
        <w:br/>
        <w:t>8</w:t>
        <w:br/>
        <w:t>6</w:t>
        <w:br/>
        <w:t>$</w:t>
        <w:br/>
        <w:br/>
        <w:br/>
        <w:t>0</w:t>
        <w:br/>
        <w:t>L</w:t>
        <w:br/>
        <w:t>G</w:t>
        <w:br/>
        <w:t>G</w:t>
        <w:br/>
        <w:t>O</w:t>
        <w:br/>
        <w:t>H</w:t>
        <w:br/>
        <w:br/>
        <w:t>(</w:t>
        <w:br/>
        <w:t>D</w:t>
        <w:br/>
        <w:t>V</w:t>
        <w:br/>
        <w:t>W</w:t>
        <w:br/>
        <w:br/>
        <w:br/>
        <w:t>D</w:t>
        <w:br/>
        <w:t>Q</w:t>
        <w:br/>
        <w:t>G</w:t>
        <w:br/>
        <w:br/>
        <w:t>$</w:t>
        <w:br/>
        <w:t>I</w:t>
        <w:br/>
        <w:t>U</w:t>
        <w:br/>
        <w:t>L</w:t>
        <w:br/>
        <w:t>F</w:t>
        <w:br/>
        <w:t>D</w:t>
        <w:br/>
        <w:br/>
        <w:t>3</w:t>
        <w:br/>
        <w:t>U</w:t>
        <w:br/>
        <w:t>R</w:t>
        <w:br/>
        <w:t>Y</w:t>
        <w:br/>
        <w:t>H</w:t>
        <w:br/>
        <w:t>Q</w:t>
        <w:br/>
        <w:br/>
        <w:t>H</w:t>
        <w:br/>
        <w:t>[</w:t>
        <w:br/>
        <w:t>S</w:t>
        <w:br/>
        <w:t>H</w:t>
        <w:br/>
        <w:t>U</w:t>
        <w:br/>
        <w:t>W</w:t>
        <w:br/>
        <w:t>L</w:t>
        <w:br/>
        <w:t>V</w:t>
        <w:br/>
        <w:t>H</w:t>
        <w:br/>
        <w:br/>
        <w:t>L</w:t>
        <w:br/>
        <w:t>Q</w:t>
        <w:br/>
        <w:br/>
        <w:t>%</w:t>
        <w:br/>
        <w:t>)</w:t>
        <w:br/>
        <w:t>6</w:t>
        <w:br/>
        <w:t>,</w:t>
        <w:br/>
        <w:br/>
        <w:br/>
        <w:t>%</w:t>
        <w:br/>
        <w:t>D</w:t>
        <w:br/>
        <w:t>Q</w:t>
        <w:br/>
        <w:t>N</w:t>
        <w:br/>
        <w:t>L</w:t>
        <w:br/>
        <w:t>Q</w:t>
        <w:br/>
        <w:t>J</w:t>
        <w:br/>
        <w:br/>
        <w:br/>
        <w:t>)</w:t>
        <w:br/>
        <w:t>L</w:t>
        <w:br/>
        <w:t>Q</w:t>
        <w:br/>
        <w:t>W</w:t>
        <w:br/>
        <w:t>H</w:t>
        <w:br/>
        <w:t>F</w:t>
        <w:br/>
        <w:t>K</w:t>
        <w:br/>
        <w:br/>
        <w:br/>
        <w:t>D</w:t>
        <w:br/>
        <w:t>Q</w:t>
        <w:br/>
        <w:t>G</w:t>
        <w:br/>
        <w:br/>
        <w:t>,</w:t>
        <w:br/>
        <w:t>Q</w:t>
        <w:br/>
        <w:t>V</w:t>
        <w:br/>
        <w:t>X</w:t>
        <w:br/>
        <w:t>U</w:t>
        <w:br/>
        <w:t>D</w:t>
        <w:br/>
        <w:t>Q</w:t>
        <w:br/>
        <w:t>F</w:t>
        <w:br/>
        <w:t>H</w:t>
        <w:br/>
        <w:br/>
        <w:br/>
        <w:t>L</w:t>
        <w:br/>
        <w:t>Q</w:t>
        <w:br/>
        <w:t>G</w:t>
        <w:br/>
        <w:t>X</w:t>
        <w:br/>
        <w:t>V</w:t>
        <w:br/>
        <w:t>W</w:t>
        <w:br/>
        <w:t>U</w:t>
        <w:br/>
        <w:t>\</w:t>
        <w:br/>
        <w:br/>
        <w:t>Z</w:t>
        <w:br/>
        <w:t>L</w:t>
        <w:br/>
        <w:t>W</w:t>
        <w:br/>
        <w:t>K</w:t>
        <w:br/>
        <w:br/>
        <w:t>D</w:t>
        <w:br/>
        <w:br/>
        <w:t>7</w:t>
        <w:br/>
        <w:t>2</w:t>
        <w:br/>
        <w:t>*</w:t>
        <w:br/>
        <w:t>$</w:t>
        <w:br/>
        <w:t>)</w:t>
        <w:br/>
        <w:br/>
        <w:t>˝</w:t>
        <w:br/>
        <w:br/>
        <w:br/>
        <w:br/>
        <w:t>F</w:t>
        <w:br/>
        <w:t>H</w:t>
        <w:br/>
        <w:t>U</w:t>
        <w:br/>
        <w:t>W</w:t>
        <w:br/>
        <w:t>L</w:t>
        <w:br/>
        <w:t>I</w:t>
        <w:br/>
        <w:t>L</w:t>
        <w:br/>
        <w:t>F</w:t>
        <w:br/>
        <w:t>D</w:t>
        <w:br/>
        <w:t>W</w:t>
        <w:br/>
        <w:t>L</w:t>
        <w:br/>
        <w:t>R</w:t>
        <w:br/>
        <w:t>Q</w:t>
        <w:br/>
        <w:br/>
        <w:br/>
        <w:t>&amp;</w:t>
        <w:br/>
        <w:t>X</w:t>
        <w:br/>
        <w:t>U</w:t>
        <w:br/>
        <w:t>U</w:t>
        <w:br/>
        <w:t>H</w:t>
        <w:br/>
        <w:t>Q</w:t>
        <w:br/>
        <w:t>W</w:t>
        <w:br/>
        <w:t>O</w:t>
        <w:br/>
        <w:t>\</w:t>
        <w:br/>
        <w:t>O</w:t>
        <w:br/>
        <w:t>H</w:t>
        <w:br/>
        <w:t>D</w:t>
        <w:br/>
        <w:t>G</w:t>
        <w:br/>
        <w:t>L</w:t>
        <w:br/>
        <w:t>Q</w:t>
        <w:br/>
        <w:t>J</w:t>
        <w:br/>
        <w:br/>
        <w:t>W</w:t>
        <w:br/>
        <w:t>K</w:t>
        <w:br/>
        <w:t>H</w:t>
        <w:br/>
        <w:br/>
        <w:t>(</w:t>
        <w:br/>
        <w:t>Q</w:t>
        <w:br/>
        <w:t>W</w:t>
        <w:br/>
        <w:t>H</w:t>
        <w:br/>
        <w:t>U</w:t>
        <w:br/>
        <w:t>S</w:t>
        <w:br/>
        <w:t>U</w:t>
        <w:br/>
        <w:t>L</w:t>
        <w:br/>
        <w:t>V</w:t>
        <w:br/>
        <w:t>H</w:t>
        <w:br/>
        <w:br/>
        <w:t>$</w:t>
        <w:br/>
        <w:t>U</w:t>
        <w:br/>
        <w:t>F</w:t>
        <w:br/>
        <w:t>K</w:t>
        <w:br/>
        <w:t>L</w:t>
        <w:br/>
        <w:t>W</w:t>
        <w:br/>
        <w:t>H</w:t>
        <w:br/>
        <w:t>F</w:t>
        <w:br/>
        <w:t>W</w:t>
        <w:br/>
        <w:t>X</w:t>
        <w:br/>
        <w:t>U</w:t>
        <w:br/>
        <w:t>H</w:t>
        <w:br/>
        <w:br/>
        <w:t>I</w:t>
        <w:br/>
        <w:t>R</w:t>
        <w:br/>
        <w:t>U</w:t>
        <w:br/>
        <w:br/>
        <w:t>D</w:t>
        <w:br/>
        <w:br/>
        <w:t>F</w:t>
        <w:br/>
        <w:t>D</w:t>
        <w:br/>
        <w:t>U</w:t>
        <w:br/>
        <w:t>G</w:t>
        <w:br/>
        <w:br/>
        <w:t>S</w:t>
        <w:br/>
        <w:t>D</w:t>
        <w:br/>
        <w:t>\</w:t>
        <w:br/>
        <w:t>P</w:t>
        <w:br/>
        <w:t>H</w:t>
        <w:br/>
        <w:t>Q</w:t>
        <w:br/>
        <w:t>W</w:t>
        <w:br/>
        <w:br/>
        <w:t>S</w:t>
        <w:br/>
        <w:t>O</w:t>
        <w:br/>
        <w:t>D</w:t>
        <w:br/>
        <w:t>W</w:t>
        <w:br/>
        <w:t>I</w:t>
        <w:br/>
        <w:t>R</w:t>
        <w:br/>
        <w:t>U</w:t>
        <w:br/>
        <w:t>P</w:t>
        <w:br/>
        <w:br/>
        <w:t>S</w:t>
        <w:br/>
        <w:t>U</w:t>
        <w:br/>
        <w:t>R</w:t>
        <w:br/>
        <w:t>F</w:t>
        <w:br/>
        <w:t>H</w:t>
        <w:br/>
        <w:t>V</w:t>
        <w:br/>
        <w:t>V</w:t>
        <w:br/>
        <w:t>L</w:t>
        <w:br/>
        <w:t>Q</w:t>
        <w:br/>
        <w:t>J</w:t>
        <w:br/>
        <w:br/>
        <w:t>D</w:t>
        <w:br/>
        <w:br/>
        <w:t>P</w:t>
        <w:br/>
        <w:t>D</w:t>
        <w:br/>
        <w:t>V</w:t>
        <w:br/>
        <w:t>V</w:t>
        <w:br/>
        <w:t>L</w:t>
        <w:br/>
        <w:t>Y</w:t>
        <w:br/>
        <w:t>H</w:t>
        <w:br/>
        <w:br/>
        <w:t>˘</w:t>
        <w:br/>
        <w:br/>
        <w:br/>
        <w:br/>
        <w:t>P</w:t>
        <w:br/>
        <w:t>L</w:t>
        <w:br/>
        <w:t>O</w:t>
        <w:br/>
        <w:t>O</w:t>
        <w:br/>
        <w:t>L</w:t>
        <w:br/>
        <w:t>R</w:t>
        <w:br/>
        <w:t>Q</w:t>
        <w:br/>
        <w:br/>
        <w:t>W</w:t>
        <w:br/>
        <w:t>U</w:t>
        <w:br/>
        <w:t>D</w:t>
        <w:br/>
        <w:t>Q</w:t>
        <w:br/>
        <w:t>V</w:t>
        <w:br/>
        <w:t>D</w:t>
        <w:br/>
        <w:t>F</w:t>
        <w:br/>
        <w:t>W</w:t>
        <w:br/>
        <w:t>L</w:t>
        <w:br/>
        <w:t>R</w:t>
        <w:br/>
        <w:t>Q</w:t>
        <w:br/>
        <w:t>V</w:t>
        <w:br/>
        <w:br/>
        <w:t>D</w:t>
        <w:br/>
        <w:t>Q</w:t>
        <w:br/>
        <w:t>G</w:t>
        <w:br/>
        <w:t>P</w:t>
        <w:br/>
        <w:t>D</w:t>
        <w:br/>
        <w:t>Q</w:t>
        <w:br/>
        <w:t>D</w:t>
        <w:br/>
        <w:t>J</w:t>
        <w:br/>
        <w:t>L</w:t>
        <w:br/>
        <w:t>Q</w:t>
        <w:br/>
        <w:t>J</w:t>
        <w:br/>
        <w:br/>
        <w:br/>
        <w:br/>
        <w:br/>
        <w:br/>
        <w:t>P</w:t>
        <w:br/>
        <w:t>L</w:t>
        <w:br/>
        <w:t>O</w:t>
        <w:br/>
        <w:t>O</w:t>
        <w:br/>
        <w:t>L</w:t>
        <w:br/>
        <w:t>R</w:t>
        <w:br/>
        <w:t>Q</w:t>
        <w:br/>
        <w:br/>
        <w:t>F</w:t>
        <w:br/>
        <w:t>D</w:t>
        <w:br/>
        <w:t>U</w:t>
        <w:br/>
        <w:t>G</w:t>
        <w:br/>
        <w:t>V</w:t>
        <w:br/>
        <w:br/>
        <w:t>P</w:t>
        <w:br/>
        <w:t>R</w:t>
        <w:br/>
        <w:t>Q</w:t>
        <w:br/>
        <w:t>W</w:t>
        <w:br/>
        <w:t>K</w:t>
        <w:br/>
        <w:t>O</w:t>
        <w:br/>
        <w:t>\</w:t>
        <w:br/>
        <w:br/>
        <w:t>3</w:t>
        <w:br/>
        <w:t>R</w:t>
        <w:br/>
        <w:t>V</w:t>
        <w:br/>
        <w:t>V</w:t>
        <w:br/>
        <w:t>H</w:t>
        <w:br/>
        <w:t>V</w:t>
        <w:br/>
        <w:t>V</w:t>
        <w:br/>
        <w:br/>
        <w:t>D</w:t>
        <w:br/>
        <w:br/>
        <w:t>P</w:t>
        <w:br/>
        <w:t>X</w:t>
        <w:br/>
        <w:t>O</w:t>
        <w:br/>
        <w:t>W</w:t>
        <w:br/>
        <w:t>L</w:t>
        <w:br/>
        <w:br/>
        <w:t>I</w:t>
        <w:br/>
        <w:t>D</w:t>
        <w:br/>
        <w:t>F</w:t>
        <w:br/>
        <w:t>H</w:t>
        <w:br/>
        <w:t>W</w:t>
        <w:br/>
        <w:t>H</w:t>
        <w:br/>
        <w:t>G</w:t>
        <w:br/>
        <w:br/>
        <w:t>V</w:t>
        <w:br/>
        <w:t>N</w:t>
        <w:br/>
        <w:t>L</w:t>
        <w:br/>
        <w:t>O</w:t>
        <w:br/>
        <w:t>O</w:t>
        <w:br/>
        <w:t>V</w:t>
        <w:br/>
        <w:t>H</w:t>
        <w:br/>
        <w:t>W</w:t>
        <w:br/>
        <w:br/>
        <w:t>L</w:t>
        <w:br/>
        <w:t>Q</w:t>
        <w:br/>
        <w:t>F</w:t>
        <w:br/>
        <w:t>O</w:t>
        <w:br/>
        <w:t>X</w:t>
        <w:br/>
        <w:t>G</w:t>
        <w:br/>
        <w:t>L</w:t>
        <w:br/>
        <w:t>Q</w:t>
        <w:br/>
        <w:t>J</w:t>
        <w:br/>
        <w:t>˛</w:t>
        <w:br/>
        <w:t>'</w:t>
        <w:br/>
        <w:t>H</w:t>
        <w:br/>
        <w:t>Y</w:t>
        <w:br/>
        <w:t>H</w:t>
        <w:br/>
        <w:t>O</w:t>
        <w:br/>
        <w:t>R</w:t>
        <w:br/>
        <w:t>S</w:t>
        <w:br/>
        <w:t>P</w:t>
        <w:br/>
        <w:t>H</w:t>
        <w:br/>
        <w:t>Q</w:t>
        <w:br/>
        <w:t>W</w:t>
        <w:br/>
        <w:t>˛</w:t>
        <w:br/>
        <w:br/>
        <w:t>-</w:t>
        <w:br/>
        <w:t>D</w:t>
        <w:br/>
        <w:t>Y</w:t>
        <w:br/>
        <w:t>D</w:t>
        <w:br/>
        <w:br/>
        <w:br/>
        <w:t>6</w:t>
        <w:br/>
        <w:t>S</w:t>
        <w:br/>
        <w:t>U</w:t>
        <w:br/>
        <w:t>L</w:t>
        <w:br/>
        <w:t>Q</w:t>
        <w:br/>
        <w:t>J</w:t>
        <w:br/>
        <w:br/>
        <w:t>E</w:t>
        <w:br/>
        <w:t>R</w:t>
        <w:br/>
        <w:t>R</w:t>
        <w:br/>
        <w:t>W</w:t>
        <w:br/>
        <w:br/>
        <w:t>&amp;</w:t>
        <w:br/>
        <w:t>H</w:t>
        <w:br/>
        <w:t>U</w:t>
        <w:br/>
        <w:t>W</w:t>
        <w:br/>
        <w:t>L</w:t>
        <w:br/>
        <w:t>I</w:t>
        <w:br/>
        <w:t>L</w:t>
        <w:br/>
        <w:t>H</w:t>
        <w:br/>
        <w:t>G</w:t>
        <w:br/>
        <w:br/>
        <w:t>5</w:t>
        <w:br/>
        <w:t>3</w:t>
        <w:br/>
        <w:t>$</w:t>
        <w:br/>
        <w:br/>
        <w:br/>
        <w:t>%</w:t>
        <w:br/>
        <w:t>O</w:t>
        <w:br/>
        <w:t>R</w:t>
        <w:br/>
        <w:t>F</w:t>
        <w:br/>
        <w:t>N</w:t>
        <w:br/>
        <w:t>F</w:t>
        <w:br/>
        <w:t>K</w:t>
        <w:br/>
        <w:t>D</w:t>
        <w:br/>
        <w:t>L</w:t>
        <w:br/>
        <w:t>Q</w:t>
        <w:br/>
        <w:br/>
        <w:br/>
        <w:t>D</w:t>
        <w:br/>
        <w:t>Q</w:t>
        <w:br/>
        <w:t>G</w:t>
        <w:br/>
        <w:br/>
        <w:t>$</w:t>
        <w:br/>
        <w:t>,</w:t>
        <w:br/>
        <w:br/>
        <w:t>0</w:t>
        <w:br/>
        <w:t>/</w:t>
        <w:br/>
        <w:br/>
        <w:t>Z</w:t>
        <w:br/>
        <w:t>L</w:t>
        <w:br/>
        <w:t>W</w:t>
        <w:br/>
        <w:t>K</w:t>
        <w:br/>
        <w:br/>
        <w:t>3</w:t>
        <w:br/>
        <w:t>\</w:t>
        <w:br/>
        <w:t>W</w:t>
        <w:br/>
        <w:t>K</w:t>
        <w:br/>
        <w:t>R</w:t>
        <w:br/>
        <w:t>Q</w:t>
        <w:br/>
        <w:t>&amp;</w:t>
        <w:br/>
        <w:t>O</w:t>
        <w:br/>
        <w:t>R</w:t>
        <w:br/>
        <w:t>X</w:t>
        <w:br/>
        <w:t>G</w:t>
        <w:br/>
        <w:br/>
        <w:t>3</w:t>
        <w:br/>
        <w:t>O</w:t>
        <w:br/>
        <w:t>D</w:t>
        <w:br/>
        <w:t>W</w:t>
        <w:br/>
        <w:t>I</w:t>
        <w:br/>
        <w:t>R</w:t>
        <w:br/>
        <w:t>U</w:t>
        <w:br/>
        <w:t>P</w:t>
        <w:br/>
        <w:t>V</w:t>
        <w:br/>
        <w:t>˛</w:t>
        <w:br/>
        <w:br/>
        <w:t>(</w:t>
        <w:br/>
        <w:t>[</w:t>
        <w:br/>
        <w:t>W</w:t>
        <w:br/>
        <w:t>H</w:t>
        <w:br/>
        <w:t>Q</w:t>
        <w:br/>
        <w:t>V</w:t>
        <w:br/>
        <w:t>L</w:t>
        <w:br/>
        <w:t>Y</w:t>
        <w:br/>
        <w:t>H</w:t>
        <w:br/>
        <w:br/>
        <w:t>H</w:t>
        <w:br/>
        <w:t>[</w:t>
        <w:br/>
        <w:t>S</w:t>
        <w:br/>
        <w:t>H</w:t>
        <w:br/>
        <w:t>U</w:t>
        <w:br/>
        <w:t>L</w:t>
        <w:br/>
        <w:t>H</w:t>
        <w:br/>
        <w:t>Q</w:t>
        <w:br/>
        <w:t>F</w:t>
        <w:br/>
        <w:t>H</w:t>
        <w:br/>
        <w:br/>
        <w:t>Z</w:t>
        <w:br/>
        <w:t>L</w:t>
        <w:br/>
        <w:t>W</w:t>
        <w:br/>
        <w:t>K</w:t>
        <w:br/>
        <w:br/>
        <w:t>$</w:t>
        <w:br/>
        <w:t>]</w:t>
        <w:br/>
        <w:t>X</w:t>
        <w:br/>
        <w:t>U</w:t>
        <w:br/>
        <w:t>H</w:t>
        <w:br/>
        <w:br/>
        <w:br/>
        <w:t>$</w:t>
        <w:br/>
        <w:t>:</w:t>
        <w:br/>
        <w:t>6</w:t>
        <w:br/>
        <w:br/>
        <w:br/>
        <w:t>ˇ</w:t>
        <w:br/>
        <w:br/>
        <w:t>&lt;</w:t>
        <w:br/>
        <w:t>H</w:t>
        <w:br/>
        <w:t>D</w:t>
        <w:br/>
        <w:t>U</w:t>
        <w:br/>
        <w:t>V</w:t>
        <w:br/>
        <w:br/>
        <w:t>(</w:t>
        <w:br/>
        <w:t>[</w:t>
        <w:br/>
        <w:t>S</w:t>
        <w:br/>
        <w:t>H</w:t>
        <w:br/>
        <w:t>U</w:t>
        <w:br/>
        <w:t>L</w:t>
        <w:br/>
        <w:t>H</w:t>
        <w:br/>
        <w:t>Q</w:t>
        <w:br/>
        <w:t>F</w:t>
        <w:br/>
        <w:t>H</w:t>
        <w:br/>
        <w:br/>
        <w:br/>
        <w:br/>
        <w:br/>
        <w:t>D</w:t>
        <w:br/>
        <w:t>Q</w:t>
        <w:br/>
        <w:t>G</w:t>
        <w:br/>
        <w:br/>
        <w:t>2</w:t>
        <w:br/>
        <w:t>S</w:t>
        <w:br/>
        <w:t>H</w:t>
        <w:br/>
        <w:t>Q</w:t>
        <w:br/>
        <w:t>6</w:t>
        <w:br/>
        <w:t>K</w:t>
        <w:br/>
        <w:t>L</w:t>
        <w:br/>
        <w:t>I</w:t>
        <w:br/>
        <w:t>W</w:t>
        <w:br/>
        <w:t>%</w:t>
        <w:br/>
        <w:t>L</w:t>
        <w:br/>
        <w:t>J</w:t>
        <w:br/>
        <w:br/>
        <w:t>'</w:t>
        <w:br/>
        <w:t>D</w:t>
        <w:br/>
        <w:t>W</w:t>
        <w:br/>
        <w:t>D</w:t>
        <w:br/>
        <w:br/>
        <w:t>$</w:t>
        <w:br/>
        <w:t>U</w:t>
        <w:br/>
        <w:t>F</w:t>
        <w:br/>
        <w:t>K</w:t>
        <w:br/>
        <w:t>L</w:t>
        <w:br/>
        <w:t>W</w:t>
        <w:br/>
        <w:t>H</w:t>
        <w:br/>
        <w:t>F</w:t>
        <w:br/>
        <w:t>W</w:t>
        <w:br/>
        <w:t>X</w:t>
        <w:br/>
        <w:t>U</w:t>
        <w:br/>
        <w:t>H</w:t>
        <w:br/>
        <w:t>˛</w:t>
        <w:br/>
        <w:br/>
        <w:t>,</w:t>
        <w:br/>
        <w:t>P</w:t>
        <w:br/>
        <w:t>S</w:t>
        <w:br/>
        <w:t>O</w:t>
        <w:br/>
        <w:t>H</w:t>
        <w:br/>
        <w:t>P</w:t>
        <w:br/>
        <w:t>H</w:t>
        <w:br/>
        <w:t>Q</w:t>
        <w:br/>
        <w:t>W</w:t>
        <w:br/>
        <w:t>H</w:t>
        <w:br/>
        <w:t>G</w:t>
        <w:br/>
        <w:br/>
        <w:t>V</w:t>
        <w:br/>
        <w:t>R</w:t>
        <w:br/>
        <w:t>O</w:t>
        <w:br/>
        <w:t>X</w:t>
        <w:br/>
        <w:t>W</w:t>
        <w:br/>
        <w:t>L</w:t>
        <w:br/>
        <w:t>R</w:t>
        <w:br/>
        <w:t>Q</w:t>
        <w:br/>
        <w:t>V</w:t>
        <w:br/>
        <w:br/>
        <w:t>X</w:t>
        <w:br/>
        <w:t>V</w:t>
        <w:br/>
        <w:t>L</w:t>
        <w:br/>
        <w:t>Q</w:t>
        <w:br/>
        <w:t>J</w:t>
        <w:br/>
        <w:br/>
        <w:t>$</w:t>
        <w:br/>
        <w:t>S</w:t>
        <w:br/>
        <w:t>D</w:t>
        <w:br/>
        <w:t>F</w:t>
        <w:br/>
        <w:t>K</w:t>
        <w:br/>
        <w:t>H</w:t>
        <w:br/>
        <w:br/>
        <w:t>$</w:t>
        <w:br/>
        <w:t>L</w:t>
        <w:br/>
        <w:t>U</w:t>
        <w:br/>
        <w:t>I</w:t>
        <w:br/>
        <w:t>O</w:t>
        <w:br/>
        <w:t>R</w:t>
        <w:br/>
        <w:t>Z</w:t>
        <w:br/>
        <w:br/>
        <w:br/>
        <w:t>.</w:t>
        <w:br/>
        <w:t>D</w:t>
        <w:br/>
        <w:t>I</w:t>
        <w:br/>
        <w:t>N</w:t>
        <w:br/>
        <w:t>D</w:t>
        <w:br/>
        <w:br/>
        <w:br/>
        <w:t>6</w:t>
        <w:br/>
        <w:t>S</w:t>
        <w:br/>
        <w:t>D</w:t>
        <w:br/>
        <w:t>U</w:t>
        <w:br/>
        <w:t>N</w:t>
        <w:br/>
        <w:br/>
        <w:br/>
        <w:t>'</w:t>
        <w:br/>
        <w:t>H</w:t>
        <w:br/>
        <w:t>O</w:t>
        <w:br/>
        <w:t>W</w:t>
        <w:br/>
        <w:t>D</w:t>
        <w:br/>
        <w:br/>
        <w:t>/</w:t>
        <w:br/>
        <w:t>D</w:t>
        <w:br/>
        <w:t>N</w:t>
        <w:br/>
        <w:t>H</w:t>
        <w:br/>
        <w:br/>
        <w:br/>
        <w:t>D</w:t>
        <w:br/>
        <w:t>Q</w:t>
        <w:br/>
        <w:t>G</w:t>
        <w:br/>
        <w:br/>
        <w:t>(</w:t>
        <w:br/>
        <w:t>/</w:t>
        <w:br/>
        <w:t>.</w:t>
        <w:br/>
        <w:br/>
        <w:t>6</w:t>
        <w:br/>
        <w:t>W</w:t>
        <w:br/>
        <w:t>D</w:t>
        <w:br/>
        <w:t>F</w:t>
        <w:br/>
        <w:t>N</w:t>
        <w:br/>
        <w:t>3</w:t>
        <w:br/>
        <w:t>U</w:t>
        <w:br/>
        <w:t>R</w:t>
        <w:br/>
        <w:t>M</w:t>
        <w:br/>
        <w:t>H</w:t>
        <w:br/>
        <w:t>F</w:t>
        <w:br/>
        <w:t>W</w:t>
        <w:br/>
        <w:br/>
        <w:t>0</w:t>
        <w:br/>
        <w:t>D</w:t>
        <w:br/>
        <w:t>Q</w:t>
        <w:br/>
        <w:t>D</w:t>
        <w:br/>
        <w:t>J</w:t>
        <w:br/>
        <w:t>H</w:t>
        <w:br/>
        <w:t>P</w:t>
        <w:br/>
        <w:t>H</w:t>
        <w:br/>
        <w:t>Q</w:t>
        <w:br/>
        <w:t>W</w:t>
        <w:br/>
        <w:t>˛</w:t>
        <w:br/>
        <w:br/>
        <w:t>$</w:t>
        <w:br/>
        <w:t>J</w:t>
        <w:br/>
        <w:t>L</w:t>
        <w:br/>
        <w:t>O</w:t>
        <w:br/>
        <w:t>H</w:t>
        <w:br/>
        <w:br/>
        <w:t>6</w:t>
        <w:br/>
        <w:t>F</w:t>
        <w:br/>
        <w:t>U</w:t>
        <w:br/>
        <w:t>X</w:t>
        <w:br/>
        <w:t>P</w:t>
        <w:br/>
        <w:br/>
        <w:t>P</w:t>
        <w:br/>
        <w:t>H</w:t>
        <w:br/>
        <w:t>W</w:t>
        <w:br/>
        <w:t>K</w:t>
        <w:br/>
        <w:t>R</w:t>
        <w:br/>
        <w:t>G</w:t>
        <w:br/>
        <w:t>R</w:t>
        <w:br/>
        <w:t>O</w:t>
        <w:br/>
        <w:t>R</w:t>
        <w:br/>
        <w:t>J</w:t>
        <w:br/>
        <w:t>L</w:t>
        <w:br/>
        <w:t>H</w:t>
        <w:br/>
        <w:t>V</w:t>
        <w:br/>
        <w:br/>
        <w:t>D</w:t>
        <w:br/>
        <w:t>Q</w:t>
        <w:br/>
        <w:t>G</w:t>
        <w:br/>
        <w:br/>
        <w:t>3</w:t>
        <w:br/>
        <w:t>5</w:t>
        <w:br/>
        <w:t>,</w:t>
        <w:br/>
        <w:t>1</w:t>
        <w:br/>
        <w:t>&amp;</w:t>
        <w:br/>
        <w:t>(</w:t>
        <w:br/>
        <w:br/>
        <w:br/>
        <w:t>F</w:t>
        <w:br/>
        <w:t>H</w:t>
        <w:br/>
        <w:t>U</w:t>
        <w:br/>
        <w:t>W</w:t>
        <w:br/>
        <w:t>L</w:t>
        <w:br/>
        <w:t>I</w:t>
        <w:br/>
        <w:t>L</w:t>
        <w:br/>
        <w:t>H</w:t>
        <w:br/>
        <w:t>G</w:t>
        <w:br/>
        <w:br/>
        <w:t>3</w:t>
        <w:br/>
        <w:t>U</w:t>
        <w:br/>
        <w:t>R</w:t>
        <w:br/>
        <w:t>M</w:t>
        <w:br/>
        <w:t>H</w:t>
        <w:br/>
        <w:t>F</w:t>
        <w:br/>
        <w:t>W</w:t>
        <w:br/>
        <w:br/>
        <w:t>0</w:t>
        <w:br/>
        <w:t>D</w:t>
        <w:br/>
        <w:t>Q</w:t>
        <w:br/>
        <w:t>D</w:t>
        <w:br/>
        <w:t>J</w:t>
        <w:br/>
        <w:t>H</w:t>
        <w:br/>
        <w:t>U</w:t>
        <w:br/>
        <w:t>0</w:t>
        <w:br/>
        <w:t>L</w:t>
        <w:br/>
        <w:t>F</w:t>
        <w:br/>
        <w:t>U</w:t>
        <w:br/>
        <w:t>R</w:t>
        <w:br/>
        <w:t>V</w:t>
        <w:br/>
        <w:t>H</w:t>
        <w:br/>
        <w:t>U</w:t>
        <w:br/>
        <w:t>Y</w:t>
        <w:br/>
        <w:t>L</w:t>
        <w:br/>
        <w:t>F</w:t>
        <w:br/>
        <w:t>H</w:t>
        <w:br/>
        <w:t>V</w:t>
        <w:br/>
        <w:br/>
        <w:t>7</w:t>
        <w:br/>
        <w:t>U</w:t>
        <w:br/>
        <w:t>D</w:t>
        <w:br/>
        <w:t>Q</w:t>
        <w:br/>
        <w:t>V</w:t>
        <w:br/>
        <w:t>I</w:t>
        <w:br/>
        <w:t>R</w:t>
        <w:br/>
        <w:t>U</w:t>
        <w:br/>
        <w:t>P</w:t>
        <w:br/>
        <w:t>D</w:t>
        <w:br/>
        <w:t>W</w:t>
        <w:br/>
        <w:t>L</w:t>
        <w:br/>
        <w:t>R</w:t>
        <w:br/>
        <w:t>Q</w:t>
        <w:br/>
        <w:t>˛</w:t>
        <w:br/>
        <w:br/>
        <w:t>3</w:t>
        <w:br/>
        <w:t>U</w:t>
        <w:br/>
        <w:t>R</w:t>
        <w:br/>
        <w:t>Y</w:t>
        <w:br/>
        <w:t>H</w:t>
        <w:br/>
        <w:t>Q</w:t>
        <w:br/>
        <w:br/>
        <w:t>D</w:t>
        <w:br/>
        <w:t>E</w:t>
        <w:br/>
        <w:t>L</w:t>
        <w:br/>
        <w:t>O</w:t>
        <w:br/>
        <w:t>L</w:t>
        <w:br/>
        <w:t>W</w:t>
        <w:br/>
        <w:t>\</w:t>
        <w:br/>
        <w:br/>
        <w:t>W</w:t>
        <w:br/>
        <w:t>R</w:t>
        <w:br/>
        <w:br/>
        <w:t>O</w:t>
        <w:br/>
        <w:t>H</w:t>
        <w:br/>
        <w:t>D</w:t>
        <w:br/>
        <w:t>G</w:t>
        <w:br/>
        <w:br/>
        <w:t>D</w:t>
        <w:br/>
        <w:t>Q</w:t>
        <w:br/>
        <w:t>G</w:t>
        <w:br/>
        <w:br/>
        <w:t>H</w:t>
        <w:br/>
        <w:t>[</w:t>
        <w:br/>
        <w:t>H</w:t>
        <w:br/>
        <w:t>F</w:t>
        <w:br/>
        <w:t>X</w:t>
        <w:br/>
        <w:t>W</w:t>
        <w:br/>
        <w:t>H</w:t>
        <w:br/>
        <w:br/>
        <w:t>W</w:t>
        <w:br/>
        <w:t>K</w:t>
        <w:br/>
        <w:t>H</w:t>
        <w:br/>
        <w:br/>
        <w:t>P</w:t>
        <w:br/>
        <w:t>L</w:t>
        <w:br/>
        <w:t>J</w:t>
        <w:br/>
        <w:t>U</w:t>
        <w:br/>
        <w:t>D</w:t>
        <w:br/>
        <w:t>W</w:t>
        <w:br/>
        <w:t>L</w:t>
        <w:br/>
        <w:t>R</w:t>
        <w:br/>
        <w:t>Q</w:t>
        <w:br/>
        <w:br/>
        <w:t>R</w:t>
        <w:br/>
        <w:t>I</w:t>
        <w:br/>
        <w:br/>
        <w:t>P</w:t>
        <w:br/>
        <w:t>R</w:t>
        <w:br/>
        <w:t>Q</w:t>
        <w:br/>
        <w:t>R</w:t>
        <w:br/>
        <w:t>O</w:t>
        <w:br/>
        <w:t>L</w:t>
        <w:br/>
        <w:t>W</w:t>
        <w:br/>
        <w:t>K</w:t>
        <w:br/>
        <w:t>L</w:t>
        <w:br/>
        <w:t>F</w:t>
        <w:br/>
        <w:br/>
        <w:t>D</w:t>
        <w:br/>
        <w:t>S</w:t>
        <w:br/>
        <w:t>S</w:t>
        <w:br/>
        <w:t>O</w:t>
        <w:br/>
        <w:t>L</w:t>
        <w:br/>
        <w:t>F</w:t>
        <w:br/>
        <w:t>D</w:t>
        <w:br/>
        <w:t>W</w:t>
        <w:br/>
        <w:t>L</w:t>
        <w:br/>
        <w:t>R</w:t>
        <w:br/>
        <w:t>Q</w:t>
        <w:br/>
        <w:t>V</w:t>
        <w:br/>
        <w:br/>
        <w:t>W</w:t>
        <w:br/>
        <w:t>R</w:t>
        <w:br/>
        <w:t>P</w:t>
        <w:br/>
        <w:t>L</w:t>
        <w:br/>
        <w:t>F</w:t>
        <w:br/>
        <w:t>U</w:t>
        <w:br/>
        <w:t>R</w:t>
        <w:br/>
        <w:t>V</w:t>
        <w:br/>
        <w:t>H</w:t>
        <w:br/>
        <w:t>U</w:t>
        <w:br/>
        <w:t>Y</w:t>
        <w:br/>
        <w:t>L</w:t>
        <w:br/>
        <w:t>F</w:t>
        <w:br/>
        <w:t>H</w:t>
        <w:br/>
        <w:t>V</w:t>
        <w:br/>
        <w:br/>
        <w:t>D</w:t>
        <w:br/>
        <w:t>U</w:t>
        <w:br/>
        <w:t>F</w:t>
        <w:br/>
        <w:t>K</w:t>
        <w:br/>
        <w:t>L</w:t>
        <w:br/>
        <w:t>W</w:t>
        <w:br/>
        <w:t>H</w:t>
        <w:br/>
        <w:t>F</w:t>
        <w:br/>
        <w:t>W</w:t>
        <w:br/>
        <w:t>X</w:t>
        <w:br/>
        <w:t>U</w:t>
        <w:br/>
        <w:t>H</w:t>
        <w:br/>
        <w:t>V</w:t>
        <w:br/>
        <w:br/>
        <w:t>W</w:t>
        <w:br/>
        <w:t>R</w:t>
        <w:br/>
        <w:br/>
        <w:t>L</w:t>
        <w:br/>
        <w:t>P</w:t>
        <w:br/>
        <w:t>S</w:t>
        <w:br/>
        <w:t>U</w:t>
        <w:br/>
        <w:t>R</w:t>
        <w:br/>
        <w:t>Y</w:t>
        <w:br/>
        <w:t>H</w:t>
        <w:br/>
        <w:br/>
        <w:t>V</w:t>
        <w:br/>
        <w:t>F</w:t>
        <w:br/>
        <w:t>D</w:t>
        <w:br/>
        <w:t>O</w:t>
        <w:br/>
        <w:t>D</w:t>
        <w:br/>
        <w:t>E</w:t>
        <w:br/>
        <w:t>L</w:t>
        <w:br/>
        <w:t>O</w:t>
        <w:br/>
        <w:t>L</w:t>
        <w:br/>
        <w:t>W</w:t>
        <w:br/>
        <w:t>\</w:t>
        <w:br/>
        <w:br/>
        <w:br/>
        <w:t>D</w:t>
        <w:br/>
        <w:t>J</w:t>
        <w:br/>
        <w:t>L</w:t>
        <w:br/>
        <w:t>O</w:t>
        <w:br/>
        <w:t>L</w:t>
        <w:br/>
        <w:t>W</w:t>
        <w:br/>
        <w:t>\</w:t>
        <w:br/>
        <w:br/>
        <w:br/>
        <w:t>D</w:t>
        <w:br/>
        <w:t>Q</w:t>
        <w:br/>
        <w:t>G</w:t>
        <w:br/>
        <w:br/>
        <w:t>P</w:t>
        <w:br/>
        <w:t>D</w:t>
        <w:br/>
        <w:t>L</w:t>
        <w:br/>
        <w:t>Q</w:t>
        <w:br/>
        <w:t>W</w:t>
        <w:br/>
        <w:t>D</w:t>
        <w:br/>
        <w:t>L</w:t>
        <w:br/>
        <w:t>Q</w:t>
        <w:br/>
        <w:t>D</w:t>
        <w:br/>
        <w:t>E</w:t>
        <w:br/>
        <w:t>L</w:t>
        <w:br/>
        <w:t>O</w:t>
        <w:br/>
        <w:t>L</w:t>
        <w:br/>
        <w:t>W</w:t>
        <w:br/>
        <w:t>\</w:t>
        <w:br/>
        <w:br/>
        <w:t>/</w:t>
        <w:br/>
        <w:t>H</w:t>
        <w:br/>
        <w:t>J</w:t>
        <w:br/>
        <w:t>D</w:t>
        <w:br/>
        <w:t>F</w:t>
        <w:br/>
        <w:t>\</w:t>
        <w:br/>
        <w:br/>
        <w:t>W</w:t>
        <w:br/>
        <w:t>R</w:t>
        <w:br/>
        <w:br/>
        <w:t>&amp;</w:t>
        <w:br/>
        <w:t>O</w:t>
        <w:br/>
        <w:t>R</w:t>
        <w:br/>
        <w:t>X</w:t>
        <w:br/>
        <w:t>G</w:t>
        <w:br/>
        <w:br/>
        <w:t>7</w:t>
        <w:br/>
        <w:t>U</w:t>
        <w:br/>
        <w:t>D</w:t>
        <w:br/>
        <w:t>Q</w:t>
        <w:br/>
        <w:t>V</w:t>
        <w:br/>
        <w:t>I</w:t>
        <w:br/>
        <w:t>R</w:t>
        <w:br/>
        <w:t>U</w:t>
        <w:br/>
        <w:t>P</w:t>
        <w:br/>
        <w:t>D</w:t>
        <w:br/>
        <w:t>W</w:t>
        <w:br/>
        <w:t>L</w:t>
        <w:br/>
        <w:t>R</w:t>
        <w:br/>
        <w:t>Q</w:t>
        <w:br/>
        <w:t>˛</w:t>
        <w:br/>
        <w:br/>
        <w:t>6</w:t>
        <w:br/>
        <w:t>N</w:t>
        <w:br/>
        <w:t>L</w:t>
        <w:br/>
        <w:t>O</w:t>
        <w:br/>
        <w:t>O</w:t>
        <w:br/>
        <w:t>H</w:t>
        <w:br/>
        <w:t>G</w:t>
        <w:br/>
        <w:br/>
        <w:t>O</w:t>
        <w:br/>
        <w:t>H</w:t>
        <w:br/>
        <w:t>D</w:t>
        <w:br/>
        <w:t>G</w:t>
        <w:br/>
        <w:t>H</w:t>
        <w:br/>
        <w:t>U</w:t>
        <w:br/>
        <w:br/>
        <w:t>L</w:t>
        <w:br/>
        <w:t>Q</w:t>
        <w:br/>
        <w:br/>
        <w:t>J</w:t>
        <w:br/>
        <w:t>X</w:t>
        <w:br/>
        <w:t>L</w:t>
        <w:br/>
        <w:t>G</w:t>
        <w:br/>
        <w:t>L</w:t>
        <w:br/>
        <w:t>Q</w:t>
        <w:br/>
        <w:t>J</w:t>
        <w:br/>
        <w:br/>
        <w:t>R</w:t>
        <w:br/>
        <w:t>U</w:t>
        <w:br/>
        <w:t>J</w:t>
        <w:br/>
        <w:t>D</w:t>
        <w:br/>
        <w:t>Q</w:t>
        <w:br/>
        <w:t>L</w:t>
        <w:br/>
        <w:t>]</w:t>
        <w:br/>
        <w:t>D</w:t>
        <w:br/>
        <w:t>W</w:t>
        <w:br/>
        <w:t>L</w:t>
        <w:br/>
        <w:t>R</w:t>
        <w:br/>
        <w:t>Q</w:t>
        <w:br/>
        <w:t>V</w:t>
        <w:br/>
        <w:br/>
        <w:t>W</w:t>
        <w:br/>
        <w:t>K</w:t>
        <w:br/>
        <w:t>U</w:t>
        <w:br/>
        <w:t>R</w:t>
        <w:br/>
        <w:t>X</w:t>
        <w:br/>
        <w:t>J</w:t>
        <w:br/>
        <w:t>K</w:t>
        <w:br/>
        <w:br/>
        <w:t>W</w:t>
        <w:br/>
        <w:t>K</w:t>
        <w:br/>
        <w:t>H</w:t>
        <w:br/>
        <w:br/>
        <w:t>W</w:t>
        <w:br/>
        <w:t>U</w:t>
        <w:br/>
        <w:t>D</w:t>
        <w:br/>
        <w:t>Q</w:t>
        <w:br/>
        <w:t>V</w:t>
        <w:br/>
        <w:t>L</w:t>
        <w:br/>
        <w:t>W</w:t>
        <w:br/>
        <w:t>L</w:t>
        <w:br/>
        <w:t>R</w:t>
        <w:br/>
        <w:t>Q</w:t>
        <w:br/>
        <w:br/>
        <w:t>I</w:t>
        <w:br/>
        <w:t>U</w:t>
        <w:br/>
        <w:t>R</w:t>
        <w:br/>
        <w:t>P</w:t>
        <w:br/>
        <w:br/>
        <w:t>O</w:t>
        <w:br/>
        <w:t>H</w:t>
        <w:br/>
        <w:t>J</w:t>
        <w:br/>
        <w:t>D</w:t>
        <w:br/>
        <w:t>F</w:t>
        <w:br/>
        <w:t>\</w:t>
        <w:br/>
        <w:br/>
        <w:t>V</w:t>
        <w:br/>
        <w:t>\</w:t>
        <w:br/>
        <w:t>V</w:t>
        <w:br/>
        <w:t>W</w:t>
        <w:br/>
        <w:t>H</w:t>
        <w:br/>
        <w:t>P</w:t>
        <w:br/>
        <w:t>V</w:t>
        <w:br/>
        <w:t>W</w:t>
        <w:br/>
        <w:t>R</w:t>
        <w:br/>
        <w:br/>
        <w:t>F</w:t>
        <w:br/>
        <w:t>O</w:t>
        <w:br/>
        <w:t>R</w:t>
        <w:br/>
        <w:t>X</w:t>
        <w:br/>
        <w:t>G</w:t>
        <w:br/>
        <w:br/>
        <w:t>E</w:t>
        <w:br/>
        <w:t>D</w:t>
        <w:br/>
        <w:t>V</w:t>
        <w:br/>
        <w:t>H</w:t>
        <w:br/>
        <w:t>G</w:t>
        <w:br/>
        <w:br/>
        <w:t>L</w:t>
        <w:br/>
        <w:t>Q</w:t>
        <w:br/>
        <w:t>I</w:t>
        <w:br/>
        <w:t>U</w:t>
        <w:br/>
        <w:t>D</w:t>
        <w:br/>
        <w:t>V</w:t>
        <w:br/>
        <w:t>W</w:t>
        <w:br/>
        <w:t>U</w:t>
        <w:br/>
        <w:t>X</w:t>
        <w:br/>
        <w:t>F</w:t>
        <w:br/>
        <w:t>W</w:t>
        <w:br/>
        <w:t>X</w:t>
        <w:br/>
        <w:t>U</w:t>
        <w:br/>
        <w:t>H</w:t>
        <w:br/>
        <w:br/>
        <w:br/>
        <w:t>R</w:t>
        <w:br/>
        <w:t>S</w:t>
        <w:br/>
        <w:t>W</w:t>
        <w:br/>
        <w:t>L</w:t>
        <w:br/>
        <w:t>P</w:t>
        <w:br/>
        <w:t>L</w:t>
        <w:br/>
        <w:t>]</w:t>
        <w:br/>
        <w:t>L</w:t>
        <w:br/>
        <w:t>Q</w:t>
        <w:br/>
        <w:t>J</w:t>
        <w:br/>
        <w:br/>
        <w:t>S</w:t>
        <w:br/>
        <w:t>H</w:t>
        <w:br/>
        <w:t>U</w:t>
        <w:br/>
        <w:t>I</w:t>
        <w:br/>
        <w:t>R</w:t>
        <w:br/>
        <w:t>U</w:t>
        <w:br/>
        <w:t>P</w:t>
        <w:br/>
        <w:t>D</w:t>
        <w:br/>
        <w:t>Q</w:t>
        <w:br/>
        <w:t>F</w:t>
        <w:br/>
        <w:t>H</w:t>
        <w:br/>
        <w:br/>
        <w:br/>
        <w:t>V</w:t>
        <w:br/>
        <w:t>H</w:t>
        <w:br/>
        <w:t>F</w:t>
        <w:br/>
        <w:t>X</w:t>
        <w:br/>
        <w:t>U</w:t>
        <w:br/>
        <w:t>L</w:t>
        <w:br/>
        <w:t>W</w:t>
        <w:br/>
        <w:t>\</w:t>
        <w:br/>
        <w:br/>
        <w:br/>
        <w:t>D</w:t>
        <w:br/>
        <w:t>Q</w:t>
        <w:br/>
        <w:t>G</w:t>
        <w:br/>
        <w:br/>
        <w:t>F</w:t>
        <w:br/>
        <w:t>R</w:t>
        <w:br/>
        <w:t>V</w:t>
        <w:br/>
        <w:t>W</w:t>
        <w:br/>
        <w:br/>
        <w:t>H</w:t>
        <w:br/>
        <w:t>I</w:t>
        <w:br/>
        <w:t>I</w:t>
        <w:br/>
        <w:t>L</w:t>
        <w:br/>
        <w:t>F</w:t>
        <w:br/>
        <w:t>L</w:t>
        <w:br/>
        <w:t>H</w:t>
        <w:br/>
        <w:t>Q</w:t>
        <w:br/>
        <w:t>F</w:t>
        <w:br/>
        <w:t>\</w:t>
        <w:br/>
        <w:br/>
        <w:t>'</w:t>
        <w:br/>
        <w:t>H</w:t>
        <w:br/>
        <w:t>P</w:t>
        <w:br/>
        <w:t>R</w:t>
        <w:br/>
        <w:t>Q</w:t>
        <w:br/>
        <w:t>V</w:t>
        <w:br/>
        <w:t>W</w:t>
        <w:br/>
        <w:t>U</w:t>
        <w:br/>
        <w:t>D</w:t>
        <w:br/>
        <w:t>W</w:t>
        <w:br/>
        <w:t>H</w:t>
        <w:br/>
        <w:t>G</w:t>
        <w:br/>
        <w:br/>
        <w:t>F</w:t>
        <w:br/>
        <w:t>R</w:t>
        <w:br/>
        <w:t>P</w:t>
        <w:br/>
        <w:t>P</w:t>
        <w:br/>
        <w:t>L</w:t>
        <w:br/>
        <w:t>W</w:t>
        <w:br/>
        <w:t>P</w:t>
        <w:br/>
        <w:t>H</w:t>
        <w:br/>
        <w:t>Q</w:t>
        <w:br/>
        <w:t>W</w:t>
        <w:br/>
        <w:br/>
        <w:t>W</w:t>
        <w:br/>
        <w:t>R</w:t>
        <w:br/>
        <w:br/>
        <w:t>T</w:t>
        <w:br/>
        <w:t>X</w:t>
        <w:br/>
        <w:t>D</w:t>
        <w:br/>
        <w:t>O</w:t>
        <w:br/>
        <w:t>L</w:t>
        <w:br/>
        <w:t>W</w:t>
        <w:br/>
        <w:t>\</w:t>
        <w:br/>
        <w:br/>
        <w:t>Z</w:t>
        <w:br/>
        <w:t>L</w:t>
        <w:br/>
        <w:t>W</w:t>
        <w:br/>
        <w:t>K</w:t>
        <w:br/>
        <w:br/>
        <w:t>D</w:t>
        <w:br/>
        <w:br/>
        <w:t>&amp;</w:t>
        <w:br/>
        <w:t>0</w:t>
        <w:br/>
        <w:t>0</w:t>
        <w:br/>
        <w:t>,</w:t>
        <w:br/>
        <w:br/>
        <w:t>$</w:t>
        <w:br/>
        <w:t>V</w:t>
        <w:br/>
        <w:t>V</w:t>
        <w:br/>
        <w:t>R</w:t>
        <w:br/>
        <w:t>F</w:t>
        <w:br/>
        <w:t>L</w:t>
        <w:br/>
        <w:t>D</w:t>
        <w:br/>
        <w:t>W</w:t>
        <w:br/>
        <w:t>H</w:t>
        <w:br/>
        <w:br/>
        <w:t>F</w:t>
        <w:br/>
        <w:t>H</w:t>
        <w:br/>
        <w:t>U</w:t>
        <w:br/>
        <w:t>W</w:t>
        <w:br/>
        <w:t>L</w:t>
        <w:br/>
        <w:t>I</w:t>
        <w:br/>
        <w:t>L</w:t>
        <w:br/>
        <w:t>F</w:t>
        <w:br/>
        <w:t>D</w:t>
        <w:br/>
        <w:t>W</w:t>
        <w:br/>
        <w:t>L</w:t>
        <w:br/>
        <w:t>R</w:t>
        <w:br/>
        <w:t>Q</w:t>
        <w:br/>
        <w:br/>
        <w:t>D</w:t>
        <w:br/>
        <w:t>Q</w:t>
        <w:br/>
        <w:t>G</w:t>
        <w:br/>
        <w:br/>
        <w:t>H</w:t>
        <w:br/>
        <w:t>[</w:t>
        <w:br/>
        <w:t>S</w:t>
        <w:br/>
        <w:t>H</w:t>
        <w:br/>
        <w:t>U</w:t>
        <w:br/>
        <w:t>L</w:t>
        <w:br/>
        <w:t>H</w:t>
        <w:br/>
        <w:t>Q</w:t>
        <w:br/>
        <w:t>F</w:t>
        <w:br/>
        <w:t>H</w:t>
        <w:br/>
        <w:br/>
        <w:t>D</w:t>
        <w:br/>
        <w:t>F</w:t>
        <w:br/>
        <w:t>K</w:t>
        <w:br/>
        <w:t>L</w:t>
        <w:br/>
        <w:t>H</w:t>
        <w:br/>
        <w:t>Y</w:t>
        <w:br/>
        <w:t>L</w:t>
        <w:br/>
        <w:t>Q</w:t>
        <w:br/>
        <w:t>J</w:t>
        <w:br/>
        <w:br/>
        <w:t>&amp;</w:t>
        <w:br/>
        <w:t>0</w:t>
        <w:br/>
        <w:t>0</w:t>
        <w:br/>
        <w:t>,</w:t>
        <w:br/>
        <w:br/>
        <w:t>/</w:t>
        <w:br/>
        <w:t>H</w:t>
        <w:br/>
        <w:t>Y</w:t>
        <w:br/>
        <w:t>H</w:t>
        <w:br/>
        <w:t>O</w:t>
        <w:br/>
        <w:br/>
        <w:t>I</w:t>
        <w:br/>
        <w:t>R</w:t>
        <w:br/>
        <w:t>U</w:t>
        <w:br/>
        <w:br/>
        <w:t>D</w:t>
        <w:br/>
        <w:t>Q</w:t>
        <w:br/>
        <w:br/>
        <w:t>R</w:t>
        <w:br/>
        <w:t>U</w:t>
        <w:br/>
        <w:t>J</w:t>
        <w:br/>
        <w:t>D</w:t>
        <w:br/>
        <w:t>Q</w:t>
        <w:br/>
        <w:t>L</w:t>
        <w:br/>
        <w:t>]</w:t>
        <w:br/>
        <w:t>D</w:t>
        <w:br/>
        <w:t>W</w:t>
        <w:br/>
        <w:t>L</w:t>
        <w:br/>
        <w:t>R</w:t>
        <w:br/>
        <w:t>Q</w:t>
        <w:br/>
        <w:br/>
        <w:t>0</w:t>
        <w:br/>
        <w:t>D</w:t>
        <w:br/>
        <w:t>Q</w:t>
        <w:br/>
        <w:t>D</w:t>
        <w:br/>
        <w:t>J</w:t>
        <w:br/>
        <w:t>H</w:t>
        <w:br/>
        <w:t>G</w:t>
        <w:br/>
        <w:br/>
        <w:t>7</w:t>
        <w:br/>
        <w:t>H</w:t>
        <w:br/>
        <w:t>D</w:t>
        <w:br/>
        <w:t>P</w:t>
        <w:br/>
        <w:t>˛</w:t>
        <w:br/>
        <w:br/>
        <w:t>/</w:t>
        <w:br/>
        <w:t>H</w:t>
        <w:br/>
        <w:t>G</w:t>
        <w:br/>
        <w:br/>
        <w:t>F</w:t>
        <w:br/>
        <w:t>U</w:t>
        <w:br/>
        <w:t>R</w:t>
        <w:br/>
        <w:t>V</w:t>
        <w:br/>
        <w:t>V</w:t>
        <w:br/>
        <w:br/>
        <w:t>I</w:t>
        <w:br/>
        <w:t>X</w:t>
        <w:br/>
        <w:t>Q</w:t>
        <w:br/>
        <w:t>F</w:t>
        <w:br/>
        <w:t>W</w:t>
        <w:br/>
        <w:t>L</w:t>
        <w:br/>
        <w:t>R</w:t>
        <w:br/>
        <w:t>Q</w:t>
        <w:br/>
        <w:t>D</w:t>
        <w:br/>
        <w:t>O</w:t>
        <w:br/>
        <w:br/>
        <w:t>$</w:t>
        <w:br/>
        <w:t>U</w:t>
        <w:br/>
        <w:t>F</w:t>
        <w:br/>
        <w:t>K</w:t>
        <w:br/>
        <w:t>L</w:t>
        <w:br/>
        <w:t>W</w:t>
        <w:br/>
        <w:t>H</w:t>
        <w:br/>
        <w:t>W</w:t>
        <w:br/>
        <w:t>X</w:t>
        <w:br/>
        <w:t>U</w:t>
        <w:br/>
        <w:t>H</w:t>
        <w:br/>
        <w:br/>
        <w:t>W</w:t>
        <w:br/>
        <w:t>H</w:t>
        <w:br/>
        <w:t>D</w:t>
        <w:br/>
        <w:t>P</w:t>
        <w:br/>
        <w:t>V</w:t>
        <w:br/>
        <w:br/>
        <w:t>L</w:t>
        <w:br/>
        <w:t>Q</w:t>
        <w:br/>
        <w:br/>
        <w:t>G</w:t>
        <w:br/>
        <w:t>H</w:t>
        <w:br/>
        <w:t>V</w:t>
        <w:br/>
        <w:t>L</w:t>
        <w:br/>
        <w:t>J</w:t>
        <w:br/>
        <w:t>Q</w:t>
        <w:br/>
        <w:t>L</w:t>
        <w:br/>
        <w:t>Q</w:t>
        <w:br/>
        <w:t>J</w:t>
        <w:br/>
        <w:br/>
        <w:t>D</w:t>
        <w:br/>
        <w:t>Q</w:t>
        <w:br/>
        <w:t>G</w:t>
        <w:br/>
        <w:br/>
        <w:t>L</w:t>
        <w:br/>
        <w:t>P</w:t>
        <w:br/>
        <w:t>S</w:t>
        <w:br/>
        <w:t>O</w:t>
        <w:br/>
        <w:t>H</w:t>
        <w:br/>
        <w:t>P</w:t>
        <w:br/>
        <w:t>H</w:t>
        <w:br/>
        <w:t>Q</w:t>
        <w:br/>
        <w:t>W</w:t>
        <w:br/>
        <w:t>L</w:t>
        <w:br/>
        <w:t>Q</w:t>
        <w:br/>
        <w:t>J</w:t>
        <w:br/>
        <w:br/>
        <w:t>V</w:t>
        <w:br/>
        <w:t>F</w:t>
        <w:br/>
        <w:t>D</w:t>
        <w:br/>
        <w:t>O</w:t>
        <w:br/>
        <w:t>D</w:t>
        <w:br/>
        <w:t>E</w:t>
        <w:br/>
        <w:t>O</w:t>
        <w:br/>
        <w:t>H</w:t>
        <w:br/>
        <w:br/>
        <w:br/>
        <w:t>U</w:t>
        <w:br/>
        <w:t>R</w:t>
        <w:br/>
        <w:t>E</w:t>
        <w:br/>
        <w:t>X</w:t>
        <w:br/>
        <w:t>V</w:t>
        <w:br/>
        <w:t>W</w:t>
        <w:br/>
        <w:br/>
        <w:t>V</w:t>
        <w:br/>
        <w:t>R</w:t>
        <w:br/>
        <w:t>O</w:t>
        <w:br/>
        <w:t>X</w:t>
        <w:br/>
        <w:t>W</w:t>
        <w:br/>
        <w:t>L</w:t>
        <w:br/>
        <w:t>R</w:t>
        <w:br/>
        <w:t>Q</w:t>
        <w:br/>
        <w:t>V</w:t>
        <w:br/>
        <w:t>D</w:t>
        <w:br/>
        <w:t>O</w:t>
        <w:br/>
        <w:t>L</w:t>
        <w:br/>
        <w:t>J</w:t>
        <w:br/>
        <w:t>Q</w:t>
        <w:br/>
        <w:t>H</w:t>
        <w:br/>
        <w:t>G</w:t>
        <w:br/>
        <w:br/>
        <w:t>Z</w:t>
        <w:br/>
        <w:t>L</w:t>
        <w:br/>
        <w:t>W</w:t>
        <w:br/>
        <w:t>K</w:t>
        <w:br/>
        <w:br/>
        <w:t>H</w:t>
        <w:br/>
        <w:t>Q</w:t>
        <w:br/>
        <w:t>W</w:t>
        <w:br/>
        <w:t>H</w:t>
        <w:br/>
        <w:t>U</w:t>
        <w:br/>
        <w:t>S</w:t>
        <w:br/>
        <w:t>U</w:t>
        <w:br/>
        <w:t>L</w:t>
        <w:br/>
        <w:t>V</w:t>
        <w:br/>
        <w:t>H</w:t>
        <w:br/>
        <w:br/>
        <w:t>V</w:t>
        <w:br/>
        <w:t>W</w:t>
        <w:br/>
        <w:t>U</w:t>
        <w:br/>
        <w:t>D</w:t>
        <w:br/>
        <w:t>W</w:t>
        <w:br/>
        <w:t>H</w:t>
        <w:br/>
        <w:t>J</w:t>
        <w:br/>
        <w:t>L</w:t>
        <w:br/>
        <w:t>H</w:t>
        <w:br/>
        <w:t>V</w:t>
        <w:br/>
        <w:br/>
        <w:br/>
        <w:t>H</w:t>
        <w:br/>
        <w:t>Q</w:t>
        <w:br/>
        <w:t>V</w:t>
        <w:br/>
        <w:t>X</w:t>
        <w:br/>
        <w:t>U</w:t>
        <w:br/>
        <w:t>L</w:t>
        <w:br/>
        <w:t>Q</w:t>
        <w:br/>
        <w:t>J</w:t>
        <w:br/>
        <w:br/>
        <w:t>V</w:t>
        <w:br/>
        <w:t>H</w:t>
        <w:br/>
        <w:t>D</w:t>
        <w:br/>
        <w:t>P</w:t>
        <w:br/>
        <w:t>O</w:t>
        <w:br/>
        <w:t>H</w:t>
        <w:br/>
        <w:t>V</w:t>
        <w:br/>
        <w:t>V</w:t>
        <w:br/>
        <w:br/>
        <w:t>L</w:t>
        <w:br/>
        <w:t>Q</w:t>
        <w:br/>
        <w:t>W</w:t>
        <w:br/>
        <w:t>H</w:t>
        <w:br/>
        <w:t>J</w:t>
        <w:br/>
        <w:t>U</w:t>
        <w:br/>
        <w:t>D</w:t>
        <w:br/>
        <w:t>W</w:t>
        <w:br/>
        <w:t>L</w:t>
        <w:br/>
        <w:t>R</w:t>
        <w:br/>
        <w:t>Q</w:t>
        <w:br/>
        <w:br/>
        <w:t>D</w:t>
        <w:br/>
        <w:t>F</w:t>
        <w:br/>
        <w:t>U</w:t>
        <w:br/>
        <w:t>R</w:t>
        <w:br/>
        <w:t>V</w:t>
        <w:br/>
        <w:t>V</w:t>
        <w:br/>
        <w:br/>
        <w:t>V</w:t>
        <w:br/>
        <w:t>\</w:t>
        <w:br/>
        <w:t>V</w:t>
        <w:br/>
        <w:t>W</w:t>
        <w:br/>
        <w:t>H</w:t>
        <w:br/>
        <w:t>P</w:t>
        <w:br/>
        <w:t>V</w:t>
        <w:br/>
        <w:br/>
        <w:t>D</w:t>
        <w:br/>
        <w:t>Q</w:t>
        <w:br/>
        <w:t>G</w:t>
        <w:br/>
        <w:br/>
        <w:t>S</w:t>
        <w:br/>
        <w:t>O</w:t>
        <w:br/>
        <w:t>D</w:t>
        <w:br/>
        <w:t>W</w:t>
        <w:br/>
        <w:t>I</w:t>
        <w:br/>
        <w:t>R</w:t>
        <w:br/>
        <w:t>U</w:t>
        <w:br/>
        <w:t>P</w:t>
        <w:br/>
        <w:t>V</w:t>
        <w:br/>
        <w:br/>
        <w:t>%</w:t>
        <w:br/>
        <w:t>X</w:t>
        <w:br/>
        <w:t>G</w:t>
        <w:br/>
        <w:t>J</w:t>
        <w:br/>
        <w:t>H</w:t>
        <w:br/>
        <w:t>W</w:t>
        <w:br/>
        <w:br/>
        <w:t>0</w:t>
        <w:br/>
        <w:t>D</w:t>
        <w:br/>
        <w:t>Q</w:t>
        <w:br/>
        <w:t>D</w:t>
        <w:br/>
        <w:t>J</w:t>
        <w:br/>
        <w:t>H</w:t>
        <w:br/>
        <w:t>P</w:t>
        <w:br/>
        <w:t>H</w:t>
        <w:br/>
        <w:t>Q</w:t>
        <w:br/>
        <w:t>W</w:t>
        <w:br/>
        <w:t>˛</w:t>
        <w:br/>
        <w:br/>
        <w:t>6</w:t>
        <w:br/>
        <w:t>X</w:t>
        <w:br/>
        <w:t>F</w:t>
        <w:br/>
        <w:t>F</w:t>
        <w:br/>
        <w:t>H</w:t>
        <w:br/>
        <w:t>V</w:t>
        <w:br/>
        <w:t>V</w:t>
        <w:br/>
        <w:t>I</w:t>
        <w:br/>
        <w:t>X</w:t>
        <w:br/>
        <w:t>O</w:t>
        <w:br/>
        <w:t>O</w:t>
        <w:br/>
        <w:t>\</w:t>
        <w:br/>
        <w:br/>
        <w:t>S</w:t>
        <w:br/>
        <w:t>O</w:t>
        <w:br/>
        <w:t>D</w:t>
        <w:br/>
        <w:t>Q</w:t>
        <w:br/>
        <w:t>Q</w:t>
        <w:br/>
        <w:t>H</w:t>
        <w:br/>
        <w:t>G</w:t>
        <w:br/>
        <w:br/>
        <w:t>D</w:t>
        <w:br/>
        <w:t>Q</w:t>
        <w:br/>
        <w:t>G</w:t>
        <w:br/>
        <w:br/>
        <w:t>F</w:t>
        <w:br/>
        <w:t>R</w:t>
        <w:br/>
        <w:t>Q</w:t>
        <w:br/>
        <w:t>W</w:t>
        <w:br/>
        <w:t>U</w:t>
        <w:br/>
        <w:t>R</w:t>
        <w:br/>
        <w:t>O</w:t>
        <w:br/>
        <w:t>O</w:t>
        <w:br/>
        <w:t>H</w:t>
        <w:br/>
        <w:t>G</w:t>
        <w:br/>
        <w:br/>
        <w:t>E</w:t>
        <w:br/>
        <w:t>X</w:t>
        <w:br/>
        <w:t>G</w:t>
        <w:br/>
        <w:t>J</w:t>
        <w:br/>
        <w:t>H</w:t>
        <w:br/>
        <w:t>W</w:t>
        <w:br/>
        <w:t>V</w:t>
        <w:br/>
        <w:br/>
        <w:t>I</w:t>
        <w:br/>
        <w:t>R</w:t>
        <w:br/>
        <w:t>U</w:t>
        <w:br/>
        <w:br/>
        <w:t>D</w:t>
        <w:br/>
        <w:t>U</w:t>
        <w:br/>
        <w:t>F</w:t>
        <w:br/>
        <w:t>K</w:t>
        <w:br/>
        <w:t>L</w:t>
        <w:br/>
        <w:t>W</w:t>
        <w:br/>
        <w:t>H</w:t>
        <w:br/>
        <w:t>F</w:t>
        <w:br/>
        <w:t>W</w:t>
        <w:br/>
        <w:t>X</w:t>
        <w:br/>
        <w:t>U</w:t>
        <w:br/>
        <w:t>D</w:t>
        <w:br/>
        <w:t>O</w:t>
        <w:br/>
        <w:br/>
        <w:t>D</w:t>
        <w:br/>
        <w:t>Q</w:t>
        <w:br/>
        <w:t>G</w:t>
        <w:br/>
        <w:br/>
        <w:t>W</w:t>
        <w:br/>
        <w:t>H</w:t>
        <w:br/>
        <w:t>F</w:t>
        <w:br/>
        <w:t>K</w:t>
        <w:br/>
        <w:t>Q</w:t>
        <w:br/>
        <w:t>R</w:t>
        <w:br/>
        <w:t>O</w:t>
        <w:br/>
        <w:t>R</w:t>
        <w:br/>
        <w:t>J</w:t>
        <w:br/>
        <w:t>\</w:t>
        <w:br/>
        <w:br/>
        <w:t>L</w:t>
        <w:br/>
        <w:t>Q</w:t>
        <w:br/>
        <w:t>L</w:t>
        <w:br/>
        <w:t>W</w:t>
        <w:br/>
        <w:t>L</w:t>
        <w:br/>
        <w:t>D</w:t>
        <w:br/>
        <w:t>W</w:t>
        <w:br/>
        <w:t>L</w:t>
        <w:br/>
        <w:t>Y</w:t>
        <w:br/>
        <w:t>H</w:t>
        <w:br/>
        <w:t>V</w:t>
        <w:br/>
        <w:br/>
        <w:t>R</w:t>
        <w:br/>
        <w:t>S</w:t>
        <w:br/>
        <w:t>W</w:t>
        <w:br/>
        <w:t>L</w:t>
        <w:br/>
        <w:t>P</w:t>
        <w:br/>
        <w:t>L</w:t>
        <w:br/>
        <w:t>]</w:t>
        <w:br/>
        <w:t>L</w:t>
        <w:br/>
        <w:t>Q</w:t>
        <w:br/>
        <w:t>J</w:t>
        <w:br/>
        <w:br/>
        <w:t>U</w:t>
        <w:br/>
        <w:t>H</w:t>
        <w:br/>
        <w:t>V</w:t>
        <w:br/>
        <w:t>R</w:t>
        <w:br/>
        <w:t>X</w:t>
        <w:br/>
        <w:t>U</w:t>
        <w:br/>
        <w:t>F</w:t>
        <w:br/>
        <w:t>H</w:t>
        <w:br/>
        <w:br/>
        <w:t>D</w:t>
        <w:br/>
        <w:t>O</w:t>
        <w:br/>
        <w:t>O</w:t>
        <w:br/>
        <w:t>R</w:t>
        <w:br/>
        <w:t>F</w:t>
        <w:br/>
        <w:t>D</w:t>
        <w:br/>
        <w:t>W</w:t>
        <w:br/>
        <w:t>L</w:t>
        <w:br/>
        <w:t>R</w:t>
        <w:br/>
        <w:t>Q</w:t>
        <w:br/>
        <w:br/>
        <w:t>D</w:t>
        <w:br/>
        <w:t>Q</w:t>
        <w:br/>
        <w:t>G</w:t>
        <w:br/>
        <w:br/>
        <w:t>U</w:t>
        <w:br/>
        <w:t>H</w:t>
        <w:br/>
        <w:t>G</w:t>
        <w:br/>
        <w:t>X</w:t>
        <w:br/>
        <w:t>F</w:t>
        <w:br/>
        <w:t>L</w:t>
        <w:br/>
        <w:t>Q</w:t>
        <w:br/>
        <w:t>J</w:t>
        <w:br/>
        <w:br/>
        <w:t>F</w:t>
        <w:br/>
        <w:t>R</w:t>
        <w:br/>
        <w:t>V</w:t>
        <w:br/>
        <w:t>W</w:t>
        <w:br/>
        <w:t>V</w:t>
        <w:br/>
        <w:br/>
        <w:t>Z</w:t>
        <w:br/>
        <w:t>L</w:t>
        <w:br/>
        <w:t>W</w:t>
        <w:br/>
        <w:t>K</w:t>
        <w:br/>
        <w:t>R</w:t>
        <w:br/>
        <w:t>X</w:t>
        <w:br/>
        <w:t>W</w:t>
        <w:br/>
        <w:br/>
        <w:t>F</w:t>
        <w:br/>
        <w:t>R</w:t>
        <w:br/>
        <w:t>P</w:t>
        <w:br/>
        <w:t>S</w:t>
        <w:br/>
        <w:t>U</w:t>
        <w:br/>
        <w:t>R</w:t>
        <w:br/>
        <w:t>P</w:t>
        <w:br/>
        <w:t>L</w:t>
        <w:br/>
        <w:t>V</w:t>
        <w:br/>
        <w:t>L</w:t>
        <w:br/>
        <w:t>Q</w:t>
        <w:br/>
        <w:t>J</w:t>
        <w:br/>
        <w:br/>
        <w:t>T</w:t>
        <w:br/>
        <w:t>X</w:t>
        <w:br/>
        <w:t>D</w:t>
        <w:br/>
        <w:t>O</w:t>
        <w:br/>
        <w:t>L</w:t>
        <w:br/>
        <w:t>W</w:t>
        <w:br/>
        <w:t>\</w:t>
        <w:br/>
        <w:br/>
        <w:t>9</w:t>
        <w:br/>
        <w:t>L</w:t>
        <w:br/>
        <w:t>V</w:t>
        <w:br/>
        <w:t>L</w:t>
        <w:br/>
        <w:t>R</w:t>
        <w:br/>
        <w:t>Q</w:t>
        <w:br/>
        <w:t>˛</w:t>
        <w:br/>
        <w:t>%</w:t>
        <w:br/>
        <w:t>H</w:t>
        <w:br/>
        <w:t>F</w:t>
        <w:br/>
        <w:t>R</w:t>
        <w:br/>
        <w:t>P</w:t>
        <w:br/>
        <w:t>H</w:t>
        <w:br/>
        <w:br/>
        <w:t>D</w:t>
        <w:br/>
        <w:br/>
        <w:t>W</w:t>
        <w:br/>
        <w:t>U</w:t>
        <w:br/>
        <w:t>D</w:t>
        <w:br/>
        <w:t>Q</w:t>
        <w:br/>
        <w:t>V</w:t>
        <w:br/>
        <w:t>I</w:t>
        <w:br/>
        <w:t>R</w:t>
        <w:br/>
        <w:t>U</w:t>
        <w:br/>
        <w:t>P</w:t>
        <w:br/>
        <w:t>D</w:t>
        <w:br/>
        <w:t>W</w:t>
        <w:br/>
        <w:t>L</w:t>
        <w:br/>
        <w:t>Y</w:t>
        <w:br/>
        <w:t>H</w:t>
        <w:br/>
        <w:br/>
        <w:t>O</w:t>
        <w:br/>
        <w:t>H</w:t>
        <w:br/>
        <w:t>D</w:t>
        <w:br/>
        <w:t>G</w:t>
        <w:br/>
        <w:t>H</w:t>
        <w:br/>
        <w:t>U</w:t>
        <w:br/>
        <w:t>˛</w:t>
        <w:br/>
        <w:br/>
        <w:t>'</w:t>
        <w:br/>
        <w:t>U</w:t>
        <w:br/>
        <w:t>L</w:t>
        <w:br/>
        <w:t>Y</w:t>
        <w:br/>
        <w:t>H</w:t>
        <w:br/>
        <w:br/>
        <w:t>H</w:t>
        <w:br/>
        <w:t>[</w:t>
        <w:br/>
        <w:t>F</w:t>
        <w:br/>
        <w:t>H</w:t>
        <w:br/>
        <w:t>S</w:t>
        <w:br/>
        <w:t>W</w:t>
        <w:br/>
        <w:t>L</w:t>
        <w:br/>
        <w:t>R</w:t>
        <w:br/>
        <w:t>Q</w:t>
        <w:br/>
        <w:t>D</w:t>
        <w:br/>
        <w:t>O</w:t>
        <w:br/>
        <w:br/>
        <w:t>R</w:t>
        <w:br/>
        <w:t>U</w:t>
        <w:br/>
        <w:t>J</w:t>
        <w:br/>
        <w:t>D</w:t>
        <w:br/>
        <w:t>Q</w:t>
        <w:br/>
        <w:t>L</w:t>
        <w:br/>
        <w:t>]</w:t>
        <w:br/>
        <w:t>D</w:t>
        <w:br/>
        <w:t>W</w:t>
        <w:br/>
        <w:t>L</w:t>
        <w:br/>
        <w:t>R</w:t>
        <w:br/>
        <w:t>Q</w:t>
        <w:br/>
        <w:t>D</w:t>
        <w:br/>
        <w:t>O</w:t>
        <w:br/>
        <w:br/>
        <w:t>J</w:t>
        <w:br/>
        <w:t>U</w:t>
        <w:br/>
        <w:t>R</w:t>
        <w:br/>
        <w:t>Z</w:t>
        <w:br/>
        <w:t>W</w:t>
        <w:br/>
        <w:t>K</w:t>
        <w:br/>
        <w:br/>
        <w:t>E</w:t>
        <w:br/>
        <w:t>\</w:t>
        <w:br/>
        <w:br/>
        <w:t>V</w:t>
        <w:br/>
        <w:t>S</w:t>
        <w:br/>
        <w:t>H</w:t>
        <w:br/>
        <w:t>D</w:t>
        <w:br/>
        <w:t>U</w:t>
        <w:br/>
        <w:t>K</w:t>
        <w:br/>
        <w:t>H</w:t>
        <w:br/>
        <w:t>D</w:t>
        <w:br/>
        <w:t>G</w:t>
        <w:br/>
        <w:t>L</w:t>
        <w:br/>
        <w:t>Q</w:t>
        <w:br/>
        <w:t>J</w:t>
        <w:br/>
        <w:br/>
        <w:t>L</w:t>
        <w:br/>
        <w:t>Q</w:t>
        <w:br/>
        <w:t>Q</w:t>
        <w:br/>
        <w:t>R</w:t>
        <w:br/>
        <w:t>Y</w:t>
        <w:br/>
        <w:t>D</w:t>
        <w:br/>
        <w:t>W</w:t>
        <w:br/>
        <w:t>L</w:t>
        <w:br/>
        <w:t>Y</w:t>
        <w:br/>
        <w:t>H</w:t>
        <w:br/>
        <w:br/>
        <w:t>W</w:t>
        <w:br/>
        <w:t>H</w:t>
        <w:br/>
        <w:t>F</w:t>
        <w:br/>
        <w:t>K</w:t>
        <w:br/>
        <w:t>Q</w:t>
        <w:br/>
        <w:t>R</w:t>
        <w:br/>
        <w:t>O</w:t>
        <w:br/>
        <w:t>R</w:t>
        <w:br/>
        <w:t>J</w:t>
        <w:br/>
        <w:t>\</w:t>
        <w:br/>
        <w:t>V</w:t>
        <w:br/>
        <w:t>R</w:t>
        <w:br/>
        <w:t>O</w:t>
        <w:br/>
        <w:t>X</w:t>
        <w:br/>
        <w:t>W</w:t>
        <w:br/>
        <w:t>L</w:t>
        <w:br/>
        <w:t>R</w:t>
        <w:br/>
        <w:t>Q</w:t>
        <w:br/>
        <w:t>V</w:t>
        <w:br/>
        <w:br/>
        <w:t>D</w:t>
        <w:br/>
        <w:t>Q</w:t>
        <w:br/>
        <w:t>G</w:t>
        <w:br/>
        <w:br/>
        <w:t>L</w:t>
        <w:br/>
        <w:t>Q</w:t>
        <w:br/>
        <w:t>V</w:t>
        <w:br/>
        <w:t>S</w:t>
        <w:br/>
        <w:t>L</w:t>
        <w:br/>
        <w:t>U</w:t>
        <w:br/>
        <w:t>L</w:t>
        <w:br/>
        <w:t>Q</w:t>
        <w:br/>
        <w:t>J</w:t>
        <w:br/>
        <w:br/>
        <w:t>W</w:t>
        <w:br/>
        <w:t>H</w:t>
        <w:br/>
        <w:t>D</w:t>
        <w:br/>
        <w:t>P</w:t>
        <w:br/>
        <w:t>V</w:t>
        <w:br/>
        <w:br/>
        <w:t>W</w:t>
        <w:br/>
        <w:t>R</w:t>
        <w:br/>
        <w:br/>
        <w:t>D</w:t>
        <w:br/>
        <w:t>F</w:t>
        <w:br/>
        <w:t>K</w:t>
        <w:br/>
        <w:t>L</w:t>
        <w:br/>
        <w:t>H</w:t>
        <w:br/>
        <w:t>Y</w:t>
        <w:br/>
        <w:t>H</w:t>
        <w:br/>
        <w:br/>
        <w:t>D</w:t>
        <w:br/>
        <w:t>P</w:t>
        <w:br/>
        <w:t>E</w:t>
        <w:br/>
        <w:t>L</w:t>
        <w:br/>
        <w:t>W</w:t>
        <w:br/>
        <w:t>L</w:t>
        <w:br/>
        <w:t>R</w:t>
        <w:br/>
        <w:t>X</w:t>
        <w:br/>
        <w:t>V</w:t>
        <w:br/>
        <w:br/>
        <w:t>J</w:t>
        <w:br/>
        <w:t>R</w:t>
        <w:br/>
        <w:t>D</w:t>
        <w:br/>
        <w:t>O</w:t>
        <w:br/>
        <w:t>V</w:t>
        <w:br/>
        <w:br/>
        <w:t>*</w:t>
        <w:br/>
        <w:t>R</w:t>
        <w:br/>
        <w:t>D</w:t>
        <w:br/>
        <w:t>O</w:t>
        <w:br/>
        <w:t>V</w:t>
        <w:br/>
        <w:t>˛</w:t>
        <w:br/>
        <w:t>'</w:t>
        <w:br/>
        <w:t>H</w:t>
        <w:br/>
        <w:t>O</w:t>
        <w:br/>
        <w:t>L</w:t>
        <w:br/>
        <w:t>Y</w:t>
        <w:br/>
        <w:t>H</w:t>
        <w:br/>
        <w:t>U</w:t>
        <w:br/>
        <w:br/>
        <w:t>L</w:t>
        <w:br/>
        <w:t>P</w:t>
        <w:br/>
        <w:t>S</w:t>
        <w:br/>
        <w:t>D</w:t>
        <w:br/>
        <w:t>F</w:t>
        <w:br/>
        <w:t>W</w:t>
        <w:br/>
        <w:t>I</w:t>
        <w:br/>
        <w:t>X</w:t>
        <w:br/>
        <w:t>O</w:t>
        <w:br/>
        <w:br/>
        <w:t>U</w:t>
        <w:br/>
        <w:t>H</w:t>
        <w:br/>
        <w:t>V</w:t>
        <w:br/>
        <w:t>X</w:t>
        <w:br/>
        <w:t>O</w:t>
        <w:br/>
        <w:t>W</w:t>
        <w:br/>
        <w:t>V</w:t>
        <w:br/>
        <w:t>˛</w:t>
        <w:br/>
        <w:br/>
        <w:t>/</w:t>
        <w:br/>
        <w:t>H</w:t>
        <w:br/>
        <w:t>D</w:t>
        <w:br/>
        <w:t>G</w:t>
        <w:br/>
        <w:br/>
        <w:t>D</w:t>
        <w:br/>
        <w:t>Q</w:t>
        <w:br/>
        <w:t>G</w:t>
        <w:br/>
        <w:br/>
        <w:t>H</w:t>
        <w:br/>
        <w:t>[</w:t>
        <w:br/>
        <w:t>H</w:t>
        <w:br/>
        <w:t>F</w:t>
        <w:br/>
        <w:t>X</w:t>
        <w:br/>
        <w:t>W</w:t>
        <w:br/>
        <w:t>H</w:t>
        <w:br/>
        <w:br/>
        <w:t>P</w:t>
        <w:br/>
        <w:t>H</w:t>
        <w:br/>
        <w:t>G</w:t>
        <w:br/>
        <w:t>L</w:t>
        <w:br/>
        <w:t>X</w:t>
        <w:br/>
        <w:t>P</w:t>
        <w:br/>
        <w:br/>
        <w:t>W</w:t>
        <w:br/>
        <w:t>R</w:t>
        <w:br/>
        <w:br/>
        <w:t>O</w:t>
        <w:br/>
        <w:t>D</w:t>
        <w:br/>
        <w:t>U</w:t>
        <w:br/>
        <w:t>J</w:t>
        <w:br/>
        <w:t>H</w:t>
        <w:br/>
        <w:br/>
        <w:t>F</w:t>
        <w:br/>
        <w:t>R</w:t>
        <w:br/>
        <w:t>P</w:t>
        <w:br/>
        <w:t>S</w:t>
        <w:br/>
        <w:t>O</w:t>
        <w:br/>
        <w:t>H</w:t>
        <w:br/>
        <w:t>[</w:t>
        <w:br/>
        <w:br/>
        <w:t>S</w:t>
        <w:br/>
        <w:t>U</w:t>
        <w:br/>
        <w:t>R</w:t>
        <w:br/>
        <w:t>M</w:t>
        <w:br/>
        <w:t>H</w:t>
        <w:br/>
        <w:t>F</w:t>
        <w:br/>
        <w:t>W</w:t>
        <w:br/>
        <w:t>V</w:t>
        <w:br/>
        <w:br/>
        <w:t>Z</w:t>
        <w:br/>
        <w:t>L</w:t>
        <w:br/>
        <w:t>W</w:t>
        <w:br/>
        <w:t>K</w:t>
        <w:br/>
        <w:br/>
        <w:t>D</w:t>
        <w:br/>
        <w:br/>
        <w:t>S</w:t>
        <w:br/>
        <w:t>U</w:t>
        <w:br/>
        <w:t>R</w:t>
        <w:br/>
        <w:t>Y</w:t>
        <w:br/>
        <w:t>H</w:t>
        <w:br/>
        <w:t>Q</w:t>
        <w:br/>
        <w:br/>
        <w:t>W</w:t>
        <w:br/>
        <w:t>U</w:t>
        <w:br/>
        <w:t>D</w:t>
        <w:br/>
        <w:t>F</w:t>
        <w:br/>
        <w:t>N</w:t>
        <w:br/>
        <w:br/>
        <w:t>U</w:t>
        <w:br/>
        <w:t>H</w:t>
        <w:br/>
        <w:t>F</w:t>
        <w:br/>
        <w:t>R</w:t>
        <w:br/>
        <w:t>U</w:t>
        <w:br/>
        <w:t>G</w:t>
        <w:br/>
        <w:br/>
        <w:t>R</w:t>
        <w:br/>
        <w:t>I</w:t>
        <w:br/>
        <w:t>V</w:t>
        <w:br/>
        <w:t>X</w:t>
        <w:br/>
        <w:t>F</w:t>
        <w:br/>
        <w:t>F</w:t>
        <w:br/>
        <w:t>H</w:t>
        <w:br/>
        <w:t>V</w:t>
        <w:br/>
        <w:t>V</w:t>
        <w:br/>
        <w:br/>
        <w:t>D</w:t>
        <w:br/>
        <w:t>Q</w:t>
        <w:br/>
        <w:t>G</w:t>
        <w:br/>
        <w:br/>
        <w:t>P</w:t>
        <w:br/>
        <w:t>H</w:t>
        <w:br/>
        <w:t>D</w:t>
        <w:br/>
        <w:t>V</w:t>
        <w:br/>
        <w:t>X</w:t>
        <w:br/>
        <w:t>U</w:t>
        <w:br/>
        <w:t>D</w:t>
        <w:br/>
        <w:t>E</w:t>
        <w:br/>
        <w:t>O</w:t>
        <w:br/>
        <w:t>H</w:t>
        <w:br/>
        <w:br/>
        <w:t>L</w:t>
        <w:br/>
        <w:t>P</w:t>
        <w:br/>
        <w:t>S</w:t>
        <w:br/>
        <w:t>D</w:t>
        <w:br/>
        <w:t>F</w:t>
        <w:br/>
        <w:t>W</w:t>
        <w:br/>
        <w:br/>
        <w:t>R</w:t>
        <w:br/>
        <w:t>Q</w:t>
        <w:br/>
        <w:br/>
        <w:t>W</w:t>
        <w:br/>
        <w:t>K</w:t>
        <w:br/>
        <w:t>H</w:t>
        <w:br/>
        <w:br/>
        <w:t>E</w:t>
        <w:br/>
        <w:t>X</w:t>
        <w:br/>
        <w:t>V</w:t>
        <w:br/>
        <w:t>L</w:t>
        <w:br/>
        <w:t>Q</w:t>
        <w:br/>
        <w:t>H</w:t>
        <w:br/>
        <w:t>V</w:t>
        <w:br/>
        <w:t>V</w:t>
        <w:br/>
        <w:br/>
        <w:t>&amp;</w:t>
        <w:br/>
        <w:t>K</w:t>
        <w:br/>
        <w:t>D</w:t>
        <w:br/>
        <w:t>P</w:t>
        <w:br/>
        <w:t>S</w:t>
        <w:br/>
        <w:t>L</w:t>
        <w:br/>
        <w:t>R</w:t>
        <w:br/>
        <w:t>Q</w:t>
        <w:br/>
        <w:br/>
        <w:t>H</w:t>
        <w:br/>
        <w:t>Q</w:t>
        <w:br/>
        <w:t>W</w:t>
        <w:br/>
        <w:t>H</w:t>
        <w:br/>
        <w:t>U</w:t>
        <w:br/>
        <w:t>S</w:t>
        <w:br/>
        <w:t>U</w:t>
        <w:br/>
        <w:t>L</w:t>
        <w:br/>
        <w:t>V</w:t>
        <w:br/>
        <w:t>H</w:t>
        <w:br/>
        <w:br/>
        <w:t>D</w:t>
        <w:br/>
        <w:t>U</w:t>
        <w:br/>
        <w:t>F</w:t>
        <w:br/>
        <w:t>K</w:t>
        <w:br/>
        <w:t>L</w:t>
        <w:br/>
        <w:t>W</w:t>
        <w:br/>
        <w:t>H</w:t>
        <w:br/>
        <w:t>F</w:t>
        <w:br/>
        <w:t>W</w:t>
        <w:br/>
        <w:t>X</w:t>
        <w:br/>
        <w:t>U</w:t>
        <w:br/>
        <w:t>H</w:t>
        <w:br/>
        <w:t>˛</w:t>
        <w:br/>
        <w:br/>
        <w:t>$</w:t>
        <w:br/>
        <w:t>V</w:t>
        <w:br/>
        <w:br/>
        <w:t>D</w:t>
        <w:br/>
        <w:br/>
        <w:t>&amp;</w:t>
        <w:br/>
        <w:t>K</w:t>
        <w:br/>
        <w:t>L</w:t>
        <w:br/>
        <w:t>H</w:t>
        <w:br/>
        <w:t>I</w:t>
        <w:br/>
        <w:br/>
        <w:t>(</w:t>
        <w:br/>
        <w:t>Q</w:t>
        <w:br/>
        <w:t>W</w:t>
        <w:br/>
        <w:t>H</w:t>
        <w:br/>
        <w:t>U</w:t>
        <w:br/>
        <w:t>S</w:t>
        <w:br/>
        <w:t>U</w:t>
        <w:br/>
        <w:t>L</w:t>
        <w:br/>
        <w:t>V</w:t>
        <w:br/>
        <w:t>H</w:t>
        <w:br/>
        <w:br/>
        <w:t>$</w:t>
        <w:br/>
        <w:t>U</w:t>
        <w:br/>
        <w:t>F</w:t>
        <w:br/>
        <w:t>K</w:t>
        <w:br/>
        <w:t>L</w:t>
        <w:br/>
        <w:t>W</w:t>
        <w:br/>
        <w:t>H</w:t>
        <w:br/>
        <w:t>F</w:t>
        <w:br/>
        <w:t>W</w:t>
        <w:br/>
        <w:br/>
        <w:br/>
        <w:t>W</w:t>
        <w:br/>
        <w:t>D</w:t>
        <w:br/>
        <w:t>N</w:t>
        <w:br/>
        <w:t>H</w:t>
        <w:br/>
        <w:br/>
        <w:t>R</w:t>
        <w:br/>
        <w:t>Z</w:t>
        <w:br/>
        <w:t>Q</w:t>
        <w:br/>
        <w:t>H</w:t>
        <w:br/>
        <w:t>U</w:t>
        <w:br/>
        <w:t>V</w:t>
        <w:br/>
        <w:t>K</w:t>
        <w:br/>
        <w:t>L</w:t>
        <w:br/>
        <w:t>S</w:t>
        <w:br/>
        <w:br/>
        <w:t>R</w:t>
        <w:br/>
        <w:t>I</w:t>
        <w:br/>
        <w:br/>
        <w:t>O</w:t>
        <w:br/>
        <w:t>D</w:t>
        <w:br/>
        <w:t>U</w:t>
        <w:br/>
        <w:t>J</w:t>
        <w:br/>
        <w:t>H</w:t>
        <w:br/>
        <w:br/>
        <w:t>D</w:t>
        <w:br/>
        <w:t>Q</w:t>
        <w:br/>
        <w:t>G</w:t>
        <w:br/>
        <w:br/>
        <w:t>F</w:t>
        <w:br/>
        <w:t>R</w:t>
        <w:br/>
        <w:t>P</w:t>
        <w:br/>
        <w:t>S</w:t>
        <w:br/>
        <w:t>O</w:t>
        <w:br/>
        <w:t>H</w:t>
        <w:br/>
        <w:t>[</w:t>
        <w:br/>
        <w:br/>
        <w:t>S</w:t>
        <w:br/>
        <w:t>U</w:t>
        <w:br/>
        <w:t>R</w:t>
        <w:br/>
        <w:t>M</w:t>
        <w:br/>
        <w:t>H</w:t>
        <w:br/>
        <w:t>F</w:t>
        <w:br/>
        <w:t>W</w:t>
        <w:br/>
        <w:t>V</w:t>
        <w:br/>
        <w:br/>
        <w:t>H</w:t>
        <w:br/>
        <w:t>Q</w:t>
        <w:br/>
        <w:t>V</w:t>
        <w:br/>
        <w:t>X</w:t>
        <w:br/>
        <w:t>U</w:t>
        <w:br/>
        <w:t>L</w:t>
        <w:br/>
        <w:t>Q</w:t>
        <w:br/>
        <w:t>J</w:t>
        <w:br/>
        <w:br/>
        <w:t>V</w:t>
        <w:br/>
        <w:t>X</w:t>
        <w:br/>
        <w:t>F</w:t>
        <w:br/>
        <w:t>F</w:t>
        <w:br/>
        <w:t>H</w:t>
        <w:br/>
        <w:t>V</w:t>
        <w:br/>
        <w:t>V</w:t>
        <w:br/>
        <w:t>I</w:t>
        <w:br/>
        <w:t>X</w:t>
        <w:br/>
        <w:t>O</w:t>
        <w:br/>
        <w:br/>
        <w:t>L</w:t>
        <w:br/>
        <w:t>P</w:t>
        <w:br/>
        <w:t>S</w:t>
        <w:br/>
        <w:t>O</w:t>
        <w:br/>
        <w:t>H</w:t>
        <w:br/>
        <w:t>P</w:t>
        <w:br/>
        <w:t>H</w:t>
        <w:br/>
        <w:t>Q</w:t>
        <w:br/>
        <w:t>W</w:t>
        <w:br/>
        <w:t>D</w:t>
        <w:br/>
        <w:t>W</w:t>
        <w:br/>
        <w:t>L</w:t>
        <w:br/>
        <w:t>R</w:t>
        <w:br/>
        <w:t>Q</w:t>
        <w:br/>
        <w:br/>
        <w:t>D</w:t>
        <w:br/>
        <w:t>Q</w:t>
        <w:br/>
        <w:t>G</w:t>
        <w:br/>
        <w:br/>
        <w:t>D</w:t>
        <w:br/>
        <w:t>O</w:t>
        <w:br/>
        <w:t>L</w:t>
        <w:br/>
        <w:t>J</w:t>
        <w:br/>
        <w:t>Q</w:t>
        <w:br/>
        <w:t>P</w:t>
        <w:br/>
        <w:t>H</w:t>
        <w:br/>
        <w:t>Q</w:t>
        <w:br/>
        <w:t>W</w:t>
        <w:br/>
        <w:br/>
        <w:t>Z</w:t>
        <w:br/>
        <w:t>L</w:t>
        <w:br/>
        <w:t>W</w:t>
        <w:br/>
        <w:t>K</w:t>
        <w:br/>
        <w:br/>
        <w:t>V</w:t>
        <w:br/>
        <w:t>W</w:t>
        <w:br/>
        <w:t>U</w:t>
        <w:br/>
        <w:t>D</w:t>
        <w:br/>
        <w:t>W</w:t>
        <w:br/>
        <w:t>H</w:t>
        <w:br/>
        <w:t>J</w:t>
        <w:br/>
        <w:t>L</w:t>
        <w:br/>
        <w:t>F</w:t>
        <w:br/>
        <w:br/>
        <w:t>R</w:t>
        <w:br/>
        <w:t>E</w:t>
        <w:br/>
        <w:t>M</w:t>
        <w:br/>
        <w:t>H</w:t>
        <w:br/>
        <w:t>F</w:t>
        <w:br/>
        <w:t>W</w:t>
        <w:br/>
        <w:t>L</w:t>
        <w:br/>
        <w:t>Y</w:t>
        <w:br/>
        <w:t>H</w:t>
        <w:br/>
        <w:t>V</w:t>
        <w:br/>
        <w:br/>
        <w:t>2</w:t>
        <w:br/>
        <w:t>Q</w:t>
        <w:br/>
        <w:t>D</w:t>
        <w:br/>
        <w:t>I</w:t>
        <w:br/>
        <w:t>U</w:t>
        <w:br/>
        <w:t>L</w:t>
        <w:br/>
        <w:t>T</w:t>
        <w:br/>
        <w:br/>
        <w:t>L</w:t>
        <w:br/>
        <w:t>V</w:t>
        <w:br/>
        <w:br/>
        <w:t>D</w:t>
        <w:br/>
        <w:br/>
        <w:t>S</w:t>
        <w:br/>
        <w:t>D</w:t>
        <w:br/>
        <w:t>Q</w:t>
        <w:br/>
        <w:br/>
        <w:t>$</w:t>
        <w:br/>
        <w:t>I</w:t>
        <w:br/>
        <w:t>U</w:t>
        <w:br/>
        <w:t>L</w:t>
        <w:br/>
        <w:t>F</w:t>
        <w:br/>
        <w:t>D</w:t>
        <w:br/>
        <w:t>Q</w:t>
        <w:br/>
        <w:br/>
        <w:t>S</w:t>
        <w:br/>
        <w:t>D</w:t>
        <w:br/>
        <w:t>\</w:t>
        <w:br/>
        <w:t>P</w:t>
        <w:br/>
        <w:t>H</w:t>
        <w:br/>
        <w:t>Q</w:t>
        <w:br/>
        <w:t>W</w:t>
        <w:br/>
        <w:t>V</w:t>
        <w:br/>
        <w:br/>
        <w:t>F</w:t>
        <w:br/>
        <w:t>R</w:t>
        <w:br/>
        <w:t>P</w:t>
        <w:br/>
        <w:t>S</w:t>
        <w:br/>
        <w:t>D</w:t>
        <w:br/>
        <w:t>Q</w:t>
        <w:br/>
        <w:t>\</w:t>
        <w:br/>
        <w:br/>
        <w:t>Z</w:t>
        <w:br/>
        <w:t>K</w:t>
        <w:br/>
        <w:t>L</w:t>
        <w:br/>
        <w:t>F</w:t>
        <w:br/>
        <w:t>K</w:t>
        <w:br/>
        <w:br/>
        <w:t>H</w:t>
        <w:br/>
        <w:t>Q</w:t>
        <w:br/>
        <w:t>D</w:t>
        <w:br/>
        <w:t>E</w:t>
        <w:br/>
        <w:t>O</w:t>
        <w:br/>
        <w:t>H</w:t>
        <w:br/>
        <w:t>V</w:t>
        <w:br/>
        <w:br/>
        <w:t>L</w:t>
        <w:br/>
        <w:t>Q</w:t>
        <w:br/>
        <w:t>W</w:t>
        <w:br/>
        <w:t>H</w:t>
        <w:br/>
        <w:t>U</w:t>
        <w:br/>
        <w:t>R</w:t>
        <w:br/>
        <w:t>S</w:t>
        <w:br/>
        <w:t>H</w:t>
        <w:br/>
        <w:t>U</w:t>
        <w:br/>
        <w:t>D</w:t>
        <w:br/>
        <w:t>E</w:t>
        <w:br/>
        <w:t>O</w:t>
        <w:br/>
        <w:t>H</w:t>
        <w:br/>
        <w:br/>
        <w:t>F</w:t>
        <w:br/>
        <w:t>U</w:t>
        <w:br/>
        <w:t>R</w:t>
        <w:br/>
        <w:t>V</w:t>
        <w:br/>
        <w:t>V</w:t>
        <w:br/>
        <w:br/>
        <w:t>E</w:t>
        <w:br/>
        <w:t>R</w:t>
        <w:br/>
        <w:t>U</w:t>
        <w:br/>
        <w:t>G</w:t>
        <w:br/>
        <w:t>H</w:t>
        <w:br/>
        <w:t>U</w:t>
        <w:br/>
        <w:br/>
        <w:t>D</w:t>
        <w:br/>
        <w:t>Q</w:t>
        <w:br/>
        <w:t>G</w:t>
        <w:br/>
        <w:br/>
        <w:t>G</w:t>
        <w:br/>
        <w:t>R</w:t>
        <w:br/>
        <w:t>P</w:t>
        <w:br/>
        <w:t>H</w:t>
        <w:br/>
        <w:t>V</w:t>
        <w:br/>
        <w:t>W</w:t>
        <w:br/>
        <w:t>L</w:t>
        <w:br/>
        <w:t>F</w:t>
        <w:br/>
        <w:br/>
        <w:t>G</w:t>
        <w:br/>
        <w:t>L</w:t>
        <w:br/>
        <w:t>J</w:t>
        <w:br/>
        <w:t>L</w:t>
        <w:br/>
        <w:t>W</w:t>
        <w:br/>
        <w:t>D</w:t>
        <w:br/>
        <w:t>O</w:t>
        <w:br/>
        <w:t>S</w:t>
        <w:br/>
        <w:t>D</w:t>
        <w:br/>
        <w:t>\</w:t>
        <w:br/>
        <w:t>P</w:t>
        <w:br/>
        <w:t>H</w:t>
        <w:br/>
        <w:t>Q</w:t>
        <w:br/>
        <w:t>W</w:t>
        <w:br/>
        <w:t>V</w:t>
        <w:br/>
        <w:br/>
        <w:t>7</w:t>
        <w:br/>
        <w:t>K</w:t>
        <w:br/>
        <w:t>H</w:t>
        <w:br/>
        <w:br/>
        <w:t>F</w:t>
        <w:br/>
        <w:t>R</w:t>
        <w:br/>
        <w:t>P</w:t>
        <w:br/>
        <w:t>S</w:t>
        <w:br/>
        <w:t>D</w:t>
        <w:br/>
        <w:t>Q</w:t>
        <w:br/>
        <w:t>\</w:t>
        <w:br/>
        <w:br/>
        <w:t>P</w:t>
        <w:br/>
        <w:t>D</w:t>
        <w:br/>
        <w:t>Q</w:t>
        <w:br/>
        <w:t>D</w:t>
        <w:br/>
        <w:t>J</w:t>
        <w:br/>
        <w:t>H</w:t>
        <w:br/>
        <w:t>V</w:t>
        <w:br/>
        <w:br/>
        <w:t>˘</w:t>
        <w:br/>
        <w:br/>
        <w:br/>
        <w:br/>
        <w:t>P</w:t>
        <w:br/>
        <w:t>L</w:t>
        <w:br/>
        <w:t>O</w:t>
        <w:br/>
        <w:t>O</w:t>
        <w:br/>
        <w:t>L</w:t>
        <w:br/>
        <w:t>R</w:t>
        <w:br/>
        <w:t>Q</w:t>
        <w:br/>
        <w:br/>
        <w:t>:</w:t>
        <w:br/>
        <w:t>D</w:t>
        <w:br/>
        <w:t>O</w:t>
        <w:br/>
        <w:t>O</w:t>
        <w:br/>
        <w:t>H</w:t>
        <w:br/>
        <w:t>W</w:t>
        <w:br/>
        <w:t>V</w:t>
        <w:br/>
        <w:br/>
        <w:t>D</w:t>
        <w:br/>
        <w:t>F</w:t>
        <w:br/>
        <w:t>U</w:t>
        <w:br/>
        <w:t>R</w:t>
        <w:br/>
        <w:t>V</w:t>
        <w:br/>
        <w:t>V</w:t>
        <w:br/>
        <w:br/>
        <w:br/>
        <w:br/>
        <w:br/>
        <w:br/>
        <w:t>F</w:t>
        <w:br/>
        <w:t>R</w:t>
        <w:br/>
        <w:t>X</w:t>
        <w:br/>
        <w:t>Q</w:t>
        <w:br/>
        <w:t>W</w:t>
        <w:br/>
        <w:t>U</w:t>
        <w:br/>
        <w:t>L</w:t>
        <w:br/>
        <w:t>H</w:t>
        <w:br/>
        <w:t>V</w:t>
        <w:br/>
        <w:br/>
        <w:t>b</w:t>
        <w:br/>
        <w:t>5</w:t>
        <w:br/>
        <w:t>H</w:t>
        <w:br/>
        <w:t>V</w:t>
        <w:br/>
        <w:t>S</w:t>
        <w:br/>
        <w:t>R</w:t>
        <w:br/>
        <w:t>Q</w:t>
        <w:br/>
        <w:t>V</w:t>
        <w:br/>
        <w:t>L</w:t>
        <w:br/>
        <w:t>E</w:t>
        <w:br/>
        <w:t>L</w:t>
        <w:br/>
        <w:t>O</w:t>
        <w:br/>
        <w:t>L</w:t>
        <w:br/>
        <w:t>W</w:t>
        <w:br/>
        <w:t>L</w:t>
        <w:br/>
        <w:t>H</w:t>
        <w:br/>
        <w:t>V</w:t>
        <w:br/>
        <w:br/>
        <w:tab/>
        <w:br/>
        <w:br/>
        <w:t>$</w:t>
        <w:br/>
        <w:t>F</w:t>
        <w:br/>
        <w:t>K</w:t>
        <w:br/>
        <w:t>L</w:t>
        <w:br/>
        <w:t>H</w:t>
        <w:br/>
        <w:t>Y</w:t>
        <w:br/>
        <w:t>H</w:t>
        <w:br/>
        <w:t>P</w:t>
        <w:br/>
        <w:t>H</w:t>
        <w:br/>
        <w:t>Q</w:t>
        <w:br/>
        <w:t>W</w:t>
        <w:br/>
        <w:t>V</w:t>
        <w:br/>
        <w:t>6</w:t>
        <w:br/>
        <w:t>S</w:t>
        <w:br/>
        <w:t>H</w:t>
        <w:br/>
        <w:t>D</w:t>
        <w:br/>
        <w:t>U</w:t>
        <w:br/>
        <w:t>K</w:t>
        <w:br/>
        <w:t>H</w:t>
        <w:br/>
        <w:t>D</w:t>
        <w:br/>
        <w:t>G</w:t>
        <w:br/>
        <w:t>H</w:t>
        <w:br/>
        <w:t>G</w:t>
        <w:br/>
        <w:br/>
        <w:t>7</w:t>
        <w:br/>
        <w:t>H</w:t>
        <w:br/>
        <w:t>F</w:t>
        <w:br/>
        <w:t>K</w:t>
        <w:br/>
        <w:t>Q</w:t>
        <w:br/>
        <w:t>R</w:t>
        <w:br/>
        <w:t>O</w:t>
        <w:br/>
        <w:t>R</w:t>
        <w:br/>
        <w:t>J</w:t>
        <w:br/>
        <w:t>L</w:t>
        <w:br/>
        <w:t>F</w:t>
        <w:br/>
        <w:t>D</w:t>
        <w:br/>
        <w:t>O</w:t>
        <w:br/>
        <w:br/>
        <w:t>,</w:t>
        <w:br/>
        <w:t>Q</w:t>
        <w:br/>
        <w:t>Q</w:t>
        <w:br/>
        <w:t>R</w:t>
        <w:br/>
        <w:t>Y</w:t>
        <w:br/>
        <w:t>D</w:t>
        <w:br/>
        <w:t>W</w:t>
        <w:br/>
        <w:t>L</w:t>
        <w:br/>
        <w:t>R</w:t>
        <w:br/>
        <w:t>Q</w:t>
        <w:br/>
        <w:t>˛</w:t>
        <w:br/>
        <w:t>'</w:t>
        <w:br/>
        <w:t>H</w:t>
        <w:br/>
        <w:t>O</w:t>
        <w:br/>
        <w:t>L</w:t>
        <w:br/>
        <w:t>Y</w:t>
        <w:br/>
        <w:t>H</w:t>
        <w:br/>
        <w:t>U</w:t>
        <w:br/>
        <w:t>H</w:t>
        <w:br/>
        <w:t>G</w:t>
        <w:br/>
        <w:br/>
        <w:t>D</w:t>
        <w:br/>
        <w:br/>
        <w:t>F</w:t>
        <w:br/>
        <w:t>R</w:t>
        <w:br/>
        <w:t>P</w:t>
        <w:br/>
        <w:t>S</w:t>
        <w:br/>
        <w:t>U</w:t>
        <w:br/>
        <w:t>H</w:t>
        <w:br/>
        <w:t>K</w:t>
        <w:br/>
        <w:t>H</w:t>
        <w:br/>
        <w:t>Q</w:t>
        <w:br/>
        <w:t>V</w:t>
        <w:br/>
        <w:t>L</w:t>
        <w:br/>
        <w:t>Y</w:t>
        <w:br/>
        <w:t>H</w:t>
        <w:br/>
        <w:br/>
        <w:t>V</w:t>
        <w:br/>
        <w:t>R</w:t>
        <w:br/>
        <w:t>I</w:t>
        <w:br/>
        <w:t>W</w:t>
        <w:br/>
        <w:t>Z</w:t>
        <w:br/>
        <w:t>D</w:t>
        <w:br/>
        <w:t>U</w:t>
        <w:br/>
        <w:t>H</w:t>
        <w:br/>
        <w:br/>
        <w:t>D</w:t>
        <w:br/>
        <w:t>Q</w:t>
        <w:br/>
        <w:t>G</w:t>
        <w:br/>
        <w:br/>
        <w:t>H</w:t>
        <w:br/>
        <w:t>Q</w:t>
        <w:br/>
        <w:t>W</w:t>
        <w:br/>
        <w:t>H</w:t>
        <w:br/>
        <w:t>U</w:t>
        <w:br/>
        <w:t>S</w:t>
        <w:br/>
        <w:t>U</w:t>
        <w:br/>
        <w:t>L</w:t>
        <w:br/>
        <w:t>V</w:t>
        <w:br/>
        <w:t>H</w:t>
        <w:br/>
        <w:br/>
        <w:t>D</w:t>
        <w:br/>
        <w:t>U</w:t>
        <w:br/>
        <w:t>F</w:t>
        <w:br/>
        <w:t>K</w:t>
        <w:br/>
        <w:t>L</w:t>
        <w:br/>
        <w:t>W</w:t>
        <w:br/>
        <w:t>H</w:t>
        <w:br/>
        <w:t>F</w:t>
        <w:br/>
        <w:t>W</w:t>
        <w:br/>
        <w:t>X</w:t>
        <w:br/>
        <w:t>U</w:t>
        <w:br/>
        <w:t>H</w:t>
        <w:br/>
        <w:br/>
        <w:t>I</w:t>
        <w:br/>
        <w:t>R</w:t>
        <w:br/>
        <w:t>U</w:t>
        <w:br/>
        <w:br/>
        <w:t>2</w:t>
        <w:br/>
        <w:t>Q</w:t>
        <w:br/>
        <w:t>D</w:t>
        <w:br/>
        <w:t>I</w:t>
        <w:br/>
        <w:t>U</w:t>
        <w:br/>
        <w:t>L</w:t>
        <w:br/>
        <w:t>T</w:t>
        <w:br/>
        <w:br/>
        <w:br/>
        <w:t>V</w:t>
        <w:br/>
        <w:t>L</w:t>
        <w:br/>
        <w:t>J</w:t>
        <w:br/>
        <w:t>Q</w:t>
        <w:br/>
        <w:t>L</w:t>
        <w:br/>
        <w:t>I</w:t>
        <w:br/>
        <w:t>L</w:t>
        <w:br/>
        <w:t>F</w:t>
        <w:br/>
        <w:t>D</w:t>
        <w:br/>
        <w:t>Q</w:t>
        <w:br/>
        <w:t>W</w:t>
        <w:br/>
        <w:t>O</w:t>
        <w:br/>
        <w:t>\</w:t>
        <w:br/>
        <w:br/>
        <w:t>S</w:t>
        <w:br/>
        <w:t>U</w:t>
        <w:br/>
        <w:t>R</w:t>
        <w:br/>
        <w:t>S</w:t>
        <w:br/>
        <w:t>H</w:t>
        <w:br/>
        <w:t>O</w:t>
        <w:br/>
        <w:t>O</w:t>
        <w:br/>
        <w:t>L</w:t>
        <w:br/>
        <w:t>Q</w:t>
        <w:br/>
        <w:t>J</w:t>
        <w:br/>
        <w:br/>
        <w:t>W</w:t>
        <w:br/>
        <w:t>K</w:t>
        <w:br/>
        <w:t>H</w:t>
        <w:br/>
        <w:t>L</w:t>
        <w:br/>
        <w:t>U</w:t>
        <w:br/>
        <w:t>W</w:t>
        <w:br/>
        <w:t>H</w:t>
        <w:br/>
        <w:t>F</w:t>
        <w:br/>
        <w:t>K</w:t>
        <w:br/>
        <w:t>Q</w:t>
        <w:br/>
        <w:t>R</w:t>
        <w:br/>
        <w:t>O</w:t>
        <w:br/>
        <w:t>R</w:t>
        <w:br/>
        <w:t>J</w:t>
        <w:br/>
        <w:t>L</w:t>
        <w:br/>
        <w:t>F</w:t>
        <w:br/>
        <w:t>D</w:t>
        <w:br/>
        <w:t>O</w:t>
        <w:br/>
        <w:br/>
        <w:t>D</w:t>
        <w:br/>
        <w:t>G</w:t>
        <w:br/>
        <w:t>Y</w:t>
        <w:br/>
        <w:t>D</w:t>
        <w:br/>
        <w:t>Q</w:t>
        <w:br/>
        <w:t>F</w:t>
        <w:br/>
        <w:t>H</w:t>
        <w:br/>
        <w:t>P</w:t>
        <w:br/>
        <w:t>H</w:t>
        <w:br/>
        <w:t>Q</w:t>
        <w:br/>
        <w:t>W</w:t>
        <w:br/>
        <w:br/>
        <w:t>D</w:t>
        <w:br/>
        <w:t>Q</w:t>
        <w:br/>
        <w:t>G</w:t>
        <w:br/>
        <w:br/>
        <w:t>H</w:t>
        <w:br/>
        <w:t>Q</w:t>
        <w:br/>
        <w:t>V</w:t>
        <w:br/>
        <w:t>X</w:t>
        <w:br/>
        <w:t>U</w:t>
        <w:br/>
        <w:t>L</w:t>
        <w:br/>
        <w:t>Q</w:t>
        <w:br/>
        <w:t>J</w:t>
        <w:br/>
        <w:br/>
        <w:t>V</w:t>
        <w:br/>
        <w:t>F</w:t>
        <w:br/>
        <w:t>D</w:t>
        <w:br/>
        <w:t>O</w:t>
        <w:br/>
        <w:t>D</w:t>
        <w:br/>
        <w:t>E</w:t>
        <w:br/>
        <w:t>L</w:t>
        <w:br/>
        <w:t>O</w:t>
        <w:br/>
        <w:t>L</w:t>
        <w:br/>
        <w:t>W</w:t>
        <w:br/>
        <w:t>\</w:t>
        <w:br/>
        <w:br/>
        <w:t>D</w:t>
        <w:br/>
        <w:t>Q</w:t>
        <w:br/>
        <w:t>G</w:t>
        <w:br/>
        <w:br/>
        <w:t>H</w:t>
        <w:br/>
        <w:t>I</w:t>
        <w:br/>
        <w:t>I</w:t>
        <w:br/>
        <w:t>L</w:t>
        <w:br/>
        <w:t>F</w:t>
        <w:br/>
        <w:t>L</w:t>
        <w:br/>
        <w:t>H</w:t>
        <w:br/>
        <w:t>Q</w:t>
        <w:br/>
        <w:t>F</w:t>
        <w:br/>
        <w:t>\</w:t>
        <w:br/>
        <w:br/>
        <w:t>$</w:t>
        <w:br/>
        <w:t>U</w:t>
        <w:br/>
        <w:t>F</w:t>
        <w:br/>
        <w:t>K</w:t>
        <w:br/>
        <w:t>L</w:t>
        <w:br/>
        <w:t>W</w:t>
        <w:br/>
        <w:t>H</w:t>
        <w:br/>
        <w:t>F</w:t>
        <w:br/>
        <w:t>W</w:t>
        <w:br/>
        <w:t>H</w:t>
        <w:br/>
        <w:t>G</w:t>
        <w:br/>
        <w:br/>
        <w:br/>
        <w:t>(</w:t>
        <w:br/>
        <w:t>$</w:t>
        <w:br/>
        <w:br/>
        <w:br/>
        <w:t>D</w:t>
        <w:br/>
        <w:br/>
        <w:t>U</w:t>
        <w:br/>
        <w:t>R</w:t>
        <w:br/>
        <w:t>E</w:t>
        <w:br/>
        <w:t>X</w:t>
        <w:br/>
        <w:t>V</w:t>
        <w:br/>
        <w:t>W</w:t>
        <w:br/>
        <w:br/>
        <w:t>F</w:t>
        <w:br/>
        <w:t>D</w:t>
        <w:br/>
        <w:t>U</w:t>
        <w:br/>
        <w:t>G</w:t>
        <w:br/>
        <w:br/>
        <w:t>S</w:t>
        <w:br/>
        <w:t>D</w:t>
        <w:br/>
        <w:t>\</w:t>
        <w:br/>
        <w:t>P</w:t>
        <w:br/>
        <w:t>H</w:t>
        <w:br/>
        <w:t>Q</w:t>
        <w:br/>
        <w:t>W</w:t>
        <w:br/>
        <w:br/>
        <w:t>S</w:t>
        <w:br/>
        <w:t>O</w:t>
        <w:br/>
        <w:t>D</w:t>
        <w:br/>
        <w:t>W</w:t>
        <w:br/>
        <w:t>I</w:t>
        <w:br/>
        <w:t>R</w:t>
        <w:br/>
        <w:t>U</w:t>
        <w:br/>
        <w:t>P</w:t>
        <w:br/>
        <w:br/>
        <w:t>F</w:t>
        <w:br/>
        <w:t>D</w:t>
        <w:br/>
        <w:t>S</w:t>
        <w:br/>
        <w:t>D</w:t>
        <w:br/>
        <w:t>E</w:t>
        <w:br/>
        <w:t>O</w:t>
        <w:br/>
        <w:t>H</w:t>
        <w:br/>
        <w:br/>
        <w:t>R</w:t>
        <w:br/>
        <w:t>I</w:t>
        <w:br/>
        <w:br/>
        <w:t>K</w:t>
        <w:br/>
        <w:t>D</w:t>
        <w:br/>
        <w:t>Q</w:t>
        <w:br/>
        <w:t>G</w:t>
        <w:br/>
        <w:t>O</w:t>
        <w:br/>
        <w:t>L</w:t>
        <w:br/>
        <w:t>Q</w:t>
        <w:br/>
        <w:t>J</w:t>
        <w:br/>
        <w:br/>
        <w:t>D</w:t>
        <w:br/>
        <w:br/>
        <w:t>P</w:t>
        <w:br/>
        <w:t>D</w:t>
        <w:br/>
        <w:t>V</w:t>
        <w:br/>
        <w:t>V</w:t>
        <w:br/>
        <w:t>L</w:t>
        <w:br/>
        <w:t>Y</w:t>
        <w:br/>
        <w:t>H</w:t>
        <w:br/>
        <w:br/>
        <w:t>˘</w:t>
        <w:br/>
        <w:br/>
        <w:br/>
        <w:br/>
        <w:t>P</w:t>
        <w:br/>
        <w:t>L</w:t>
        <w:br/>
        <w:t>O</w:t>
        <w:br/>
        <w:t>O</w:t>
        <w:br/>
        <w:t>L</w:t>
        <w:br/>
        <w:t>R</w:t>
        <w:br/>
        <w:t>Q</w:t>
        <w:br/>
        <w:br/>
        <w:t>W</w:t>
        <w:br/>
        <w:t>U</w:t>
        <w:br/>
        <w:t>D</w:t>
        <w:br/>
        <w:t>Q</w:t>
        <w:br/>
        <w:t>V</w:t>
        <w:br/>
        <w:t>D</w:t>
        <w:br/>
        <w:t>F</w:t>
        <w:br/>
        <w:t>W</w:t>
        <w:br/>
        <w:t>L</w:t>
        <w:br/>
        <w:t>R</w:t>
        <w:br/>
        <w:t>Q</w:t>
        <w:br/>
        <w:t>V</w:t>
        <w:br/>
        <w:br/>
        <w:t>S</w:t>
        <w:br/>
        <w:t>H</w:t>
        <w:br/>
        <w:t>U</w:t>
        <w:br/>
        <w:t>P</w:t>
        <w:br/>
        <w:t>R</w:t>
        <w:br/>
        <w:t>Q</w:t>
        <w:br/>
        <w:t>W</w:t>
        <w:br/>
        <w:t>K</w:t>
        <w:br/>
        <w:br/>
        <w:t>D</w:t>
        <w:br/>
        <w:t>Q</w:t>
        <w:br/>
        <w:t>G</w:t>
        <w:br/>
        <w:br/>
        <w:t>P</w:t>
        <w:br/>
        <w:t>D</w:t>
        <w:br/>
        <w:t>Q</w:t>
        <w:br/>
        <w:t>D</w:t>
        <w:br/>
        <w:t>J</w:t>
        <w:br/>
        <w:t>L</w:t>
        <w:br/>
        <w:t>Q</w:t>
        <w:br/>
        <w:t>J</w:t>
        <w:br/>
        <w:br/>
        <w:br/>
        <w:br/>
        <w:br/>
        <w:br/>
        <w:t>P</w:t>
        <w:br/>
        <w:t>L</w:t>
        <w:br/>
        <w:t>O</w:t>
        <w:br/>
        <w:t>O</w:t>
        <w:br/>
        <w:t>L</w:t>
        <w:br/>
        <w:t>R</w:t>
        <w:br/>
        <w:t>Q</w:t>
        <w:br/>
        <w:br/>
        <w:t>F</w:t>
        <w:br/>
        <w:t>D</w:t>
        <w:br/>
        <w:t>U</w:t>
        <w:br/>
        <w:t>G</w:t>
        <w:br/>
        <w:t>V</w:t>
        <w:br/>
        <w:br/>
        <w:br/>
        <w:t>G</w:t>
        <w:br/>
        <w:t>U</w:t>
        <w:br/>
        <w:t>D</w:t>
        <w:br/>
        <w:t>P</w:t>
        <w:br/>
        <w:t>D</w:t>
        <w:br/>
        <w:t>W</w:t>
        <w:br/>
        <w:t>L</w:t>
        <w:br/>
        <w:t>F</w:t>
        <w:br/>
        <w:t>D</w:t>
        <w:br/>
        <w:t>O</w:t>
        <w:br/>
        <w:t>O</w:t>
        <w:br/>
        <w:t>\</w:t>
        <w:br/>
        <w:br/>
        <w:t>H</w:t>
        <w:br/>
        <w:t>[</w:t>
        <w:br/>
        <w:t>S</w:t>
        <w:br/>
        <w:t>D</w:t>
        <w:br/>
        <w:t>Q</w:t>
        <w:br/>
        <w:t>G</w:t>
        <w:br/>
        <w:t>L</w:t>
        <w:br/>
        <w:t>Q</w:t>
        <w:br/>
        <w:t>J</w:t>
        <w:br/>
        <w:br/>
        <w:t>W</w:t>
        <w:br/>
        <w:t>K</w:t>
        <w:br/>
        <w:t>H</w:t>
        <w:br/>
        <w:br/>
        <w:t>R</w:t>
        <w:br/>
        <w:t>U</w:t>
        <w:br/>
        <w:t>J</w:t>
        <w:br/>
        <w:t>D</w:t>
        <w:br/>
        <w:t>Q</w:t>
        <w:br/>
        <w:t>L</w:t>
        <w:br/>
        <w:t>]</w:t>
        <w:br/>
        <w:t>D</w:t>
        <w:br/>
        <w:t>W</w:t>
        <w:br/>
        <w:t>L</w:t>
        <w:br/>
        <w:t>R</w:t>
        <w:br/>
        <w:t>Q</w:t>
        <w:br/>
        <w:br/>
        <w:br/>
        <w:t>V</w:t>
        <w:br/>
        <w:br/>
        <w:t>F</w:t>
        <w:br/>
        <w:t>D</w:t>
        <w:br/>
        <w:t>S</w:t>
        <w:br/>
        <w:t>D</w:t>
        <w:br/>
        <w:t>E</w:t>
        <w:br/>
        <w:t>L</w:t>
        <w:br/>
        <w:t>O</w:t>
        <w:br/>
        <w:t>L</w:t>
        <w:br/>
        <w:t>W</w:t>
        <w:br/>
        <w:t>L</w:t>
        <w:br/>
        <w:t>H</w:t>
        <w:br/>
        <w:t>V</w:t>
        <w:br/>
        <w:br/>
        <w:t>D</w:t>
        <w:br/>
        <w:t>Q</w:t>
        <w:br/>
        <w:t>G</w:t>
        <w:br/>
        <w:br/>
        <w:t>P</w:t>
        <w:br/>
        <w:t>D</w:t>
        <w:br/>
        <w:t>U</w:t>
        <w:br/>
        <w:t>N</w:t>
        <w:br/>
        <w:t>H</w:t>
        <w:br/>
        <w:t>W</w:t>
        <w:br/>
        <w:t>U</w:t>
        <w:br/>
        <w:t>H</w:t>
        <w:br/>
        <w:t>D</w:t>
        <w:br/>
        <w:t>F</w:t>
        <w:br/>
        <w:t>K</w:t>
        <w:br/>
        <w:br/>
        <w:t>,</w:t>
        <w:br/>
        <w:t>P</w:t>
        <w:br/>
        <w:t>S</w:t>
        <w:br/>
        <w:t>O</w:t>
        <w:br/>
        <w:t>H</w:t>
        <w:br/>
        <w:t>P</w:t>
        <w:br/>
        <w:t>H</w:t>
        <w:br/>
        <w:t>Q</w:t>
        <w:br/>
        <w:t>W</w:t>
        <w:br/>
        <w:t>D</w:t>
        <w:br/>
        <w:t>W</w:t>
        <w:br/>
        <w:t>L</w:t>
        <w:br/>
        <w:t>R</w:t>
        <w:br/>
        <w:t>Q</w:t>
        <w:br/>
        <w:br/>
        <w:t>S</w:t>
        <w:br/>
        <w:t>O</w:t>
        <w:br/>
        <w:t>D</w:t>
        <w:br/>
        <w:t>Q</w:t>
        <w:br/>
        <w:t>Q</w:t>
        <w:br/>
        <w:t>L</w:t>
        <w:br/>
        <w:t>Q</w:t>
        <w:br/>
        <w:t>J</w:t>
        <w:br/>
        <w:br/>
        <w:tab/>
        <w:br/>
        <w:br/>
        <w:t>(</w:t>
        <w:br/>
        <w:t>[</w:t>
        <w:br/>
        <w:t>H</w:t>
        <w:br/>
        <w:t>F</w:t>
        <w:br/>
        <w:t>X</w:t>
        <w:br/>
        <w:t>W</w:t>
        <w:br/>
        <w:t>L</w:t>
        <w:br/>
        <w:t>R</w:t>
        <w:br/>
        <w:t>Q</w:t>
        <w:br/>
        <w:br/>
        <w:t>R</w:t>
        <w:br/>
        <w:t>I</w:t>
        <w:br/>
        <w:br/>
        <w:t>$</w:t>
        <w:br/>
        <w:t>S</w:t>
        <w:br/>
        <w:t>D</w:t>
        <w:br/>
        <w:t>F</w:t>
        <w:br/>
        <w:t>K</w:t>
        <w:br/>
        <w:t>H</w:t>
        <w:br/>
        <w:br/>
        <w:t>&amp;</w:t>
        <w:br/>
        <w:t>D</w:t>
        <w:br/>
        <w:t>P</w:t>
        <w:br/>
        <w:t>H</w:t>
        <w:br/>
        <w:t>O</w:t>
        <w:br/>
        <w:br/>
        <w:t>E</w:t>
        <w:br/>
        <w:t>D</w:t>
        <w:br/>
        <w:t>V</w:t>
        <w:br/>
        <w:t>H</w:t>
        <w:br/>
        <w:t>G</w:t>
        <w:br/>
        <w:br/>
        <w:t>,</w:t>
        <w:br/>
        <w:t>Q</w:t>
        <w:br/>
        <w:t>W</w:t>
        <w:br/>
        <w:t>H</w:t>
        <w:br/>
        <w:t>J</w:t>
        <w:br/>
        <w:t>U</w:t>
        <w:br/>
        <w:t>D</w:t>
        <w:br/>
        <w:t>W</w:t>
        <w:br/>
        <w:t>L</w:t>
        <w:br/>
        <w:t>R</w:t>
        <w:br/>
        <w:t>Q</w:t>
        <w:br/>
        <w:br/>
        <w:t>S</w:t>
        <w:br/>
        <w:t>O</w:t>
        <w:br/>
        <w:t>D</w:t>
        <w:br/>
        <w:t>W</w:t>
        <w:br/>
        <w:t>I</w:t>
        <w:br/>
        <w:t>R</w:t>
        <w:br/>
        <w:t>U</w:t>
        <w:br/>
        <w:t>P</w:t>
        <w:br/>
        <w:br/>
        <w:t>D</w:t>
        <w:br/>
        <w:t>Q</w:t>
        <w:br/>
        <w:t>G</w:t>
        <w:br/>
        <w:br/>
        <w:t>'</w:t>
        <w:br/>
        <w:t>D</w:t>
        <w:br/>
        <w:t>W</w:t>
        <w:br/>
        <w:t>D</w:t>
        <w:br/>
        <w:br/>
        <w:t>(</w:t>
        <w:br/>
        <w:t>Q</w:t>
        <w:br/>
        <w:t>J</w:t>
        <w:br/>
        <w:t>L</w:t>
        <w:br/>
        <w:t>Q</w:t>
        <w:br/>
        <w:t>H</w:t>
        <w:br/>
        <w:t>H</w:t>
        <w:br/>
        <w:t>U</w:t>
        <w:br/>
        <w:t>L</w:t>
        <w:br/>
        <w:t>Q</w:t>
        <w:br/>
        <w:t>J</w:t>
        <w:br/>
        <w:t>S</w:t>
        <w:br/>
        <w:t>O</w:t>
        <w:br/>
        <w:t>D</w:t>
        <w:br/>
        <w:t>W</w:t>
        <w:br/>
        <w:t>I</w:t>
        <w:br/>
        <w:t>R</w:t>
        <w:br/>
        <w:t>U</w:t>
        <w:br/>
        <w:t>P</w:t>
        <w:br/>
        <w:br/>
        <w:br/>
        <w:t>$</w:t>
        <w:br/>
        <w:t>S</w:t>
        <w:br/>
        <w:t>D</w:t>
        <w:br/>
        <w:t>F</w:t>
        <w:br/>
        <w:t>K</w:t>
        <w:br/>
        <w:t>H</w:t>
        <w:br/>
        <w:br/>
        <w:t>.</w:t>
        <w:br/>
        <w:t>D</w:t>
        <w:br/>
        <w:t>I</w:t>
        <w:br/>
        <w:t>N</w:t>
        <w:br/>
        <w:t>D</w:t>
        <w:br/>
        <w:br/>
        <w:br/>
        <w:t>$</w:t>
        <w:br/>
        <w:t>S</w:t>
        <w:br/>
        <w:t>D</w:t>
        <w:br/>
        <w:t>F</w:t>
        <w:br/>
        <w:t>K</w:t>
        <w:br/>
        <w:t>H</w:t>
        <w:br/>
        <w:br/>
        <w:t>$</w:t>
        <w:br/>
        <w:t>L</w:t>
        <w:br/>
        <w:t>U</w:t>
        <w:br/>
        <w:t>I</w:t>
        <w:br/>
        <w:t>O</w:t>
        <w:br/>
        <w:t>R</w:t>
        <w:br/>
        <w:t>Z</w:t>
        <w:br/>
        <w:br/>
        <w:br/>
        <w:t>$</w:t>
        <w:br/>
        <w:t>S</w:t>
        <w:br/>
        <w:t>D</w:t>
        <w:br/>
        <w:t>F</w:t>
        <w:br/>
        <w:t>K</w:t>
        <w:br/>
        <w:t>H</w:t>
        <w:br/>
        <w:br/>
        <w:t>6</w:t>
        <w:br/>
        <w:t>S</w:t>
        <w:br/>
        <w:t>D</w:t>
        <w:br/>
        <w:t>U</w:t>
        <w:br/>
        <w:t>N</w:t>
        <w:br/>
        <w:br/>
        <w:t>b</w:t>
        <w:br/>
        <w:t>(</w:t>
        <w:br/>
        <w:t>I</w:t>
        <w:br/>
        <w:t>I</w:t>
        <w:br/>
        <w:t>H</w:t>
        <w:br/>
        <w:t>F</w:t>
        <w:br/>
        <w:t>W</w:t>
        <w:br/>
        <w:t>L</w:t>
        <w:br/>
        <w:t>Y</w:t>
        <w:br/>
        <w:t>H</w:t>
        <w:br/>
        <w:br/>
        <w:t>/</w:t>
        <w:br/>
        <w:t>H</w:t>
        <w:br/>
        <w:t>D</w:t>
        <w:br/>
        <w:t>G</w:t>
        <w:br/>
        <w:t>H</w:t>
        <w:br/>
        <w:t>U</w:t>
        <w:br/>
        <w:t>V</w:t>
        <w:br/>
        <w:t>K</w:t>
        <w:br/>
        <w:t>L</w:t>
        <w:br/>
        <w:t>S</w:t>
        <w:br/>
        <w:br/>
        <w:t>D</w:t>
        <w:br/>
        <w:t>Q</w:t>
        <w:br/>
        <w:t>G</w:t>
        <w:br/>
        <w:br/>
        <w:t>&amp;</w:t>
        <w:br/>
        <w:t>R</w:t>
        <w:br/>
        <w:t>O</w:t>
        <w:br/>
        <w:t>O</w:t>
        <w:br/>
        <w:t>D</w:t>
        <w:br/>
        <w:t>E</w:t>
        <w:br/>
        <w:t>R</w:t>
        <w:br/>
        <w:t>U</w:t>
        <w:br/>
        <w:t>D</w:t>
        <w:br/>
        <w:t>W</w:t>
        <w:br/>
        <w:t>L</w:t>
        <w:br/>
        <w:t>R</w:t>
        <w:br/>
        <w:t>Q</w:t>
        <w:br/>
        <w:t>˛</w:t>
        <w:br/>
        <w:br/>
        <w:br/>
        <w:br/>
        <w:br/>
        <w:br/>
        <w:br/>
        <w:br/>
        <w:br/>
        <w:br/>
        <w:br/>
        <w:br/>
        <w:br/>
        <w:br/>
        <w:t>3</w:t>
        <w:br/>
        <w:t>U</w:t>
        <w:br/>
        <w:t>H</w:t>
        <w:br/>
        <w:t>V</w:t>
        <w:br/>
        <w:t>H</w:t>
        <w:br/>
        <w:t>Q</w:t>
        <w:br/>
        <w:t>W</w:t>
        <w:br/>
        <w:t>6</w:t>
        <w:br/>
        <w:t>H</w:t>
        <w:br/>
        <w:t>Q</w:t>
        <w:br/>
        <w:t>L</w:t>
        <w:br/>
        <w:t>R</w:t>
        <w:br/>
        <w:t>U</w:t>
        <w:br/>
        <w:br/>
        <w:t>(</w:t>
        <w:br/>
        <w:t>Q</w:t>
        <w:br/>
        <w:t>W</w:t>
        <w:br/>
        <w:t>H</w:t>
        <w:br/>
        <w:t>U</w:t>
        <w:br/>
        <w:t>S</w:t>
        <w:br/>
        <w:t>U</w:t>
        <w:br/>
        <w:t>L</w:t>
        <w:br/>
        <w:t>V</w:t>
        <w:br/>
        <w:t>H</w:t>
        <w:br/>
        <w:br/>
        <w:t>$</w:t>
        <w:br/>
        <w:t>U</w:t>
        <w:br/>
        <w:t>F</w:t>
        <w:br/>
        <w:t>K</w:t>
        <w:br/>
        <w:t>L</w:t>
        <w:br/>
        <w:t>W</w:t>
        <w:br/>
        <w:t>H</w:t>
        <w:br/>
        <w:t>F</w:t>
        <w:br/>
        <w:t>W</w:t>
        <w:br/>
        <w:t>2</w:t>
        <w:br/>
        <w:t>Q</w:t>
        <w:br/>
        <w:t>D</w:t>
        <w:br/>
        <w:t>I</w:t>
        <w:br/>
        <w:t>U</w:t>
        <w:br/>
        <w:t>L</w:t>
        <w:br/>
        <w:t>T</w:t>
        <w:br/>
        <w:br/>
        <w:br/>
        <w:t>6</w:t>
        <w:br/>
        <w:t>R</w:t>
        <w:br/>
        <w:t>X</w:t>
        <w:br/>
        <w:t>W</w:t>
        <w:br/>
        <w:t>K</w:t>
        <w:br/>
        <w:br/>
        <w:t>$</w:t>
        <w:br/>
        <w:t>I</w:t>
        <w:br/>
        <w:t>U</w:t>
        <w:br/>
        <w:t>L</w:t>
        <w:br/>
        <w:t>F</w:t>
        <w:br/>
        <w:t>D</w:t>
        <w:br/>
        <w:br/>
        <w:br/>
        <w:t>S</w:t>
        <w:br/>
        <w:t>U</w:t>
        <w:br/>
        <w:t>H</w:t>
        <w:br/>
        <w:t>Y</w:t>
        <w:br/>
        <w:t>L</w:t>
        <w:br/>
        <w:t>R</w:t>
        <w:br/>
        <w:t>X</w:t>
        <w:br/>
        <w:t>V</w:t>
        <w:br/>
        <w:t>O</w:t>
        <w:br/>
        <w:t>\</w:t>
        <w:br/>
        <w:br/>
        <w:t>0</w:t>
        <w:br/>
        <w:t>)</w:t>
        <w:br/>
        <w:t>6</w:t>
        <w:br/>
        <w:br/>
        <w:t>$</w:t>
        <w:br/>
        <w:t>I</w:t>
        <w:br/>
        <w:t>U</w:t>
        <w:br/>
        <w:t>L</w:t>
        <w:br/>
        <w:t>F</w:t>
        <w:br/>
        <w:t>D</w:t>
        <w:br/>
        <w:t>/</w:t>
        <w:br/>
        <w:t>n</w:t>
        <w:br/>
        <w:t>\</w:t>
        <w:br/>
        <w:t>\</w:t>
        <w:br/>
        <w:t>&lt;</w:t>
        <w:br/>
        <w:t>j</w:t>
        <w:br/>
        <w:t>v</w:t>
        <w:br/>
        <w:t>7</w:t>
        <w:br/>
        <w:t>_</w:t>
        <w:br/>
        <w:t>j</w:t>
        <w:br/>
        <w:t>Y</w:t>
        <w:br/>
        <w:t>¥</w:t>
        <w:br/>
        <w:t>I</w:t>
        <w:br/>
        <w:t>u</w:t>
        <w:br/>
        <w:t>g</w:t>
        <w:br/>
        <w:t>I</w:t>
        <w:br/>
        <w:t>j</w:t>
        <w:br/>
        <w:t>Q</w:t>
        <w:br/>
        <w:t>I</w:t>
        <w:br/>
        <w:t>]</w:t>
        <w:br/>
        <w:t>E</w:t>
        <w:br/>
        <w:t>I</w:t>
        <w:br/>
      </w:r>
    </w:p>
    <w:p>
      <w:r>
        <w:t>/</w:t>
        <w:br/>
        <w:t>H</w:t>
        <w:br/>
        <w:t>G</w:t>
        <w:br/>
        <w:br/>
        <w:t>D</w:t>
        <w:br/>
        <w:br/>
        <w:t>W</w:t>
        <w:br/>
        <w:t>H</w:t>
        <w:br/>
        <w:t>D</w:t>
        <w:br/>
        <w:t>P</w:t>
        <w:br/>
        <w:br/>
        <w:t>R</w:t>
        <w:br/>
        <w:t>I</w:t>
        <w:br/>
        <w:br/>
        <w:t>D</w:t>
        <w:br/>
        <w:t>U</w:t>
        <w:br/>
        <w:t>F</w:t>
        <w:br/>
        <w:t>K</w:t>
        <w:br/>
        <w:t>L</w:t>
        <w:br/>
        <w:t>W</w:t>
        <w:br/>
        <w:t>H</w:t>
        <w:br/>
        <w:t>F</w:t>
        <w:br/>
        <w:t>W</w:t>
        <w:br/>
        <w:t>V</w:t>
        <w:br/>
        <w:br/>
        <w:br/>
        <w:t>I</w:t>
        <w:br/>
        <w:t>R</w:t>
        <w:br/>
        <w:t>V</w:t>
        <w:br/>
        <w:t>W</w:t>
        <w:br/>
        <w:t>H</w:t>
        <w:br/>
        <w:t>U</w:t>
        <w:br/>
        <w:t>L</w:t>
        <w:br/>
        <w:t>Q</w:t>
        <w:br/>
        <w:t>J</w:t>
        <w:br/>
        <w:br/>
        <w:t>D</w:t>
        <w:br/>
        <w:br/>
        <w:t>F</w:t>
        <w:br/>
        <w:t>R</w:t>
        <w:br/>
        <w:t>O</w:t>
        <w:br/>
        <w:t>O</w:t>
        <w:br/>
        <w:t>D</w:t>
        <w:br/>
        <w:t>E</w:t>
        <w:br/>
        <w:t>R</w:t>
        <w:br/>
        <w:t>U</w:t>
        <w:br/>
        <w:t>D</w:t>
        <w:br/>
        <w:t>W</w:t>
        <w:br/>
        <w:t>L</w:t>
        <w:br/>
        <w:t>Y</w:t>
        <w:br/>
        <w:t>H</w:t>
        <w:br/>
        <w:br/>
        <w:t>D</w:t>
        <w:br/>
        <w:t>Q</w:t>
        <w:br/>
        <w:t>G</w:t>
        <w:br/>
        <w:br/>
        <w:t>L</w:t>
        <w:br/>
        <w:t>Q</w:t>
        <w:br/>
        <w:t>Q</w:t>
        <w:br/>
        <w:t>R</w:t>
        <w:br/>
        <w:t>Y</w:t>
        <w:br/>
        <w:t>D</w:t>
        <w:br/>
        <w:t>W</w:t>
        <w:br/>
        <w:t>L</w:t>
        <w:br/>
        <w:t>Y</w:t>
        <w:br/>
        <w:t>H</w:t>
        <w:br/>
        <w:br/>
        <w:t>H</w:t>
        <w:br/>
        <w:t>Q</w:t>
        <w:br/>
        <w:t>Y</w:t>
        <w:br/>
        <w:t>L</w:t>
        <w:br/>
        <w:t>U</w:t>
        <w:br/>
        <w:t>R</w:t>
        <w:br/>
        <w:t>Q</w:t>
        <w:br/>
        <w:t>P</w:t>
        <w:br/>
        <w:t>H</w:t>
        <w:br/>
        <w:t>Q</w:t>
        <w:br/>
        <w:t>W</w:t>
        <w:br/>
        <w:br/>
        <w:t>W</w:t>
        <w:br/>
        <w:t>R</w:t>
        <w:br/>
        <w:br/>
        <w:t>D</w:t>
        <w:br/>
        <w:t>F</w:t>
        <w:br/>
        <w:t>K</w:t>
        <w:br/>
        <w:t>L</w:t>
        <w:br/>
        <w:t>H</w:t>
        <w:br/>
        <w:t>Y</w:t>
        <w:br/>
        <w:t>H</w:t>
        <w:br/>
        <w:br/>
        <w:t>V</w:t>
        <w:br/>
        <w:t>X</w:t>
        <w:br/>
        <w:t>F</w:t>
        <w:br/>
        <w:t>F</w:t>
        <w:br/>
        <w:t>H</w:t>
        <w:br/>
        <w:t>V</w:t>
        <w:br/>
        <w:t>V</w:t>
        <w:br/>
        <w:t>I</w:t>
        <w:br/>
        <w:t>X</w:t>
        <w:br/>
        <w:t>O</w:t>
        <w:br/>
        <w:br/>
        <w:t>S</w:t>
        <w:br/>
        <w:t>U</w:t>
        <w:br/>
        <w:t>R</w:t>
        <w:br/>
        <w:t>M</w:t>
        <w:br/>
        <w:t>H</w:t>
        <w:br/>
        <w:t>F</w:t>
        <w:br/>
        <w:t>W</w:t>
        <w:br/>
        <w:t>R</w:t>
        <w:br/>
        <w:t>X</w:t>
        <w:br/>
        <w:t>W</w:t>
        <w:br/>
        <w:t>F</w:t>
        <w:br/>
        <w:t>R</w:t>
        <w:br/>
        <w:t>P</w:t>
        <w:br/>
        <w:t>H</w:t>
        <w:br/>
        <w:t>V</w:t>
        <w:br/>
        <w:br/>
        <w:t>6</w:t>
        <w:br/>
        <w:t>X</w:t>
        <w:br/>
        <w:t>F</w:t>
        <w:br/>
        <w:t>F</w:t>
        <w:br/>
        <w:t>H</w:t>
        <w:br/>
        <w:t>V</w:t>
        <w:br/>
        <w:t>V</w:t>
        <w:br/>
        <w:t>I</w:t>
        <w:br/>
        <w:t>X</w:t>
        <w:br/>
        <w:t>O</w:t>
        <w:br/>
        <w:t>O</w:t>
        <w:br/>
        <w:t>\</w:t>
        <w:br/>
        <w:br/>
        <w:t>S</w:t>
        <w:br/>
        <w:t>O</w:t>
        <w:br/>
        <w:t>D</w:t>
        <w:br/>
        <w:t>Q</w:t>
        <w:br/>
        <w:t>Q</w:t>
        <w:br/>
        <w:t>H</w:t>
        <w:br/>
        <w:t>G</w:t>
        <w:br/>
        <w:br/>
        <w:t>D</w:t>
        <w:br/>
        <w:t>Q</w:t>
        <w:br/>
        <w:t>G</w:t>
        <w:br/>
        <w:br/>
        <w:t>F</w:t>
        <w:br/>
        <w:t>R</w:t>
        <w:br/>
        <w:t>Q</w:t>
        <w:br/>
        <w:t>W</w:t>
        <w:br/>
        <w:t>U</w:t>
        <w:br/>
        <w:t>R</w:t>
        <w:br/>
        <w:t>O</w:t>
        <w:br/>
        <w:t>O</w:t>
        <w:br/>
        <w:t>H</w:t>
        <w:br/>
        <w:t>G</w:t>
        <w:br/>
        <w:br/>
        <w:t>E</w:t>
        <w:br/>
        <w:t>X</w:t>
        <w:br/>
        <w:t>G</w:t>
        <w:br/>
        <w:t>J</w:t>
        <w:br/>
        <w:t>H</w:t>
        <w:br/>
        <w:t>W</w:t>
        <w:br/>
        <w:t>V</w:t>
        <w:br/>
        <w:br/>
        <w:t>I</w:t>
        <w:br/>
        <w:t>R</w:t>
        <w:br/>
        <w:t>U</w:t>
        <w:br/>
        <w:br/>
        <w:t>D</w:t>
        <w:br/>
        <w:t>U</w:t>
        <w:br/>
        <w:t>F</w:t>
        <w:br/>
        <w:t>K</w:t>
        <w:br/>
        <w:t>L</w:t>
        <w:br/>
        <w:t>W</w:t>
        <w:br/>
        <w:t>H</w:t>
        <w:br/>
        <w:t>F</w:t>
        <w:br/>
        <w:t>W</w:t>
        <w:br/>
        <w:t>X</w:t>
        <w:br/>
        <w:t>U</w:t>
        <w:br/>
        <w:t>D</w:t>
        <w:br/>
        <w:t>O</w:t>
        <w:br/>
        <w:br/>
        <w:t>D</w:t>
        <w:br/>
        <w:t>Q</w:t>
        <w:br/>
        <w:t>G</w:t>
        <w:br/>
        <w:br/>
        <w:t>W</w:t>
        <w:br/>
        <w:t>H</w:t>
        <w:br/>
        <w:t>F</w:t>
        <w:br/>
        <w:t>K</w:t>
        <w:br/>
        <w:t>Q</w:t>
        <w:br/>
        <w:t>R</w:t>
        <w:br/>
        <w:t>O</w:t>
        <w:br/>
        <w:t>R</w:t>
        <w:br/>
        <w:t>J</w:t>
        <w:br/>
        <w:t>\</w:t>
        <w:br/>
        <w:br/>
        <w:t>L</w:t>
        <w:br/>
        <w:t>Q</w:t>
        <w:br/>
        <w:t>L</w:t>
        <w:br/>
        <w:t>W</w:t>
        <w:br/>
        <w:t>L</w:t>
        <w:br/>
        <w:t>D</w:t>
        <w:br/>
        <w:t>W</w:t>
        <w:br/>
        <w:t>L</w:t>
        <w:br/>
        <w:t>Y</w:t>
        <w:br/>
        <w:t>H</w:t>
        <w:br/>
        <w:t>V</w:t>
        <w:br/>
        <w:br/>
        <w:br/>
        <w:t>R</w:t>
        <w:br/>
        <w:t>S</w:t>
        <w:br/>
        <w:t>W</w:t>
        <w:br/>
        <w:t>L</w:t>
        <w:br/>
        <w:t>P</w:t>
        <w:br/>
        <w:t>L</w:t>
        <w:br/>
        <w:t>]</w:t>
        <w:br/>
        <w:t>L</w:t>
        <w:br/>
        <w:t>Q</w:t>
        <w:br/>
        <w:t>J</w:t>
        <w:br/>
        <w:br/>
        <w:t>U</w:t>
        <w:br/>
        <w:t>H</w:t>
        <w:br/>
        <w:t>V</w:t>
        <w:br/>
        <w:t>R</w:t>
        <w:br/>
        <w:t>X</w:t>
        <w:br/>
        <w:t>U</w:t>
        <w:br/>
        <w:t>F</w:t>
        <w:br/>
        <w:t>H</w:t>
        <w:br/>
        <w:t>D</w:t>
        <w:br/>
        <w:t>O</w:t>
        <w:br/>
        <w:t>O</w:t>
        <w:br/>
        <w:t>R</w:t>
        <w:br/>
        <w:t>F</w:t>
        <w:br/>
        <w:t>D</w:t>
        <w:br/>
        <w:t>W</w:t>
        <w:br/>
        <w:t>L</w:t>
        <w:br/>
        <w:t>R</w:t>
        <w:br/>
        <w:t>Q</w:t>
        <w:br/>
        <w:br/>
        <w:t>D</w:t>
        <w:br/>
        <w:t>Q</w:t>
        <w:br/>
        <w:t>G</w:t>
        <w:br/>
        <w:br/>
        <w:t>U</w:t>
        <w:br/>
        <w:t>H</w:t>
        <w:br/>
        <w:t>G</w:t>
        <w:br/>
        <w:t>X</w:t>
        <w:br/>
        <w:t>F</w:t>
        <w:br/>
        <w:t>L</w:t>
        <w:br/>
        <w:t>Q</w:t>
        <w:br/>
        <w:t>J</w:t>
        <w:br/>
        <w:br/>
        <w:t>F</w:t>
        <w:br/>
        <w:t>R</w:t>
        <w:br/>
        <w:t>V</w:t>
        <w:br/>
        <w:t>W</w:t>
        <w:br/>
        <w:t>V</w:t>
        <w:br/>
        <w:br/>
        <w:t>Z</w:t>
        <w:br/>
        <w:t>L</w:t>
        <w:br/>
        <w:t>W</w:t>
        <w:br/>
        <w:t>K</w:t>
        <w:br/>
        <w:t>R</w:t>
        <w:br/>
        <w:t>X</w:t>
        <w:br/>
        <w:t>W</w:t>
        <w:br/>
        <w:br/>
        <w:t>F</w:t>
        <w:br/>
        <w:t>R</w:t>
        <w:br/>
        <w:t>P</w:t>
        <w:br/>
        <w:t>S</w:t>
        <w:br/>
        <w:t>U</w:t>
        <w:br/>
        <w:t>R</w:t>
        <w:br/>
        <w:t>P</w:t>
        <w:br/>
        <w:t>L</w:t>
        <w:br/>
        <w:t>V</w:t>
        <w:br/>
        <w:t>L</w:t>
        <w:br/>
        <w:t>Q</w:t>
        <w:br/>
        <w:t>J</w:t>
        <w:br/>
        <w:br/>
        <w:t>T</w:t>
        <w:br/>
        <w:t>X</w:t>
        <w:br/>
        <w:t>D</w:t>
        <w:br/>
        <w:t>O</w:t>
        <w:br/>
        <w:t>L</w:t>
        <w:br/>
        <w:t>W</w:t>
        <w:br/>
        <w:t>\</w:t>
        <w:br/>
        <w:br/>
        <w:t>%</w:t>
        <w:br/>
        <w:t>U</w:t>
        <w:br/>
        <w:t>L</w:t>
        <w:br/>
        <w:t>G</w:t>
        <w:br/>
        <w:t>J</w:t>
        <w:br/>
        <w:t>H</w:t>
        <w:br/>
        <w:t>G</w:t>
        <w:br/>
        <w:br/>
        <w:t>W</w:t>
        <w:br/>
        <w:t>K</w:t>
        <w:br/>
        <w:t>H</w:t>
        <w:br/>
        <w:br/>
        <w:t>J</w:t>
        <w:br/>
        <w:t>D</w:t>
        <w:br/>
        <w:t>S</w:t>
        <w:br/>
        <w:br/>
        <w:t>E</w:t>
        <w:br/>
        <w:t>H</w:t>
        <w:br/>
        <w:t>W</w:t>
        <w:br/>
        <w:t>Z</w:t>
        <w:br/>
        <w:t>H</w:t>
        <w:br/>
        <w:t>H</w:t>
        <w:br/>
        <w:t>Q</w:t>
        <w:br/>
        <w:br/>
        <w:t>W</w:t>
        <w:br/>
        <w:t>H</w:t>
        <w:br/>
        <w:t>F</w:t>
        <w:br/>
        <w:t>K</w:t>
        <w:br/>
        <w:t>Q</w:t>
        <w:br/>
        <w:t>L</w:t>
        <w:br/>
        <w:t>F</w:t>
        <w:br/>
        <w:t>D</w:t>
        <w:br/>
        <w:t>O</w:t>
        <w:br/>
        <w:br/>
        <w:t>D</w:t>
        <w:br/>
        <w:t>Q</w:t>
        <w:br/>
        <w:t>G</w:t>
        <w:br/>
        <w:br/>
        <w:t>E</w:t>
        <w:br/>
        <w:t>X</w:t>
        <w:br/>
        <w:t>V</w:t>
        <w:br/>
        <w:t>L</w:t>
        <w:br/>
        <w:t>Q</w:t>
        <w:br/>
        <w:t>H</w:t>
        <w:br/>
        <w:t>V</w:t>
        <w:br/>
        <w:t>V</w:t>
        <w:br/>
        <w:br/>
        <w:t>W</w:t>
        <w:br/>
        <w:t>H</w:t>
        <w:br/>
        <w:t>D</w:t>
        <w:br/>
        <w:t>P</w:t>
        <w:br/>
        <w:t>V</w:t>
        <w:br/>
        <w:br/>
        <w:br/>
        <w:t>D</w:t>
        <w:br/>
        <w:t>O</w:t>
        <w:br/>
        <w:t>L</w:t>
        <w:br/>
        <w:t>J</w:t>
        <w:br/>
        <w:t>Q</w:t>
        <w:br/>
        <w:t>L</w:t>
        <w:br/>
        <w:t>Q</w:t>
        <w:br/>
        <w:t>J</w:t>
        <w:br/>
        <w:br/>
        <w:t>W</w:t>
        <w:br/>
        <w:t>H</w:t>
        <w:br/>
        <w:t>F</w:t>
        <w:br/>
        <w:t>K</w:t>
        <w:br/>
        <w:t>Q</w:t>
        <w:br/>
        <w:t>R</w:t>
        <w:br/>
        <w:t>O</w:t>
        <w:br/>
        <w:t>R</w:t>
        <w:br/>
        <w:t>J</w:t>
        <w:br/>
        <w:t>\</w:t>
        <w:br/>
        <w:br/>
        <w:t>V</w:t>
        <w:br/>
        <w:t>R</w:t>
        <w:br/>
        <w:t>O</w:t>
        <w:br/>
        <w:t>X</w:t>
        <w:br/>
        <w:t>W</w:t>
        <w:br/>
        <w:t>L</w:t>
        <w:br/>
        <w:t>R</w:t>
        <w:br/>
        <w:t>Q</w:t>
        <w:br/>
        <w:t>V</w:t>
        <w:br/>
        <w:br/>
        <w:t>Z</w:t>
        <w:br/>
        <w:t>L</w:t>
        <w:br/>
        <w:t>W</w:t>
        <w:br/>
        <w:t>K</w:t>
        <w:br/>
        <w:br/>
        <w:t>R</w:t>
        <w:br/>
        <w:t>U</w:t>
        <w:br/>
        <w:t>J</w:t>
        <w:br/>
        <w:t>D</w:t>
        <w:br/>
        <w:t>Q</w:t>
        <w:br/>
        <w:t>L</w:t>
        <w:br/>
        <w:t>]</w:t>
        <w:br/>
        <w:t>D</w:t>
        <w:br/>
        <w:t>W</w:t>
        <w:br/>
        <w:t>L</w:t>
        <w:br/>
        <w:t>R</w:t>
        <w:br/>
        <w:t>Q</w:t>
        <w:br/>
        <w:t>D</w:t>
        <w:br/>
        <w:t>O</w:t>
        <w:br/>
        <w:t>Q</w:t>
        <w:br/>
        <w:t>H</w:t>
        <w:br/>
        <w:t>H</w:t>
        <w:br/>
        <w:t>G</w:t>
        <w:br/>
        <w:t>V</w:t>
        <w:br/>
        <w:br/>
        <w:t>D</w:t>
        <w:br/>
        <w:t>Q</w:t>
        <w:br/>
        <w:t>G</w:t>
        <w:br/>
        <w:br/>
        <w:t>J</w:t>
        <w:br/>
        <w:t>R</w:t>
        <w:br/>
        <w:t>D</w:t>
        <w:br/>
        <w:t>O</w:t>
        <w:br/>
        <w:t>V</w:t>
        <w:br/>
        <w:br/>
        <w:t>I</w:t>
        <w:br/>
        <w:t>R</w:t>
        <w:br/>
        <w:t>U</w:t>
        <w:br/>
        <w:br/>
        <w:t>V</w:t>
        <w:br/>
        <w:t>H</w:t>
        <w:br/>
        <w:t>D</w:t>
        <w:br/>
        <w:t>P</w:t>
        <w:br/>
        <w:t>O</w:t>
        <w:br/>
        <w:t>H</w:t>
        <w:br/>
        <w:t>V</w:t>
        <w:br/>
        <w:t>V</w:t>
        <w:br/>
        <w:br/>
        <w:t>L</w:t>
        <w:br/>
        <w:t>Q</w:t>
        <w:br/>
        <w:t>W</w:t>
        <w:br/>
        <w:t>H</w:t>
        <w:br/>
        <w:t>J</w:t>
        <w:br/>
        <w:t>U</w:t>
        <w:br/>
        <w:t>D</w:t>
        <w:br/>
        <w:t>W</w:t>
        <w:br/>
        <w:t>L</w:t>
        <w:br/>
        <w:t>R</w:t>
        <w:br/>
        <w:t>Q</w:t>
        <w:br/>
        <w:br/>
        <w:t>D</w:t>
        <w:br/>
        <w:t>Q</w:t>
        <w:br/>
        <w:t>G</w:t>
        <w:br/>
        <w:br/>
        <w:t>R</w:t>
        <w:br/>
        <w:t>S</w:t>
        <w:br/>
        <w:t>W</w:t>
        <w:br/>
        <w:t>L</w:t>
        <w:br/>
        <w:t>P</w:t>
        <w:br/>
        <w:t>D</w:t>
        <w:br/>
        <w:t>O</w:t>
        <w:br/>
        <w:br/>
        <w:t>S</w:t>
        <w:br/>
        <w:t>H</w:t>
        <w:br/>
        <w:t>U</w:t>
        <w:br/>
        <w:t>I</w:t>
        <w:br/>
        <w:t>R</w:t>
        <w:br/>
        <w:t>U</w:t>
        <w:br/>
        <w:t>P</w:t>
        <w:br/>
        <w:t>D</w:t>
        <w:br/>
        <w:t>Q</w:t>
        <w:br/>
        <w:t>F</w:t>
        <w:br/>
        <w:t>H</w:t>
        <w:br/>
        <w:br/>
        <w:t>0</w:t>
        <w:br/>
        <w:t>R</w:t>
        <w:br/>
        <w:t>G</w:t>
        <w:br/>
        <w:t>H</w:t>
        <w:br/>
        <w:t>U</w:t>
        <w:br/>
        <w:t>Q</w:t>
        <w:br/>
        <w:t>L</w:t>
        <w:br/>
        <w:t>]</w:t>
        <w:br/>
        <w:t>H</w:t>
        <w:br/>
        <w:t>G</w:t>
        <w:br/>
        <w:br/>
        <w:t>,</w:t>
        <w:br/>
        <w:t>Q</w:t>
        <w:br/>
        <w:t>I</w:t>
        <w:br/>
        <w:t>U</w:t>
        <w:br/>
        <w:t>D</w:t>
        <w:br/>
        <w:t>V</w:t>
        <w:br/>
        <w:t>W</w:t>
        <w:br/>
        <w:t>U</w:t>
        <w:br/>
        <w:t>X</w:t>
        <w:br/>
        <w:t>F</w:t>
        <w:br/>
        <w:t>W</w:t>
        <w:br/>
        <w:t>X</w:t>
        <w:br/>
        <w:t>U</w:t>
        <w:br/>
        <w:t>H</w:t>
        <w:br/>
        <w:br/>
        <w:t>D</w:t>
        <w:br/>
        <w:t>Q</w:t>
        <w:br/>
        <w:t>G</w:t>
        <w:br/>
        <w:br/>
        <w:t>'</w:t>
        <w:br/>
        <w:t>D</w:t>
        <w:br/>
        <w:t>W</w:t>
        <w:br/>
        <w:t>D</w:t>
        <w:br/>
        <w:br/>
        <w:t>0</w:t>
        <w:br/>
        <w:t>D</w:t>
        <w:br/>
        <w:t>Q</w:t>
        <w:br/>
        <w:t>D</w:t>
        <w:br/>
        <w:t>J</w:t>
        <w:br/>
        <w:t>H</w:t>
        <w:br/>
        <w:t>P</w:t>
        <w:br/>
        <w:t>H</w:t>
        <w:br/>
        <w:t>Q</w:t>
        <w:br/>
        <w:t>W</w:t>
        <w:br/>
        <w:t>˛</w:t>
        <w:br/>
        <w:t>6</w:t>
        <w:br/>
        <w:t>X</w:t>
        <w:br/>
        <w:t>F</w:t>
        <w:br/>
        <w:t>F</w:t>
        <w:br/>
        <w:t>H</w:t>
        <w:br/>
        <w:t>V</w:t>
        <w:br/>
        <w:t>V</w:t>
        <w:br/>
        <w:t>I</w:t>
        <w:br/>
        <w:t>X</w:t>
        <w:br/>
        <w:t>O</w:t>
        <w:br/>
        <w:t>O</w:t>
        <w:br/>
        <w:t>\</w:t>
        <w:br/>
        <w:br/>
        <w:t>W</w:t>
        <w:br/>
        <w:t>U</w:t>
        <w:br/>
        <w:t>D</w:t>
        <w:br/>
        <w:t>Q</w:t>
        <w:br/>
        <w:t>V</w:t>
        <w:br/>
        <w:t>L</w:t>
        <w:br/>
        <w:t>W</w:t>
        <w:br/>
        <w:t>L</w:t>
        <w:br/>
        <w:t>R</w:t>
        <w:br/>
        <w:t>Q</w:t>
        <w:br/>
        <w:t>H</w:t>
        <w:br/>
        <w:t>G</w:t>
        <w:br/>
        <w:br/>
        <w:t>O</w:t>
        <w:br/>
        <w:t>H</w:t>
        <w:br/>
        <w:t>J</w:t>
        <w:br/>
        <w:t>D</w:t>
        <w:br/>
        <w:t>F</w:t>
        <w:br/>
        <w:t>\</w:t>
        <w:br/>
        <w:br/>
        <w:t>L</w:t>
        <w:br/>
        <w:t>Q</w:t>
        <w:br/>
        <w:t>I</w:t>
        <w:br/>
        <w:t>U</w:t>
        <w:br/>
        <w:t>D</w:t>
        <w:br/>
        <w:t>V</w:t>
        <w:br/>
        <w:t>W</w:t>
        <w:br/>
        <w:t>U</w:t>
        <w:br/>
        <w:t>X</w:t>
        <w:br/>
        <w:t>F</w:t>
        <w:br/>
        <w:t>W</w:t>
        <w:br/>
        <w:t>X</w:t>
        <w:br/>
        <w:t>U</w:t>
        <w:br/>
        <w:t>H</w:t>
        <w:br/>
        <w:br/>
        <w:t>W</w:t>
        <w:br/>
        <w:t>R</w:t>
        <w:br/>
        <w:br/>
        <w:t>D</w:t>
        <w:br/>
        <w:br/>
        <w:t>'</w:t>
        <w:br/>
        <w:t>H</w:t>
        <w:br/>
        <w:t>Y</w:t>
        <w:br/>
        <w:t>2</w:t>
        <w:br/>
        <w:t>S</w:t>
        <w:br/>
        <w:t>V</w:t>
        <w:br/>
        <w:br/>
        <w:t>H</w:t>
        <w:br/>
        <w:t>Q</w:t>
        <w:br/>
        <w:t>Y</w:t>
        <w:br/>
        <w:t>L</w:t>
        <w:br/>
        <w:t>U</w:t>
        <w:br/>
        <w:t>R</w:t>
        <w:br/>
        <w:t>Q</w:t>
        <w:br/>
        <w:t>P</w:t>
        <w:br/>
        <w:t>H</w:t>
        <w:br/>
        <w:t>Q</w:t>
        <w:br/>
        <w:t>W</w:t>
        <w:br/>
        <w:br/>
        <w:t>X</w:t>
        <w:br/>
        <w:t>V</w:t>
        <w:br/>
        <w:t>L</w:t>
        <w:br/>
        <w:t>Q</w:t>
        <w:br/>
        <w:t>J</w:t>
        <w:br/>
        <w:br/>
        <w:t>$</w:t>
        <w:br/>
        <w:t>:</w:t>
        <w:br/>
        <w:t>6</w:t>
        <w:br/>
        <w:br/>
        <w:t>(</w:t>
        <w:br/>
        <w:t>.</w:t>
        <w:br/>
        <w:t>6</w:t>
        <w:br/>
        <w:br/>
        <w:br/>
        <w:t>.</w:t>
        <w:br/>
        <w:t>X</w:t>
        <w:br/>
        <w:t>E</w:t>
        <w:br/>
        <w:t>H</w:t>
        <w:br/>
        <w:t>U</w:t>
        <w:br/>
        <w:t>Q</w:t>
        <w:br/>
        <w:t>H</w:t>
        <w:br/>
        <w:t>W</w:t>
        <w:br/>
        <w:t>H</w:t>
        <w:br/>
        <w:t>V</w:t>
        <w:br/>
        <w:br/>
        <w:br/>
        <w:br/>
        <w:t>'</w:t>
        <w:br/>
        <w:t>H</w:t>
        <w:br/>
        <w:t>Y</w:t>
        <w:br/>
        <w:t>R</w:t>
        <w:br/>
        <w:t>S</w:t>
        <w:br/>
        <w:t>V</w:t>
        <w:br/>
        <w:t>3</w:t>
        <w:br/>
        <w:t>L</w:t>
        <w:br/>
        <w:t>S</w:t>
        <w:br/>
        <w:t>H</w:t>
        <w:br/>
        <w:t>O</w:t>
        <w:br/>
        <w:t>L</w:t>
        <w:br/>
        <w:t>Q</w:t>
        <w:br/>
        <w:t>H</w:t>
        <w:br/>
        <w:t>V</w:t>
        <w:br/>
        <w:br/>
        <w:br/>
        <w:t>%</w:t>
        <w:br/>
        <w:t>L</w:t>
        <w:br/>
        <w:t>W</w:t>
        <w:br/>
        <w:t>E</w:t>
        <w:br/>
        <w:t>X</w:t>
        <w:br/>
        <w:t>F</w:t>
        <w:br/>
        <w:t>N</w:t>
        <w:br/>
        <w:t>H</w:t>
        <w:br/>
        <w:t>W</w:t>
        <w:br/>
        <w:br/>
        <w:t>3</w:t>
        <w:br/>
        <w:t>L</w:t>
        <w:br/>
        <w:t>S</w:t>
        <w:br/>
        <w:t>H</w:t>
        <w:br/>
        <w:t>O</w:t>
        <w:br/>
        <w:t>L</w:t>
        <w:br/>
        <w:t>Q</w:t>
        <w:br/>
        <w:t>H</w:t>
        <w:br/>
        <w:t>V</w:t>
        <w:br/>
        <w:br/>
        <w:br/>
        <w:br/>
        <w:br/>
        <w:t>D</w:t>
        <w:br/>
        <w:t>F</w:t>
        <w:br/>
        <w:t>K</w:t>
        <w:br/>
        <w:t>L</w:t>
        <w:br/>
        <w:t>H</w:t>
        <w:br/>
        <w:t>Y</w:t>
        <w:br/>
        <w:t>L</w:t>
        <w:br/>
        <w:t>Q</w:t>
        <w:br/>
        <w:t>J</w:t>
        <w:br/>
        <w:br/>
        <w:t>V</w:t>
        <w:br/>
        <w:t>L</w:t>
        <w:br/>
        <w:t>J</w:t>
        <w:br/>
        <w:t>Q</w:t>
        <w:br/>
        <w:t>L</w:t>
        <w:br/>
        <w:t>I</w:t>
        <w:br/>
        <w:t>L</w:t>
        <w:br/>
        <w:t>F</w:t>
        <w:br/>
        <w:t>D</w:t>
        <w:br/>
        <w:t>Q</w:t>
        <w:br/>
        <w:t>W</w:t>
        <w:br/>
        <w:br/>
        <w:t>L</w:t>
        <w:br/>
        <w:t>P</w:t>
        <w:br/>
        <w:t>S</w:t>
        <w:br/>
        <w:t>U</w:t>
        <w:br/>
        <w:t>R</w:t>
        <w:br/>
        <w:t>Y</w:t>
        <w:br/>
        <w:t>H</w:t>
        <w:br/>
        <w:t>P</w:t>
        <w:br/>
        <w:t>H</w:t>
        <w:br/>
        <w:t>Q</w:t>
        <w:br/>
        <w:t>W</w:t>
        <w:br/>
        <w:t>V</w:t>
        <w:br/>
        <w:br/>
        <w:t>L</w:t>
        <w:br/>
        <w:t>Q</w:t>
        <w:br/>
        <w:br/>
        <w:t>V</w:t>
        <w:br/>
        <w:t>F</w:t>
        <w:br/>
        <w:t>D</w:t>
        <w:br/>
        <w:t>O</w:t>
        <w:br/>
        <w:t>D</w:t>
        <w:br/>
        <w:t>E</w:t>
        <w:br/>
        <w:t>L</w:t>
        <w:br/>
        <w:t>O</w:t>
        <w:br/>
        <w:t>L</w:t>
        <w:br/>
        <w:t>W</w:t>
        <w:br/>
        <w:t>\</w:t>
        <w:br/>
        <w:br/>
        <w:br/>
        <w:t>U</w:t>
        <w:br/>
        <w:t>H</w:t>
        <w:br/>
        <w:t>O</w:t>
        <w:br/>
        <w:t>L</w:t>
        <w:br/>
        <w:t>D</w:t>
        <w:br/>
        <w:t>E</w:t>
        <w:br/>
        <w:t>L</w:t>
        <w:br/>
        <w:t>O</w:t>
        <w:br/>
        <w:t>L</w:t>
        <w:br/>
        <w:t>W</w:t>
        <w:br/>
        <w:t>\</w:t>
        <w:br/>
        <w:br/>
        <w:br/>
        <w:t>D</w:t>
        <w:br/>
        <w:t>Q</w:t>
        <w:br/>
        <w:t>G</w:t>
        <w:br/>
        <w:br/>
        <w:t>F</w:t>
        <w:br/>
        <w:t>R</w:t>
        <w:br/>
        <w:t>V</w:t>
        <w:br/>
        <w:t>W</w:t>
        <w:br/>
        <w:br/>
        <w:t>H</w:t>
        <w:br/>
        <w:t>I</w:t>
        <w:br/>
        <w:t>I</w:t>
        <w:br/>
        <w:t>L</w:t>
        <w:br/>
        <w:t>F</w:t>
        <w:br/>
        <w:t>L</w:t>
        <w:br/>
        <w:t>H</w:t>
        <w:br/>
        <w:t>Q</w:t>
        <w:br/>
        <w:t>F</w:t>
        <w:br/>
        <w:t>\</w:t>
        <w:br/>
        <w:br/>
        <w:t>$</w:t>
        <w:br/>
        <w:t>U</w:t>
        <w:br/>
        <w:t>F</w:t>
        <w:br/>
        <w:t>K</w:t>
        <w:br/>
        <w:t>L</w:t>
        <w:br/>
        <w:t>W</w:t>
        <w:br/>
        <w:t>H</w:t>
        <w:br/>
        <w:t>F</w:t>
        <w:br/>
        <w:t>W</w:t>
        <w:br/>
        <w:t>H</w:t>
        <w:br/>
        <w:t>G</w:t>
        <w:br/>
        <w:br/>
        <w:t>D</w:t>
        <w:br/>
        <w:t>Q</w:t>
        <w:br/>
        <w:t>G</w:t>
        <w:br/>
        <w:br/>
        <w:t>L</w:t>
        <w:br/>
        <w:t>P</w:t>
        <w:br/>
        <w:t>S</w:t>
        <w:br/>
        <w:t>O</w:t>
        <w:br/>
        <w:t>H</w:t>
        <w:br/>
        <w:t>P</w:t>
        <w:br/>
        <w:t>H</w:t>
        <w:br/>
        <w:t>Q</w:t>
        <w:br/>
        <w:t>W</w:t>
        <w:br/>
        <w:t>H</w:t>
        <w:br/>
        <w:t>G</w:t>
        <w:br/>
        <w:br/>
        <w:t>D</w:t>
        <w:br/>
        <w:br/>
        <w:t>F</w:t>
        <w:br/>
        <w:t>X</w:t>
        <w:br/>
        <w:t>W</w:t>
        <w:br/>
        <w:t>W</w:t>
        <w:br/>
        <w:t>L</w:t>
        <w:br/>
        <w:t>Q</w:t>
        <w:br/>
        <w:t>J</w:t>
        <w:br/>
        <w:br/>
        <w:t>H</w:t>
        <w:br/>
        <w:t>G</w:t>
        <w:br/>
        <w:t>J</w:t>
        <w:br/>
        <w:t>H</w:t>
        <w:br/>
        <w:br/>
        <w:t>G</w:t>
        <w:br/>
        <w:t>D</w:t>
        <w:br/>
        <w:t>W</w:t>
        <w:br/>
        <w:t>D</w:t>
        <w:br/>
        <w:br/>
        <w:t>D</w:t>
        <w:br/>
        <w:t>Q</w:t>
        <w:br/>
        <w:t>D</w:t>
        <w:br/>
        <w:t>O</w:t>
        <w:br/>
        <w:t>\</w:t>
        <w:br/>
        <w:t>W</w:t>
        <w:br/>
        <w:t>L</w:t>
        <w:br/>
        <w:t>F</w:t>
        <w:br/>
        <w:t>V</w:t>
        <w:br/>
        <w:br/>
        <w:t>S</w:t>
        <w:br/>
        <w:t>O</w:t>
        <w:br/>
        <w:t>D</w:t>
        <w:br/>
        <w:t>W</w:t>
        <w:br/>
        <w:t>I</w:t>
        <w:br/>
        <w:t>R</w:t>
        <w:br/>
        <w:t>U</w:t>
        <w:br/>
        <w:t>P</w:t>
        <w:br/>
        <w:br/>
        <w:t>O</w:t>
        <w:br/>
        <w:t>H</w:t>
        <w:br/>
        <w:t>Y</w:t>
        <w:br/>
        <w:t>H</w:t>
        <w:br/>
        <w:t>U</w:t>
        <w:br/>
        <w:t>D</w:t>
        <w:br/>
        <w:t>J</w:t>
        <w:br/>
        <w:t>L</w:t>
        <w:br/>
        <w:t>Q</w:t>
        <w:br/>
        <w:t>J</w:t>
        <w:br/>
        <w:br/>
        <w:t>$</w:t>
        <w:br/>
        <w:t>S</w:t>
        <w:br/>
        <w:t>D</w:t>
        <w:br/>
        <w:t>F</w:t>
        <w:br/>
        <w:t>K</w:t>
        <w:br/>
        <w:t>H</w:t>
        <w:br/>
        <w:br/>
        <w:t>$</w:t>
        <w:br/>
        <w:t>L</w:t>
        <w:br/>
        <w:t>U</w:t>
        <w:br/>
        <w:t>I</w:t>
        <w:br/>
        <w:t>O</w:t>
        <w:br/>
        <w:t>R</w:t>
        <w:br/>
        <w:t>Z</w:t>
        <w:br/>
        <w:br/>
        <w:br/>
        <w:t>.</w:t>
        <w:br/>
        <w:t>D</w:t>
        <w:br/>
        <w:t>I</w:t>
        <w:br/>
        <w:t>N</w:t>
        <w:br/>
        <w:t>D</w:t>
        <w:br/>
        <w:br/>
        <w:br/>
        <w:t>6</w:t>
        <w:br/>
        <w:t>S</w:t>
        <w:br/>
        <w:t>D</w:t>
        <w:br/>
        <w:t>U</w:t>
        <w:br/>
        <w:t>N</w:t>
        <w:br/>
        <w:br/>
        <w:t>D</w:t>
        <w:br/>
        <w:t>Q</w:t>
        <w:br/>
        <w:t>G</w:t>
        <w:br/>
        <w:br/>
        <w:t>'</w:t>
        <w:br/>
        <w:t>H</w:t>
        <w:br/>
        <w:t>O</w:t>
        <w:br/>
        <w:t>W</w:t>
        <w:br/>
        <w:t>D</w:t>
        <w:br/>
        <w:br/>
        <w:t>/</w:t>
        <w:br/>
        <w:t>D</w:t>
        <w:br/>
        <w:t>N</w:t>
        <w:br/>
        <w:t>H</w:t>
        <w:br/>
        <w:br/>
        <w:br/>
        <w:t>H</w:t>
        <w:br/>
        <w:t>P</w:t>
        <w:br/>
        <w:t>S</w:t>
        <w:br/>
        <w:t>R</w:t>
        <w:br/>
        <w:t>Z</w:t>
        <w:br/>
        <w:t>H</w:t>
        <w:br/>
        <w:t>U</w:t>
        <w:br/>
        <w:t>L</w:t>
        <w:br/>
        <w:t>Q</w:t>
        <w:br/>
        <w:t>J</w:t>
        <w:br/>
        <w:br/>
        <w:t>G</w:t>
        <w:br/>
        <w:t>D</w:t>
        <w:br/>
        <w:t>W</w:t>
        <w:br/>
        <w:t>D</w:t>
        <w:br/>
        <w:br/>
        <w:t>G</w:t>
        <w:br/>
        <w:t>U</w:t>
        <w:br/>
        <w:t>L</w:t>
        <w:br/>
        <w:t>Y</w:t>
        <w:br/>
        <w:t>H</w:t>
        <w:br/>
        <w:t>Q</w:t>
        <w:br/>
        <w:br/>
        <w:t>G</w:t>
        <w:br/>
        <w:t>H</w:t>
        <w:br/>
        <w:t>F</w:t>
        <w:br/>
        <w:t>L</w:t>
        <w:br/>
        <w:t>V</w:t>
        <w:br/>
        <w:t>L</w:t>
        <w:br/>
        <w:t>R</w:t>
        <w:br/>
        <w:t>Q</w:t>
        <w:br/>
        <w:br/>
        <w:t>P</w:t>
        <w:br/>
        <w:t>D</w:t>
        <w:br/>
        <w:t>N</w:t>
        <w:br/>
        <w:t>L</w:t>
        <w:br/>
        <w:t>Q</w:t>
        <w:br/>
        <w:t>J</w:t>
        <w:br/>
        <w:br/>
        <w:t>D</w:t>
        <w:br/>
        <w:t>Q</w:t>
        <w:br/>
        <w:t>G</w:t>
        <w:br/>
        <w:br/>
        <w:t>J</w:t>
        <w:br/>
        <w:t>H</w:t>
        <w:br/>
        <w:t>Q</w:t>
        <w:br/>
        <w:t>H</w:t>
        <w:br/>
        <w:t>U</w:t>
        <w:br/>
        <w:t>D</w:t>
        <w:br/>
        <w:t>W</w:t>
        <w:br/>
        <w:t>L</w:t>
        <w:br/>
        <w:t>Q</w:t>
        <w:br/>
        <w:t>J</w:t>
        <w:br/>
        <w:br/>
        <w:t>Y</w:t>
        <w:br/>
        <w:t>D</w:t>
        <w:br/>
        <w:t>O</w:t>
        <w:br/>
        <w:t>X</w:t>
        <w:br/>
        <w:t>D</w:t>
        <w:br/>
        <w:t>E</w:t>
        <w:br/>
        <w:t>O</w:t>
        <w:br/>
        <w:t>H</w:t>
        <w:br/>
        <w:br/>
        <w:t>E</w:t>
        <w:br/>
        <w:t>X</w:t>
        <w:br/>
        <w:t>V</w:t>
        <w:br/>
        <w:t>L</w:t>
        <w:br/>
        <w:t>Q</w:t>
        <w:br/>
        <w:t>H</w:t>
        <w:br/>
        <w:t>V</w:t>
        <w:br/>
        <w:t>V</w:t>
        <w:br/>
        <w:br/>
        <w:t>L</w:t>
        <w:br/>
        <w:t>Q</w:t>
        <w:br/>
        <w:t>V</w:t>
        <w:br/>
        <w:t>L</w:t>
        <w:br/>
        <w:t>J</w:t>
        <w:br/>
        <w:t>K</w:t>
        <w:br/>
        <w:t>W</w:t>
        <w:br/>
        <w:t>V</w:t>
        <w:br/>
        <w:br/>
        <w:t>$</w:t>
        <w:br/>
        <w:t>U</w:t>
        <w:br/>
        <w:t>F</w:t>
        <w:br/>
        <w:t>K</w:t>
        <w:br/>
        <w:t>L</w:t>
        <w:br/>
        <w:t>W</w:t>
        <w:br/>
        <w:t>H</w:t>
        <w:br/>
        <w:t>F</w:t>
        <w:br/>
        <w:t>W</w:t>
        <w:br/>
        <w:t>H</w:t>
        <w:br/>
        <w:t>G</w:t>
        <w:br/>
        <w:br/>
        <w:t>I</w:t>
        <w:br/>
        <w:t>R</w:t>
        <w:br/>
        <w:t>U</w:t>
        <w:br/>
        <w:br/>
        <w:t>0</w:t>
        <w:br/>
        <w:t>D</w:t>
        <w:br/>
        <w:t>L</w:t>
        <w:br/>
        <w:t>Q</w:t>
        <w:br/>
        <w:t>W</w:t>
        <w:br/>
        <w:t>D</w:t>
        <w:br/>
        <w:t>L</w:t>
        <w:br/>
        <w:t>Q</w:t>
        <w:br/>
        <w:t>D</w:t>
        <w:br/>
        <w:t>E</w:t>
        <w:br/>
        <w:t>L</w:t>
        <w:br/>
        <w:t>O</w:t>
        <w:br/>
        <w:t>L</w:t>
        <w:br/>
        <w:t>W</w:t>
        <w:br/>
        <w:t>\</w:t>
        <w:br/>
        <w:br/>
        <w:t>D</w:t>
        <w:br/>
        <w:t>Q</w:t>
        <w:br/>
        <w:t>G</w:t>
        <w:br/>
        <w:br/>
        <w:t>(</w:t>
        <w:br/>
        <w:t>I</w:t>
        <w:br/>
        <w:t>I</w:t>
        <w:br/>
        <w:t>L</w:t>
        <w:br/>
        <w:t>F</w:t>
        <w:br/>
        <w:t>L</w:t>
        <w:br/>
        <w:t>H</w:t>
        <w:br/>
        <w:t>Q</w:t>
        <w:br/>
        <w:t>F</w:t>
        <w:br/>
        <w:t>\</w:t>
        <w:br/>
        <w:t>˛</w:t>
        <w:br/>
        <w:t>7</w:t>
        <w:br/>
        <w:t>U</w:t>
        <w:br/>
        <w:t>D</w:t>
        <w:br/>
        <w:t>Q</w:t>
        <w:br/>
        <w:t>V</w:t>
        <w:br/>
        <w:t>I</w:t>
        <w:br/>
        <w:t>R</w:t>
        <w:br/>
        <w:t>U</w:t>
        <w:br/>
        <w:t>P</w:t>
        <w:br/>
        <w:t>H</w:t>
        <w:br/>
        <w:t>G</w:t>
        <w:br/>
        <w:br/>
        <w:t>D</w:t>
        <w:br/>
        <w:br/>
        <w:t>O</w:t>
        <w:br/>
        <w:t>H</w:t>
        <w:br/>
        <w:t>J</w:t>
        <w:br/>
        <w:t>D</w:t>
        <w:br/>
        <w:t>F</w:t>
        <w:br/>
        <w:t>\</w:t>
        <w:br/>
        <w:br/>
        <w:t>P</w:t>
        <w:br/>
        <w:t>R</w:t>
        <w:br/>
        <w:t>Q</w:t>
        <w:br/>
        <w:t>R</w:t>
        <w:br/>
        <w:t>O</w:t>
        <w:br/>
        <w:t>L</w:t>
        <w:br/>
        <w:t>W</w:t>
        <w:br/>
        <w:t>K</w:t>
        <w:br/>
        <w:t>L</w:t>
        <w:br/>
        <w:t>F</w:t>
        <w:br/>
        <w:br/>
        <w:t>D</w:t>
        <w:br/>
        <w:t>S</w:t>
        <w:br/>
        <w:t>S</w:t>
        <w:br/>
        <w:t>O</w:t>
        <w:br/>
        <w:t>L</w:t>
        <w:br/>
        <w:t>F</w:t>
        <w:br/>
        <w:t>D</w:t>
        <w:br/>
        <w:t>W</w:t>
        <w:br/>
        <w:t>L</w:t>
        <w:br/>
        <w:t>R</w:t>
        <w:br/>
        <w:t>Q</w:t>
        <w:br/>
        <w:br/>
        <w:t>L</w:t>
        <w:br/>
        <w:t>Q</w:t>
        <w:br/>
        <w:t>W</w:t>
        <w:br/>
        <w:t>R</w:t>
        <w:br/>
        <w:br/>
        <w:t>D</w:t>
        <w:br/>
        <w:br/>
        <w:t>P</w:t>
        <w:br/>
        <w:t>R</w:t>
        <w:br/>
        <w:t>G</w:t>
        <w:br/>
        <w:t>H</w:t>
        <w:br/>
        <w:t>U</w:t>
        <w:br/>
        <w:t>Q</w:t>
        <w:br/>
        <w:br/>
        <w:t>P</w:t>
        <w:br/>
        <w:t>L</w:t>
        <w:br/>
        <w:t>F</w:t>
        <w:br/>
        <w:t>U</w:t>
        <w:br/>
        <w:t>R</w:t>
        <w:br/>
        <w:t>V</w:t>
        <w:br/>
        <w:t>H</w:t>
        <w:br/>
        <w:t>U</w:t>
        <w:br/>
        <w:t>Y</w:t>
        <w:br/>
        <w:t>L</w:t>
        <w:br/>
        <w:t>F</w:t>
        <w:br/>
        <w:t>H</w:t>
        <w:br/>
        <w:t>V</w:t>
        <w:br/>
        <w:br/>
        <w:t>D</w:t>
        <w:br/>
        <w:t>U</w:t>
        <w:br/>
        <w:t>F</w:t>
        <w:br/>
        <w:t>K</w:t>
        <w:br/>
        <w:t>L</w:t>
        <w:br/>
        <w:t>W</w:t>
        <w:br/>
        <w:t>H</w:t>
        <w:br/>
        <w:t>F</w:t>
        <w:br/>
        <w:t>W</w:t>
        <w:br/>
        <w:t>X</w:t>
        <w:br/>
        <w:t>U</w:t>
        <w:br/>
        <w:t>H</w:t>
        <w:br/>
        <w:br/>
        <w:br/>
        <w:t>E</w:t>
        <w:br/>
        <w:t>R</w:t>
        <w:br/>
        <w:t>R</w:t>
        <w:br/>
        <w:t>V</w:t>
        <w:br/>
        <w:t>W</w:t>
        <w:br/>
        <w:t>L</w:t>
        <w:br/>
        <w:t>Q</w:t>
        <w:br/>
        <w:t>J</w:t>
        <w:br/>
        <w:br/>
        <w:t>D</w:t>
        <w:br/>
        <w:t>J</w:t>
        <w:br/>
        <w:t>L</w:t>
        <w:br/>
        <w:t>O</w:t>
        <w:br/>
        <w:t>L</w:t>
        <w:br/>
        <w:t>W</w:t>
        <w:br/>
        <w:t>\</w:t>
        <w:br/>
        <w:br/>
        <w:t>V</w:t>
        <w:br/>
        <w:t>F</w:t>
        <w:br/>
        <w:t>D</w:t>
        <w:br/>
        <w:t>O</w:t>
        <w:br/>
        <w:t>D</w:t>
        <w:br/>
        <w:t>E</w:t>
        <w:br/>
        <w:t>L</w:t>
        <w:br/>
        <w:t>O</w:t>
        <w:br/>
        <w:t>L</w:t>
        <w:br/>
        <w:t>W</w:t>
        <w:br/>
        <w:t>\</w:t>
        <w:br/>
        <w:br/>
        <w:br/>
        <w:t>D</w:t>
        <w:br/>
        <w:t>Q</w:t>
        <w:br/>
        <w:t>G</w:t>
        <w:br/>
        <w:br/>
        <w:t>P</w:t>
        <w:br/>
        <w:t>D</w:t>
        <w:br/>
        <w:t>L</w:t>
        <w:br/>
        <w:t>Q</w:t>
        <w:br/>
        <w:t>W</w:t>
        <w:br/>
        <w:t>D</w:t>
        <w:br/>
        <w:t>L</w:t>
        <w:br/>
        <w:t>Q</w:t>
        <w:br/>
        <w:t>D</w:t>
        <w:br/>
        <w:t>E</w:t>
        <w:br/>
        <w:t>L</w:t>
        <w:br/>
        <w:t>O</w:t>
        <w:br/>
        <w:t>L</w:t>
        <w:br/>
        <w:t>W</w:t>
        <w:br/>
        <w:t>\</w:t>
        <w:br/>
        <w:br/>
        <w:t>&amp;</w:t>
        <w:br/>
        <w:t>K</w:t>
        <w:br/>
        <w:t>D</w:t>
        <w:br/>
        <w:t>P</w:t>
        <w:br/>
        <w:t>S</w:t>
        <w:br/>
        <w:t>L</w:t>
        <w:br/>
        <w:t>R</w:t>
        <w:br/>
        <w:t>Q</w:t>
        <w:br/>
        <w:t>H</w:t>
        <w:br/>
        <w:t>G</w:t>
        <w:br/>
        <w:br/>
        <w:t>'</w:t>
        <w:br/>
        <w:t>H</w:t>
        <w:br/>
        <w:t>Y</w:t>
        <w:br/>
        <w:t>2</w:t>
        <w:br/>
        <w:t>S</w:t>
        <w:br/>
        <w:t>V</w:t>
        <w:br/>
        <w:br/>
        <w:t>S</w:t>
        <w:br/>
        <w:t>U</w:t>
        <w:br/>
        <w:t>D</w:t>
        <w:br/>
        <w:t>F</w:t>
        <w:br/>
        <w:t>W</w:t>
        <w:br/>
        <w:t>L</w:t>
        <w:br/>
        <w:t>F</w:t>
        <w:br/>
        <w:t>H</w:t>
        <w:br/>
        <w:t>V</w:t>
        <w:br/>
        <w:br/>
        <w:br/>
        <w:t>X</w:t>
        <w:br/>
        <w:t>W</w:t>
        <w:br/>
        <w:t>L</w:t>
        <w:br/>
        <w:t>O</w:t>
        <w:br/>
        <w:t>L</w:t>
        <w:br/>
        <w:t>]</w:t>
        <w:br/>
        <w:t>L</w:t>
        <w:br/>
        <w:t>Q</w:t>
        <w:br/>
        <w:t>J</w:t>
        <w:br/>
        <w:br/>
        <w:t>%</w:t>
        <w:br/>
        <w:t>L</w:t>
        <w:br/>
        <w:t>W</w:t>
        <w:br/>
        <w:t>E</w:t>
        <w:br/>
        <w:t>X</w:t>
        <w:br/>
        <w:t>F</w:t>
        <w:br/>
        <w:t>N</w:t>
        <w:br/>
        <w:t>H</w:t>
        <w:br/>
        <w:t>W</w:t>
        <w:br/>
        <w:br/>
        <w:t>S</w:t>
        <w:br/>
        <w:t>L</w:t>
        <w:br/>
        <w:t>S</w:t>
        <w:br/>
        <w:t>H</w:t>
        <w:br/>
        <w:t>O</w:t>
        <w:br/>
        <w:t>L</w:t>
        <w:br/>
        <w:t>Q</w:t>
        <w:br/>
        <w:t>H</w:t>
        <w:br/>
        <w:t>V</w:t>
        <w:br/>
        <w:br/>
        <w:t>D</w:t>
        <w:br/>
        <w:t>Q</w:t>
        <w:br/>
        <w:t>G</w:t>
        <w:br/>
        <w:br/>
        <w:t>$</w:t>
        <w:br/>
        <w:t>:</w:t>
        <w:br/>
        <w:t>6</w:t>
        <w:br/>
        <w:br/>
        <w:t>&amp;</w:t>
        <w:br/>
        <w:t>O</w:t>
        <w:br/>
        <w:t>R</w:t>
        <w:br/>
        <w:t>X</w:t>
        <w:br/>
        <w:t>G</w:t>
        <w:br/>
        <w:br/>
        <w:t>W</w:t>
        <w:br/>
        <w:t>R</w:t>
        <w:br/>
        <w:br/>
        <w:t>V</w:t>
        <w:br/>
        <w:t>W</w:t>
        <w:br/>
        <w:t>U</w:t>
        <w:br/>
        <w:t>H</w:t>
        <w:br/>
        <w:t>D</w:t>
        <w:br/>
        <w:t>P</w:t>
        <w:br/>
        <w:t>O</w:t>
        <w:br/>
        <w:t>L</w:t>
        <w:br/>
        <w:t>Q</w:t>
        <w:br/>
        <w:t>H</w:t>
        <w:br/>
        <w:br/>
        <w:t>G</w:t>
        <w:br/>
        <w:t>H</w:t>
        <w:br/>
        <w:t>Y</w:t>
        <w:br/>
        <w:t>H</w:t>
        <w:br/>
        <w:t>O</w:t>
        <w:br/>
        <w:t>R</w:t>
        <w:br/>
        <w:t>S</w:t>
        <w:br/>
        <w:t>P</w:t>
        <w:br/>
        <w:t>H</w:t>
        <w:br/>
        <w:t>Q</w:t>
        <w:br/>
        <w:t>W</w:t>
        <w:br/>
        <w:t>D</w:t>
        <w:br/>
        <w:t>Q</w:t>
        <w:br/>
        <w:t>G</w:t>
        <w:br/>
        <w:br/>
        <w:t>G</w:t>
        <w:br/>
        <w:t>H</w:t>
        <w:br/>
        <w:t>S</w:t>
        <w:br/>
        <w:t>O</w:t>
        <w:br/>
        <w:t>R</w:t>
        <w:br/>
        <w:t>\</w:t>
        <w:br/>
        <w:t>P</w:t>
        <w:br/>
        <w:t>H</w:t>
        <w:br/>
        <w:t>Q</w:t>
        <w:br/>
        <w:t>W</w:t>
        <w:br/>
        <w:br/>
        <w:t>S</w:t>
        <w:br/>
        <w:t>U</w:t>
        <w:br/>
        <w:t>R</w:t>
        <w:br/>
        <w:t>F</w:t>
        <w:br/>
        <w:t>H</w:t>
        <w:br/>
        <w:t>V</w:t>
        <w:br/>
        <w:t>V</w:t>
        <w:br/>
        <w:t>H</w:t>
        <w:br/>
        <w:t>V</w:t>
        <w:br/>
        <w:br/>
        <w:br/>
        <w:t>O</w:t>
        <w:br/>
        <w:t>H</w:t>
        <w:br/>
        <w:t>D</w:t>
        <w:br/>
        <w:t>G</w:t>
        <w:br/>
        <w:t>L</w:t>
        <w:br/>
        <w:t>Q</w:t>
        <w:br/>
        <w:t>J</w:t>
        <w:br/>
        <w:br/>
        <w:t>W</w:t>
        <w:br/>
        <w:t>R</w:t>
        <w:br/>
        <w:br/>
        <w:t>L</w:t>
        <w:br/>
        <w:t>Q</w:t>
        <w:br/>
        <w:t>F</w:t>
        <w:br/>
        <w:t>U</w:t>
        <w:br/>
        <w:t>H</w:t>
        <w:br/>
        <w:t>D</w:t>
        <w:br/>
        <w:t>V</w:t>
        <w:br/>
        <w:t>H</w:t>
        <w:br/>
        <w:t>G</w:t>
        <w:br/>
        <w:br/>
        <w:t>H</w:t>
        <w:br/>
        <w:t>I</w:t>
        <w:br/>
        <w:t>I</w:t>
        <w:br/>
        <w:t>L</w:t>
        <w:br/>
        <w:t>F</w:t>
        <w:br/>
        <w:t>L</w:t>
        <w:br/>
        <w:t>H</w:t>
        <w:br/>
        <w:t>Q</w:t>
        <w:br/>
        <w:t>F</w:t>
        <w:br/>
        <w:t>\</w:t>
        <w:br/>
        <w:br/>
        <w:t>D</w:t>
        <w:br/>
        <w:t>Q</w:t>
        <w:br/>
        <w:t>G</w:t>
        <w:br/>
        <w:br/>
        <w:t>I</w:t>
        <w:br/>
        <w:t>D</w:t>
        <w:br/>
        <w:t>V</w:t>
        <w:br/>
        <w:t>W</w:t>
        <w:br/>
        <w:t>H</w:t>
        <w:br/>
        <w:t>U</w:t>
        <w:br/>
        <w:br/>
        <w:t>W</w:t>
        <w:br/>
        <w:t>L</w:t>
        <w:br/>
        <w:t>P</w:t>
        <w:br/>
        <w:t>H</w:t>
        <w:br/>
        <w:br/>
        <w:t>W</w:t>
        <w:br/>
        <w:t>R</w:t>
        <w:br/>
        <w:br/>
        <w:t>P</w:t>
        <w:br/>
        <w:t>D</w:t>
        <w:br/>
        <w:t>U</w:t>
        <w:br/>
        <w:t>N</w:t>
        <w:br/>
        <w:t>H</w:t>
        <w:br/>
        <w:t>W</w:t>
        <w:br/>
        <w:br/>
        <w:t>&amp;</w:t>
        <w:br/>
        <w:t>O</w:t>
        <w:br/>
        <w:t>L</w:t>
        <w:br/>
        <w:t>H</w:t>
        <w:br/>
        <w:t>Q</w:t>
        <w:br/>
        <w:t>W</w:t>
        <w:br/>
        <w:t>b</w:t>
        <w:br/>
        <w:t>˛</w:t>
        <w:br/>
        <w:br/>
        <w:t>6</w:t>
        <w:br/>
        <w:t>W</w:t>
        <w:br/>
        <w:t>D</w:t>
        <w:br/>
        <w:t>Q</w:t>
        <w:br/>
        <w:t>G</w:t>
        <w:br/>
        <w:t>D</w:t>
        <w:br/>
        <w:t>U</w:t>
        <w:br/>
        <w:t>G</w:t>
        <w:br/>
        <w:t>E</w:t>
        <w:br/>
        <w:t>D</w:t>
        <w:br/>
        <w:t>Q</w:t>
        <w:br/>
        <w:t>N</w:t>
        <w:br/>
        <w:br/>
        <w:br/>
        <w:t>6</w:t>
        <w:br/>
        <w:t>R</w:t>
        <w:br/>
        <w:t>X</w:t>
        <w:br/>
        <w:t>W</w:t>
        <w:br/>
        <w:t>K</w:t>
        <w:br/>
        <w:br/>
        <w:t>$</w:t>
        <w:br/>
        <w:t>I</w:t>
        <w:br/>
        <w:t>U</w:t>
        <w:br/>
        <w:t>L</w:t>
        <w:br/>
        <w:t>F</w:t>
        <w:br/>
        <w:t>D</w:t>
        <w:br/>
        <w:br/>
        <w:t>b</w:t>
        <w:br/>
        <w:t>7</w:t>
        <w:br/>
        <w:t>K</w:t>
        <w:br/>
        <w:t>H</w:t>
        <w:br/>
        <w:br/>
        <w:t>6</w:t>
        <w:br/>
        <w:t>W</w:t>
        <w:br/>
        <w:t>D</w:t>
        <w:br/>
        <w:t>Q</w:t>
        <w:br/>
        <w:t>G</w:t>
        <w:br/>
        <w:t>D</w:t>
        <w:br/>
        <w:t>U</w:t>
        <w:br/>
        <w:t>G</w:t>
        <w:br/>
        <w:br/>
        <w:t>%</w:t>
        <w:br/>
        <w:t>D</w:t>
        <w:br/>
        <w:t>Q</w:t>
        <w:br/>
        <w:t>N</w:t>
        <w:br/>
        <w:br/>
        <w:t>R</w:t>
        <w:br/>
        <w:t>I</w:t>
        <w:br/>
        <w:br/>
        <w:t>6</w:t>
        <w:br/>
        <w:t>R</w:t>
        <w:br/>
        <w:t>X</w:t>
        <w:br/>
        <w:t>W</w:t>
        <w:br/>
        <w:t>K</w:t>
        <w:br/>
        <w:br/>
        <w:t>$</w:t>
        <w:br/>
        <w:t>I</w:t>
        <w:br/>
        <w:t>U</w:t>
        <w:br/>
        <w:t>L</w:t>
        <w:br/>
        <w:t>F</w:t>
        <w:br/>
        <w:t>D</w:t>
        <w:br/>
        <w:br/>
        <w:t>/</w:t>
        <w:br/>
        <w:t>L</w:t>
        <w:br/>
        <w:t>P</w:t>
        <w:br/>
        <w:t>L</w:t>
        <w:br/>
        <w:t>W</w:t>
        <w:br/>
        <w:t>H</w:t>
        <w:br/>
        <w:t>G</w:t>
        <w:br/>
        <w:br/>
        <w:t>L</w:t>
        <w:br/>
        <w:t>V</w:t>
        <w:br/>
        <w:br/>
        <w:t>R</w:t>
        <w:br/>
        <w:t>Q</w:t>
        <w:br/>
        <w:t>H</w:t>
        <w:br/>
        <w:br/>
        <w:t>R</w:t>
        <w:br/>
        <w:t>I</w:t>
        <w:br/>
        <w:br/>
        <w:t>6</w:t>
        <w:br/>
        <w:t>R</w:t>
        <w:br/>
        <w:t>X</w:t>
        <w:br/>
        <w:t>W</w:t>
        <w:br/>
        <w:t>K</w:t>
        <w:br/>
        <w:br/>
        <w:t>$</w:t>
        <w:br/>
        <w:t>I</w:t>
        <w:br/>
        <w:t>U</w:t>
        <w:br/>
        <w:t>L</w:t>
        <w:br/>
        <w:t>F</w:t>
        <w:br/>
        <w:t>D</w:t>
        <w:br/>
        <w:br/>
        <w:br/>
        <w:t>V</w:t>
        <w:br/>
        <w:br/>
        <w:t>O</w:t>
        <w:br/>
        <w:t>D</w:t>
        <w:br/>
        <w:t>U</w:t>
        <w:br/>
        <w:t>J</w:t>
        <w:br/>
        <w:t>H</w:t>
        <w:br/>
        <w:t>V</w:t>
        <w:br/>
        <w:t>W</w:t>
        <w:br/>
        <w:br/>
        <w:t>I</w:t>
        <w:br/>
        <w:t>L</w:t>
        <w:br/>
        <w:t>Q</w:t>
        <w:br/>
        <w:t>D</w:t>
        <w:br/>
        <w:t>Q</w:t>
        <w:br/>
        <w:t>F</w:t>
        <w:br/>
        <w:t>L</w:t>
        <w:br/>
        <w:t>D</w:t>
        <w:br/>
        <w:t>O</w:t>
        <w:br/>
        <w:br/>
        <w:t>V</w:t>
        <w:br/>
        <w:t>H</w:t>
        <w:br/>
        <w:t>U</w:t>
        <w:br/>
        <w:t>Y</w:t>
        <w:br/>
        <w:t>L</w:t>
        <w:br/>
        <w:t>F</w:t>
        <w:br/>
        <w:t>H</w:t>
        <w:br/>
        <w:t>V</w:t>
        <w:br/>
        <w:br/>
        <w:t>J</w:t>
        <w:br/>
        <w:t>U</w:t>
        <w:br/>
        <w:t>R</w:t>
        <w:br/>
        <w:t>X</w:t>
        <w:br/>
        <w:t>S</w:t>
        <w:br/>
        <w:t>V</w:t>
        <w:br/>
        <w:br/>
        <w:br/>
        <w:t>R</w:t>
        <w:br/>
        <w:t>S</w:t>
        <w:br/>
        <w:t>H</w:t>
        <w:br/>
        <w:t>U</w:t>
        <w:br/>
        <w:t>D</w:t>
        <w:br/>
        <w:t>W</w:t>
        <w:br/>
        <w:t>L</w:t>
        <w:br/>
        <w:t>Q</w:t>
        <w:br/>
        <w:t>J</w:t>
        <w:br/>
        <w:br/>
        <w:t>L</w:t>
        <w:br/>
        <w:t>Q</w:t>
        <w:br/>
        <w:br/>
        <w:br/>
        <w:br/>
        <w:t>F</w:t>
        <w:br/>
        <w:t>R</w:t>
        <w:br/>
        <w:t>X</w:t>
        <w:br/>
        <w:t>Q</w:t>
        <w:br/>
        <w:t>W</w:t>
        <w:br/>
        <w:t>U</w:t>
        <w:br/>
        <w:t>L</w:t>
        <w:br/>
        <w:t>H</w:t>
        <w:br/>
        <w:t>V</w:t>
        <w:br/>
        <w:br/>
        <w:t>D</w:t>
        <w:br/>
        <w:t>F</w:t>
        <w:br/>
        <w:t>U</w:t>
        <w:br/>
        <w:t>R</w:t>
        <w:br/>
        <w:t>V</w:t>
        <w:br/>
        <w:t>V</w:t>
        <w:br/>
        <w:br/>
        <w:t>$</w:t>
        <w:br/>
        <w:t>I</w:t>
        <w:br/>
        <w:t>U</w:t>
        <w:br/>
        <w:t>L</w:t>
        <w:br/>
        <w:t>F</w:t>
        <w:br/>
        <w:t>D</w:t>
        <w:br/>
        <w:br/>
        <w:t>D</w:t>
        <w:br/>
        <w:t>Q</w:t>
        <w:br/>
        <w:t>G</w:t>
        <w:br/>
        <w:br/>
        <w:t>R</w:t>
        <w:br/>
        <w:t>W</w:t>
        <w:br/>
        <w:t>K</w:t>
        <w:br/>
        <w:t>H</w:t>
        <w:br/>
        <w:t>U</w:t>
        <w:br/>
        <w:br/>
        <w:t>N</w:t>
        <w:br/>
        <w:t>H</w:t>
        <w:br/>
        <w:t>\</w:t>
        <w:br/>
        <w:br/>
        <w:t>P</w:t>
        <w:br/>
        <w:t>D</w:t>
        <w:br/>
        <w:t>U</w:t>
        <w:br/>
        <w:t>N</w:t>
        <w:br/>
        <w:t>H</w:t>
        <w:br/>
        <w:t>W</w:t>
        <w:br/>
        <w:t>V</w:t>
        <w:br/>
        <w:br/>
        <w:t>D</w:t>
        <w:br/>
        <w:t>U</w:t>
        <w:br/>
        <w:t>R</w:t>
        <w:br/>
        <w:t>X</w:t>
        <w:br/>
        <w:t>Q</w:t>
        <w:br/>
        <w:t>G</w:t>
        <w:br/>
        <w:br/>
        <w:t>W</w:t>
        <w:br/>
        <w:t>K</w:t>
        <w:br/>
        <w:t>H</w:t>
        <w:br/>
        <w:br/>
        <w:t>Z</w:t>
        <w:br/>
        <w:t>R</w:t>
        <w:br/>
        <w:t>U</w:t>
        <w:br/>
        <w:t>O</w:t>
        <w:br/>
        <w:t>G</w:t>
        <w:br/>
        <w:br/>
        <w:br/>
        <w:t>,</w:t>
        <w:br/>
        <w:t>W</w:t>
        <w:br/>
        <w:br/>
        <w:t>L</w:t>
        <w:br/>
        <w:t>V</w:t>
        <w:br/>
        <w:br/>
        <w:t>$</w:t>
        <w:br/>
        <w:t>I</w:t>
        <w:br/>
        <w:t>U</w:t>
        <w:br/>
        <w:t>L</w:t>
        <w:br/>
        <w:t>F</w:t>
        <w:br/>
        <w:t>D</w:t>
        <w:br/>
        <w:t>Î</w:t>
        <w:br/>
        <w:t>V</w:t>
        <w:br/>
        <w:br/>
        <w:t>E</w:t>
        <w:br/>
        <w:t>L</w:t>
        <w:br/>
        <w:t>J</w:t>
        <w:br/>
        <w:t>J</w:t>
        <w:br/>
        <w:t>H</w:t>
        <w:br/>
        <w:t>V</w:t>
        <w:br/>
        <w:t>W</w:t>
        <w:br/>
        <w:br/>
        <w:t>O</w:t>
        <w:br/>
        <w:t>H</w:t>
        <w:br/>
        <w:t>Q</w:t>
        <w:br/>
        <w:t>G</w:t>
        <w:br/>
        <w:t>H</w:t>
        <w:br/>
        <w:t>U</w:t>
        <w:br/>
        <w:br/>
        <w:t>E</w:t>
        <w:br/>
        <w:t>\</w:t>
        <w:br/>
        <w:br/>
        <w:t>D</w:t>
        <w:br/>
        <w:t>V</w:t>
        <w:br/>
        <w:t>V</w:t>
        <w:br/>
        <w:t>H</w:t>
        <w:br/>
        <w:t>W</w:t>
        <w:br/>
        <w:t>V</w:t>
        <w:br/>
        <w:br/>
        <w:t>7</w:t>
        <w:br/>
        <w:t>H</w:t>
        <w:br/>
        <w:t>F</w:t>
        <w:br/>
        <w:t>K</w:t>
        <w:br/>
        <w:t>Q</w:t>
        <w:br/>
        <w:t>L</w:t>
        <w:br/>
        <w:t>F</w:t>
        <w:br/>
        <w:t>D</w:t>
        <w:br/>
        <w:t>O</w:t>
        <w:br/>
        <w:br/>
        <w:t>(</w:t>
        <w:br/>
        <w:t>[</w:t>
        <w:br/>
        <w:t>S</w:t>
        <w:br/>
        <w:t>H</w:t>
        <w:br/>
        <w:t>U</w:t>
        <w:br/>
        <w:t>W</w:t>
        <w:br/>
        <w:t>L</w:t>
        <w:br/>
        <w:t>V</w:t>
        <w:br/>
        <w:t>H</w:t>
        <w:br/>
        <w:br/>
        <w:t>D</w:t>
        <w:br/>
        <w:t>Q</w:t>
        <w:br/>
        <w:t>G</w:t>
        <w:br/>
        <w:br/>
        <w:t>3</w:t>
        <w:br/>
        <w:t>U</w:t>
        <w:br/>
        <w:t>R</w:t>
        <w:br/>
        <w:t>M</w:t>
        <w:br/>
        <w:t>H</w:t>
        <w:br/>
        <w:t>F</w:t>
        <w:br/>
        <w:t>W</w:t>
        <w:br/>
        <w:br/>
        <w:t>/</w:t>
        <w:br/>
        <w:t>H</w:t>
        <w:br/>
        <w:t>D</w:t>
        <w:br/>
        <w:t>G</w:t>
        <w:br/>
        <w:t>H</w:t>
        <w:br/>
        <w:t>U</w:t>
        <w:br/>
        <w:t>V</w:t>
        <w:br/>
        <w:t>K</w:t>
        <w:br/>
        <w:t>L</w:t>
        <w:br/>
        <w:t>S</w:t>
        <w:br/>
        <w:t>˛</w:t>
        <w:br/>
        <w:t>%</w:t>
        <w:br/>
        <w:t>O</w:t>
        <w:br/>
        <w:t>R</w:t>
        <w:br/>
        <w:t>F</w:t>
        <w:br/>
        <w:t>N</w:t>
        <w:br/>
        <w:t>F</w:t>
        <w:br/>
        <w:t>K</w:t>
        <w:br/>
        <w:t>D</w:t>
        <w:br/>
        <w:t>L</w:t>
        <w:br/>
        <w:t>Q</w:t>
        <w:br/>
        <w:br/>
        <w:t>$</w:t>
        <w:br/>
        <w:t>U</w:t>
        <w:br/>
        <w:t>F</w:t>
        <w:br/>
        <w:t>K</w:t>
        <w:br/>
        <w:t>L</w:t>
        <w:br/>
        <w:t>W</w:t>
        <w:br/>
        <w:t>H</w:t>
        <w:br/>
        <w:t>F</w:t>
        <w:br/>
        <w:t>W</w:t>
        <w:br/>
        <w:t>˛</w:t>
        <w:br/>
        <w:br/>
        <w:t>'</w:t>
        <w:br/>
        <w:t>H</w:t>
        <w:br/>
        <w:t>V</w:t>
        <w:br/>
        <w:t>L</w:t>
        <w:br/>
        <w:t>J</w:t>
        <w:br/>
        <w:t>Q</w:t>
        <w:br/>
        <w:t>H</w:t>
        <w:br/>
        <w:t>G</w:t>
        <w:br/>
        <w:br/>
        <w:br/>
        <w:t>G</w:t>
        <w:br/>
        <w:t>H</w:t>
        <w:br/>
        <w:t>Y</w:t>
        <w:br/>
        <w:t>H</w:t>
        <w:br/>
        <w:t>O</w:t>
        <w:br/>
        <w:t>R</w:t>
        <w:br/>
        <w:t>S</w:t>
        <w:br/>
        <w:t>H</w:t>
        <w:br/>
        <w:t>G</w:t>
        <w:br/>
        <w:br/>
        <w:br/>
        <w:t>D</w:t>
        <w:br/>
        <w:t>Q</w:t>
        <w:br/>
        <w:t>G</w:t>
        <w:br/>
        <w:br/>
        <w:t>G</w:t>
        <w:br/>
        <w:t>H</w:t>
        <w:br/>
        <w:t>S</w:t>
        <w:br/>
        <w:t>O</w:t>
        <w:br/>
        <w:t>R</w:t>
        <w:br/>
        <w:t>\</w:t>
        <w:br/>
        <w:t>H</w:t>
        <w:br/>
        <w:t>G</w:t>
        <w:br/>
        <w:br/>
        <w:t>E</w:t>
        <w:br/>
        <w:t>O</w:t>
        <w:br/>
        <w:t>R</w:t>
        <w:br/>
        <w:t>F</w:t>
        <w:br/>
        <w:t>N</w:t>
        <w:br/>
        <w:t>F</w:t>
        <w:br/>
        <w:t>K</w:t>
        <w:br/>
        <w:t>D</w:t>
        <w:br/>
        <w:t>L</w:t>
        <w:br/>
        <w:t>Q</w:t>
        <w:br/>
        <w:br/>
        <w:t>X</w:t>
        <w:br/>
        <w:t>V</w:t>
        <w:br/>
        <w:t>H</w:t>
        <w:br/>
        <w:br/>
        <w:t>F</w:t>
        <w:br/>
        <w:t>D</w:t>
        <w:br/>
        <w:t>V</w:t>
        <w:br/>
        <w:t>H</w:t>
        <w:br/>
        <w:t>V</w:t>
        <w:br/>
        <w:br/>
        <w:br/>
        <w:t>$</w:t>
        <w:br/>
        <w:t>]</w:t>
        <w:br/>
        <w:t>X</w:t>
        <w:br/>
        <w:t>U</w:t>
        <w:br/>
        <w:t>H</w:t>
        <w:br/>
        <w:br/>
        <w:br/>
        <w:t>I</w:t>
        <w:br/>
        <w:t>R</w:t>
        <w:br/>
        <w:t>U</w:t>
        <w:br/>
        <w:br/>
        <w:t>K</w:t>
        <w:br/>
        <w:t>R</w:t>
        <w:br/>
        <w:t>P</w:t>
        <w:br/>
        <w:t>H</w:t>
        <w:br/>
        <w:br/>
        <w:t>V</w:t>
        <w:br/>
        <w:t>H</w:t>
        <w:br/>
        <w:t>U</w:t>
        <w:br/>
        <w:t>Y</w:t>
        <w:br/>
        <w:t>L</w:t>
        <w:br/>
        <w:t>F</w:t>
        <w:br/>
        <w:t>H</w:t>
        <w:br/>
        <w:t>V</w:t>
        <w:br/>
        <w:br/>
        <w:t>V</w:t>
        <w:br/>
        <w:t>X</w:t>
        <w:br/>
        <w:t>S</w:t>
        <w:br/>
        <w:t>S</w:t>
        <w:br/>
        <w:t>O</w:t>
        <w:br/>
        <w:t>\</w:t>
        <w:br/>
        <w:br/>
        <w:t>F</w:t>
        <w:br/>
        <w:t>K</w:t>
        <w:br/>
        <w:t>D</w:t>
        <w:br/>
        <w:t>L</w:t>
        <w:br/>
        <w:t>Q</w:t>
        <w:br/>
        <w:br/>
        <w:br/>
        <w:t>D</w:t>
        <w:br/>
        <w:t>Q</w:t>
        <w:br/>
        <w:t>G</w:t>
        <w:br/>
        <w:br/>
        <w:t>(</w:t>
        <w:br/>
        <w:t>,</w:t>
        <w:br/>
        <w:t>0</w:t>
        <w:br/>
        <w:br/>
        <w:br/>
        <w:t>(</w:t>
        <w:br/>
        <w:t>Q</w:t>
        <w:br/>
        <w:t>W</w:t>
        <w:br/>
        <w:t>H</w:t>
        <w:br/>
        <w:t>U</w:t>
        <w:br/>
        <w:t>S</w:t>
        <w:br/>
        <w:t>U</w:t>
        <w:br/>
        <w:t>L</w:t>
        <w:br/>
        <w:t>V</w:t>
        <w:br/>
        <w:t>H</w:t>
        <w:br/>
        <w:br/>
        <w:t>,</w:t>
        <w:br/>
        <w:t>Q</w:t>
        <w:br/>
        <w:t>I</w:t>
        <w:br/>
        <w:t>R</w:t>
        <w:br/>
        <w:t>U</w:t>
        <w:br/>
        <w:t>P</w:t>
        <w:br/>
        <w:t>D</w:t>
        <w:br/>
        <w:t>W</w:t>
        <w:br/>
        <w:t>L</w:t>
        <w:br/>
        <w:t>R</w:t>
        <w:br/>
        <w:t>Q</w:t>
        <w:br/>
        <w:br/>
        <w:t>0</w:t>
        <w:br/>
        <w:t>D</w:t>
        <w:br/>
        <w:t>Q</w:t>
        <w:br/>
        <w:t>D</w:t>
        <w:br/>
        <w:t>J</w:t>
        <w:br/>
        <w:t>H</w:t>
        <w:br/>
        <w:t>P</w:t>
        <w:br/>
        <w:t>H</w:t>
        <w:br/>
        <w:t>Q</w:t>
        <w:br/>
        <w:t>W</w:t>
        <w:br/>
        <w:br/>
        <w:br/>
        <w:t>X</w:t>
        <w:br/>
        <w:t>V</w:t>
        <w:br/>
        <w:t>L</w:t>
        <w:br/>
        <w:t>Q</w:t>
        <w:br/>
        <w:t>J</w:t>
        <w:br/>
        <w:br/>
        <w:t>+</w:t>
        <w:br/>
        <w:t>\</w:t>
        <w:br/>
        <w:t>S</w:t>
        <w:br/>
        <w:t>H</w:t>
        <w:br/>
        <w:t>U</w:t>
        <w:br/>
        <w:t>O</w:t>
        <w:br/>
        <w:t>H</w:t>
        <w:br/>
        <w:t>G</w:t>
        <w:br/>
        <w:t>J</w:t>
        <w:br/>
        <w:t>H</w:t>
        <w:br/>
        <w:t>U</w:t>
        <w:br/>
        <w:br/>
        <w:t>)</w:t>
        <w:br/>
        <w:t>D</w:t>
        <w:br/>
        <w:t>E</w:t>
        <w:br/>
        <w:t>U</w:t>
        <w:br/>
        <w:t>L</w:t>
        <w:br/>
        <w:t>F</w:t>
        <w:br/>
        <w:br/>
        <w:br/>
        <w:t>7</w:t>
        <w:br/>
        <w:t>K</w:t>
        <w:br/>
        <w:t>L</w:t>
        <w:br/>
        <w:t>V</w:t>
        <w:br/>
        <w:br/>
        <w:t>V</w:t>
        <w:br/>
        <w:t>K</w:t>
        <w:br/>
        <w:t>R</w:t>
        <w:br/>
        <w:t>Z</w:t>
        <w:br/>
        <w:t>F</w:t>
        <w:br/>
        <w:t>D</w:t>
        <w:br/>
        <w:t>V</w:t>
        <w:br/>
        <w:t>H</w:t>
        <w:br/>
        <w:t>V</w:t>
        <w:br/>
        <w:br/>
        <w:t>\</w:t>
        <w:br/>
        <w:t>R</w:t>
        <w:br/>
        <w:t>X</w:t>
        <w:br/>
        <w:t>U</w:t>
        <w:br/>
        <w:t>D</w:t>
        <w:br/>
        <w:t>E</w:t>
        <w:br/>
        <w:t>L</w:t>
        <w:br/>
        <w:t>O</w:t>
        <w:br/>
        <w:t>L</w:t>
        <w:br/>
        <w:t>W</w:t>
        <w:br/>
        <w:t>\</w:t>
        <w:br/>
        <w:br/>
        <w:t>W</w:t>
        <w:br/>
        <w:t>R</w:t>
        <w:br/>
        <w:br/>
        <w:t>G</w:t>
        <w:br/>
        <w:t>H</w:t>
        <w:br/>
        <w:t>V</w:t>
        <w:br/>
        <w:t>L</w:t>
        <w:br/>
        <w:t>J</w:t>
        <w:br/>
        <w:t>Q</w:t>
        <w:br/>
        <w:br/>
        <w:br/>
        <w:t>E</w:t>
        <w:br/>
        <w:t>X</w:t>
        <w:br/>
        <w:t>L</w:t>
        <w:br/>
        <w:t>O</w:t>
        <w:br/>
        <w:t>G</w:t>
        <w:br/>
        <w:br/>
        <w:br/>
        <w:t>D</w:t>
        <w:br/>
        <w:t>Q</w:t>
        <w:br/>
        <w:t>G</w:t>
        <w:br/>
        <w:br/>
        <w:t>L</w:t>
        <w:br/>
        <w:t>P</w:t>
        <w:br/>
        <w:t>S</w:t>
        <w:br/>
        <w:t>O</w:t>
        <w:br/>
        <w:t>H</w:t>
        <w:br/>
        <w:t>P</w:t>
        <w:br/>
        <w:t>H</w:t>
        <w:br/>
        <w:t>Q</w:t>
        <w:br/>
        <w:t>W</w:t>
        <w:br/>
        <w:br/>
        <w:t>E</w:t>
        <w:br/>
        <w:t>O</w:t>
        <w:br/>
        <w:t>R</w:t>
        <w:br/>
        <w:t>F</w:t>
        <w:br/>
        <w:t>N</w:t>
        <w:br/>
        <w:t>F</w:t>
        <w:br/>
        <w:t>K</w:t>
        <w:br/>
        <w:t>D</w:t>
        <w:br/>
        <w:t>L</w:t>
        <w:br/>
        <w:t>Q</w:t>
        <w:br/>
        <w:br/>
        <w:t>V</w:t>
        <w:br/>
        <w:t>R</w:t>
        <w:br/>
        <w:t>O</w:t>
        <w:br/>
        <w:t>X</w:t>
        <w:br/>
        <w:t>W</w:t>
        <w:br/>
        <w:t>L</w:t>
        <w:br/>
        <w:t>R</w:t>
        <w:br/>
        <w:t>Q</w:t>
        <w:br/>
        <w:t>V</w:t>
        <w:br/>
        <w:br/>
        <w:t>D</w:t>
        <w:br/>
        <w:t>F</w:t>
        <w:br/>
        <w:t>U</w:t>
        <w:br/>
        <w:t>R</w:t>
        <w:br/>
        <w:t>V</w:t>
        <w:br/>
        <w:t>V</w:t>
        <w:br/>
        <w:br/>
        <w:t>Y</w:t>
        <w:br/>
        <w:t>D</w:t>
        <w:br/>
        <w:t>U</w:t>
        <w:br/>
        <w:t>L</w:t>
        <w:br/>
        <w:t>R</w:t>
        <w:br/>
        <w:t>X</w:t>
        <w:br/>
        <w:t>V</w:t>
        <w:br/>
        <w:br/>
        <w:t>G</w:t>
        <w:br/>
        <w:t>R</w:t>
        <w:br/>
        <w:t>P</w:t>
        <w:br/>
        <w:t>D</w:t>
        <w:br/>
        <w:t>L</w:t>
        <w:br/>
        <w:t>Q</w:t>
        <w:br/>
        <w:t>V</w:t>
        <w:br/>
        <w:br/>
        <w:t>$</w:t>
        <w:br/>
        <w:t>0</w:t>
        <w:br/>
        <w:t>/</w:t>
        <w:br/>
        <w:br/>
        <w:br/>
        <w:t>$</w:t>
        <w:br/>
        <w:t>Q</w:t>
        <w:br/>
        <w:t>W</w:t>
        <w:br/>
        <w:t>L</w:t>
        <w:br/>
        <w:br/>
        <w:t>0</w:t>
        <w:br/>
        <w:t>R</w:t>
        <w:br/>
        <w:t>Q</w:t>
        <w:br/>
        <w:t>H</w:t>
        <w:br/>
        <w:t>\</w:t>
        <w:br/>
        <w:br/>
        <w:t>/</w:t>
        <w:br/>
        <w:t>D</w:t>
        <w:br/>
        <w:t>X</w:t>
        <w:br/>
        <w:t>Q</w:t>
        <w:br/>
        <w:t>G</w:t>
        <w:br/>
        <w:t>H</w:t>
        <w:br/>
        <w:t>U</w:t>
        <w:br/>
        <w:t>L</w:t>
        <w:br/>
        <w:t>Q</w:t>
        <w:br/>
        <w:t>J</w:t>
        <w:br/>
        <w:br/>
        <w:br/>
        <w:t>&amp;</w:t>
        <w:br/>
        <w:t>R</w:t>
        <w:br/>
        <w:t>O</w:t>
        <w:br/>
        <w:t>O</w:t>
        <w:br/>
        <w:t>D</w:t>
        <w:br/>
        <w:t>E</w:t>
        <w:br/>
        <w:t>R</w:t>
        <w:br/>
        <w:t>U</w:t>
        <w:br/>
        <w:t>D</w:t>
        <w:br/>
        <w:t>W</w:t>
        <w:br/>
        <w:t>L</w:t>
        <w:br/>
        <w:t>R</w:t>
        <w:br/>
        <w:t>Q</w:t>
        <w:br/>
        <w:t>˛</w:t>
        <w:br/>
        <w:br/>
        <w:t>&amp;</w:t>
        <w:br/>
        <w:t>R</w:t>
        <w:br/>
        <w:t>O</w:t>
        <w:br/>
        <w:t>O</w:t>
        <w:br/>
        <w:t>D</w:t>
        <w:br/>
        <w:t>E</w:t>
        <w:br/>
        <w:t>R</w:t>
        <w:br/>
        <w:t>U</w:t>
        <w:br/>
        <w:t>D</w:t>
        <w:br/>
        <w:t>W</w:t>
        <w:br/>
        <w:t>H</w:t>
        <w:br/>
        <w:t>G</w:t>
        <w:br/>
        <w:br/>
        <w:t>Z</w:t>
        <w:br/>
        <w:t>L</w:t>
        <w:br/>
        <w:t>W</w:t>
        <w:br/>
        <w:t>K</w:t>
        <w:br/>
        <w:br/>
        <w:t>W</w:t>
        <w:br/>
        <w:t>K</w:t>
        <w:br/>
        <w:t>H</w:t>
        <w:br/>
        <w:br/>
        <w:t>5</w:t>
        <w:br/>
        <w:t>H</w:t>
        <w:br/>
        <w:t>Y</w:t>
        <w:br/>
        <w:t>L</w:t>
        <w:br/>
        <w:t>Q</w:t>
        <w:br/>
        <w:t>L</w:t>
        <w:br/>
        <w:t>W</w:t>
        <w:br/>
        <w:t>L</w:t>
        <w:br/>
        <w:t>Y</w:t>
        <w:br/>
        <w:br/>
        <w:t>W</w:t>
        <w:br/>
        <w:t>H</w:t>
        <w:br/>
        <w:t>D</w:t>
        <w:br/>
        <w:t>P</w:t>
        <w:br/>
        <w:br/>
        <w:t>R</w:t>
        <w:br/>
        <w:t>Q</w:t>
        <w:br/>
        <w:br/>
        <w:t>D</w:t>
        <w:br/>
        <w:t>Q</w:t>
        <w:br/>
        <w:br/>
        <w:t>$</w:t>
        <w:br/>
        <w:t>0</w:t>
        <w:br/>
        <w:t>/</w:t>
        <w:br/>
        <w:br/>
        <w:t>X</w:t>
        <w:br/>
        <w:t>V</w:t>
        <w:br/>
        <w:t>H</w:t>
        <w:br/>
        <w:br/>
        <w:t>F</w:t>
        <w:br/>
        <w:t>D</w:t>
        <w:br/>
        <w:t>V</w:t>
        <w:br/>
        <w:t>H</w:t>
        <w:br/>
        <w:br/>
        <w:t>G</w:t>
        <w:br/>
        <w:t>H</w:t>
        <w:br/>
        <w:t>P</w:t>
        <w:br/>
        <w:t>R</w:t>
        <w:br/>
        <w:t>Q</w:t>
        <w:br/>
        <w:t>V</w:t>
        <w:br/>
        <w:t>W</w:t>
        <w:br/>
        <w:t>U</w:t>
        <w:br/>
        <w:t>D</w:t>
        <w:br/>
        <w:t>W</w:t>
        <w:br/>
        <w:t>L</w:t>
        <w:br/>
        <w:t>Q</w:t>
        <w:br/>
        <w:t>J</w:t>
        <w:br/>
        <w:br/>
        <w:t>\</w:t>
        <w:br/>
        <w:t>R</w:t>
        <w:br/>
        <w:t>X</w:t>
        <w:br/>
        <w:t>U</w:t>
        <w:br/>
        <w:br/>
        <w:t>D</w:t>
        <w:br/>
        <w:t>E</w:t>
        <w:br/>
        <w:t>L</w:t>
        <w:br/>
        <w:t>O</w:t>
        <w:br/>
        <w:t>L</w:t>
        <w:br/>
        <w:t>W</w:t>
        <w:br/>
        <w:t>\</w:t>
        <w:br/>
        <w:br/>
        <w:t>W</w:t>
        <w:br/>
        <w:t>R</w:t>
        <w:br/>
        <w:br/>
        <w:t>Z</w:t>
        <w:br/>
        <w:t>R</w:t>
        <w:br/>
        <w:t>U</w:t>
        <w:br/>
        <w:t>N</w:t>
        <w:br/>
        <w:br/>
        <w:t>D</w:t>
        <w:br/>
        <w:t>F</w:t>
        <w:br/>
        <w:t>U</w:t>
        <w:br/>
        <w:t>R</w:t>
        <w:br/>
        <w:t>V</w:t>
        <w:br/>
        <w:t>V</w:t>
        <w:br/>
        <w:br/>
        <w:t>W</w:t>
        <w:br/>
        <w:t>H</w:t>
        <w:br/>
        <w:t>D</w:t>
        <w:br/>
        <w:t>P</w:t>
        <w:br/>
        <w:t>V</w:t>
        <w:br/>
        <w:br/>
        <w:t>D</w:t>
        <w:br/>
        <w:t>Q</w:t>
        <w:br/>
        <w:t>G</w:t>
        <w:br/>
        <w:br/>
        <w:t>F</w:t>
        <w:br/>
        <w:t>R</w:t>
        <w:br/>
        <w:t>Q</w:t>
        <w:br/>
        <w:t>W</w:t>
        <w:br/>
        <w:t>U</w:t>
        <w:br/>
        <w:t>L</w:t>
        <w:br/>
        <w:t>E</w:t>
        <w:br/>
        <w:t>X</w:t>
        <w:br/>
        <w:t>W</w:t>
        <w:br/>
        <w:t>H</w:t>
        <w:br/>
        <w:br/>
        <w:t>W</w:t>
        <w:br/>
        <w:t>R</w:t>
        <w:br/>
        <w:br/>
        <w:t>F</w:t>
        <w:br/>
        <w:t>U</w:t>
        <w:br/>
        <w:t>X</w:t>
        <w:br/>
        <w:t>F</w:t>
        <w:br/>
        <w:t>L</w:t>
        <w:br/>
        <w:t>D</w:t>
        <w:br/>
        <w:t>O</w:t>
        <w:br/>
        <w:br/>
        <w:t>S</w:t>
        <w:br/>
        <w:t>U</w:t>
        <w:br/>
        <w:t>R</w:t>
        <w:br/>
        <w:t>M</w:t>
        <w:br/>
        <w:t>H</w:t>
        <w:br/>
        <w:t>F</w:t>
        <w:br/>
        <w:t>W</w:t>
        <w:br/>
        <w:t>V</w:t>
        <w:br/>
        <w:br/>
        <w:t>5</w:t>
        <w:br/>
        <w:t>3</w:t>
        <w:br/>
        <w:t>$</w:t>
        <w:br/>
        <w:br/>
        <w:t>/</w:t>
        <w:br/>
        <w:t>H</w:t>
        <w:br/>
        <w:t>D</w:t>
        <w:br/>
        <w:t>G</w:t>
        <w:br/>
        <w:br/>
        <w:t>'</w:t>
        <w:br/>
        <w:t>H</w:t>
        <w:br/>
        <w:t>Y</w:t>
        <w:br/>
        <w:t>H</w:t>
        <w:br/>
        <w:t>O</w:t>
        <w:br/>
        <w:t>R</w:t>
        <w:br/>
        <w:t>S</w:t>
        <w:br/>
        <w:t>H</w:t>
        <w:br/>
        <w:t>U</w:t>
        <w:br/>
        <w:t>˛</w:t>
        <w:br/>
        <w:br/>
        <w:t>/</w:t>
        <w:br/>
        <w:t>H</w:t>
        <w:br/>
        <w:t>G</w:t>
        <w:br/>
        <w:br/>
        <w:t>W</w:t>
        <w:br/>
        <w:t>K</w:t>
        <w:br/>
        <w:t>H</w:t>
        <w:br/>
        <w:br/>
        <w:t>5</w:t>
        <w:br/>
        <w:t>R</w:t>
        <w:br/>
        <w:t>E</w:t>
        <w:br/>
        <w:t>R</w:t>
        <w:br/>
        <w:t>W</w:t>
        <w:br/>
        <w:t>L</w:t>
        <w:br/>
        <w:t>F</w:t>
        <w:br/>
        <w:t>V</w:t>
        <w:br/>
        <w:br/>
        <w:t>3</w:t>
        <w:br/>
        <w:t>U</w:t>
        <w:br/>
        <w:t>R</w:t>
        <w:br/>
        <w:t>F</w:t>
        <w:br/>
        <w:t>H</w:t>
        <w:br/>
        <w:t>V</w:t>
        <w:br/>
        <w:t>V</w:t>
        <w:br/>
        <w:br/>
        <w:t>$</w:t>
        <w:br/>
        <w:t>X</w:t>
        <w:br/>
        <w:t>W</w:t>
        <w:br/>
        <w:t>R</w:t>
        <w:br/>
        <w:t>P</w:t>
        <w:br/>
        <w:t>D</w:t>
        <w:br/>
        <w:t>W</w:t>
        <w:br/>
        <w:t>L</w:t>
        <w:br/>
        <w:t>R</w:t>
        <w:br/>
        <w:t>Q</w:t>
        <w:br/>
        <w:br/>
        <w:br/>
        <w:t>5</w:t>
        <w:br/>
        <w:t>3</w:t>
        <w:br/>
        <w:t>$</w:t>
        <w:br/>
        <w:br/>
        <w:br/>
        <w:t>G</w:t>
        <w:br/>
        <w:t>H</w:t>
        <w:br/>
        <w:t>Y</w:t>
        <w:br/>
        <w:t>H</w:t>
        <w:br/>
        <w:t>O</w:t>
        <w:br/>
        <w:t>R</w:t>
        <w:br/>
        <w:t>S</w:t>
        <w:br/>
        <w:t>P</w:t>
        <w:br/>
        <w:t>H</w:t>
        <w:br/>
        <w:t>Q</w:t>
        <w:br/>
        <w:t>W</w:t>
        <w:br/>
        <w:br/>
        <w:t>I</w:t>
        <w:br/>
        <w:t>R</w:t>
        <w:br/>
        <w:t>U</w:t>
        <w:br/>
        <w:br/>
        <w:t>W</w:t>
        <w:br/>
        <w:t>K</w:t>
        <w:br/>
        <w:t>H</w:t>
        <w:br/>
        <w:br/>
        <w:t>&amp;</w:t>
        <w:br/>
        <w:t>D</w:t>
        <w:br/>
        <w:t>V</w:t>
        <w:br/>
        <w:t>K</w:t>
        <w:br/>
        <w:br/>
        <w:t>6</w:t>
        <w:br/>
        <w:t>K</w:t>
        <w:br/>
        <w:t>D</w:t>
        <w:br/>
        <w:t>U</w:t>
        <w:br/>
        <w:t>H</w:t>
        <w:br/>
        <w:t>G</w:t>
        <w:br/>
        <w:br/>
        <w:t>6</w:t>
        <w:br/>
        <w:t>H</w:t>
        <w:br/>
        <w:t>U</w:t>
        <w:br/>
        <w:t>Y</w:t>
        <w:br/>
        <w:t>L</w:t>
        <w:br/>
        <w:t>F</w:t>
        <w:br/>
        <w:t>H</w:t>
        <w:br/>
        <w:t>V</w:t>
        <w:br/>
        <w:t>7</w:t>
        <w:br/>
        <w:t>H</w:t>
        <w:br/>
        <w:t>D</w:t>
        <w:br/>
        <w:t>P</w:t>
        <w:br/>
        <w:br/>
        <w:br/>
        <w:t>7</w:t>
        <w:br/>
        <w:t>K</w:t>
        <w:br/>
        <w:t>L</w:t>
        <w:br/>
        <w:t>V</w:t>
        <w:br/>
        <w:br/>
        <w:t>K</w:t>
        <w:br/>
        <w:t>L</w:t>
        <w:br/>
        <w:t>J</w:t>
        <w:br/>
        <w:t>K</w:t>
        <w:br/>
        <w:t>O</w:t>
        <w:br/>
        <w:t>L</w:t>
        <w:br/>
        <w:t>J</w:t>
        <w:br/>
        <w:t>K</w:t>
        <w:br/>
        <w:t>W</w:t>
        <w:br/>
        <w:t>V</w:t>
        <w:br/>
        <w:br/>
        <w:t>\</w:t>
        <w:br/>
        <w:t>R</w:t>
        <w:br/>
        <w:t>X</w:t>
        <w:br/>
        <w:t>U</w:t>
        <w:br/>
        <w:br/>
        <w:t>O</w:t>
        <w:br/>
        <w:t>H</w:t>
        <w:br/>
        <w:t>D</w:t>
        <w:br/>
        <w:t>G</w:t>
        <w:br/>
        <w:t>H</w:t>
        <w:br/>
        <w:t>U</w:t>
        <w:br/>
        <w:t>V</w:t>
        <w:br/>
        <w:t>K</w:t>
        <w:br/>
        <w:t>L</w:t>
        <w:br/>
        <w:t>S</w:t>
        <w:br/>
        <w:br/>
        <w:t>V</w:t>
        <w:br/>
        <w:t>N</w:t>
        <w:br/>
        <w:t>L</w:t>
        <w:br/>
        <w:t>O</w:t>
        <w:br/>
        <w:t>O</w:t>
        <w:br/>
        <w:t>V</w:t>
        <w:br/>
        <w:br/>
        <w:t>D</w:t>
        <w:br/>
        <w:t>Q</w:t>
        <w:br/>
        <w:t>G</w:t>
        <w:br/>
        <w:br/>
        <w:t>H</w:t>
        <w:br/>
        <w:t>[</w:t>
        <w:br/>
        <w:t>S</w:t>
        <w:br/>
        <w:t>H</w:t>
        <w:br/>
        <w:t>U</w:t>
        <w:br/>
        <w:t>W</w:t>
        <w:br/>
        <w:t>L</w:t>
        <w:br/>
        <w:t>V</w:t>
        <w:br/>
        <w:t>H</w:t>
        <w:br/>
        <w:br/>
        <w:t>L</w:t>
        <w:br/>
        <w:t>Q</w:t>
        <w:br/>
        <w:br/>
        <w:t>5</w:t>
        <w:br/>
        <w:t>3</w:t>
        <w:br/>
        <w:t>$</w:t>
        <w:br/>
        <w:br/>
        <w:t>G</w:t>
        <w:br/>
        <w:t>H</w:t>
        <w:br/>
        <w:t>Y</w:t>
        <w:br/>
        <w:t>H</w:t>
        <w:br/>
        <w:t>O</w:t>
        <w:br/>
        <w:t>R</w:t>
        <w:br/>
        <w:t>S</w:t>
        <w:br/>
        <w:t>P</w:t>
        <w:br/>
        <w:t>H</w:t>
        <w:br/>
        <w:t>Q</w:t>
        <w:br/>
        <w:t>W</w:t>
        <w:br/>
        <w:br/>
        <w:t>3</w:t>
        <w:br/>
        <w:t>U</w:t>
        <w:br/>
        <w:t>R</w:t>
        <w:br/>
        <w:t>F</w:t>
        <w:br/>
        <w:t>H</w:t>
        <w:br/>
        <w:t>V</w:t>
        <w:br/>
        <w:t>V</w:t>
        <w:br/>
        <w:br/>
        <w:t>$</w:t>
        <w:br/>
        <w:t>X</w:t>
        <w:br/>
        <w:t>W</w:t>
        <w:br/>
        <w:t>R</w:t>
        <w:br/>
        <w:t>P</w:t>
        <w:br/>
        <w:t>D</w:t>
        <w:br/>
        <w:t>W</w:t>
        <w:br/>
        <w:t>L</w:t>
        <w:br/>
        <w:t>R</w:t>
        <w:br/>
        <w:t>Q</w:t>
        <w:br/>
        <w:br/>
        <w:t>&amp;</w:t>
        <w:br/>
        <w:t>K</w:t>
        <w:br/>
        <w:t>D</w:t>
        <w:br/>
        <w:t>P</w:t>
        <w:br/>
        <w:t>S</w:t>
        <w:br/>
        <w:t>L</w:t>
        <w:br/>
        <w:t>R</w:t>
        <w:br/>
        <w:t>Q</w:t>
        <w:br/>
        <w:t>˛</w:t>
        <w:br/>
        <w:br/>
        <w:t>,</w:t>
        <w:br/>
        <w:t>G</w:t>
        <w:br/>
        <w:t>H</w:t>
        <w:br/>
        <w:t>Q</w:t>
        <w:br/>
        <w:t>W</w:t>
        <w:br/>
        <w:t>L</w:t>
        <w:br/>
        <w:t>I</w:t>
        <w:br/>
        <w:t>L</w:t>
        <w:br/>
        <w:t>H</w:t>
        <w:br/>
        <w:t>G</w:t>
        <w:br/>
        <w:br/>
        <w:t>D</w:t>
        <w:br/>
        <w:t>Q</w:t>
        <w:br/>
        <w:t>G</w:t>
        <w:br/>
        <w:br/>
        <w:t>D</w:t>
        <w:br/>
        <w:t>Q</w:t>
        <w:br/>
        <w:t>D</w:t>
        <w:br/>
        <w:t>O</w:t>
        <w:br/>
        <w:t>\</w:t>
        <w:br/>
        <w:t>]</w:t>
        <w:br/>
        <w:t>H</w:t>
        <w:br/>
        <w:t>G</w:t>
        <w:br/>
        <w:br/>
        <w:t>F</w:t>
        <w:br/>
        <w:t>R</w:t>
        <w:br/>
        <w:t>U</w:t>
        <w:br/>
        <w:t>H</w:t>
        <w:br/>
        <w:br/>
        <w:t>E</w:t>
        <w:br/>
        <w:t>D</w:t>
        <w:br/>
        <w:t>Q</w:t>
        <w:br/>
        <w:t>N</w:t>
        <w:br/>
        <w:br/>
        <w:t>S</w:t>
        <w:br/>
        <w:t>U</w:t>
        <w:br/>
        <w:t>R</w:t>
        <w:br/>
        <w:t>F</w:t>
        <w:br/>
        <w:t>H</w:t>
        <w:br/>
        <w:t>V</w:t>
        <w:br/>
        <w:t>V</w:t>
        <w:br/>
        <w:t>H</w:t>
        <w:br/>
        <w:t>V</w:t>
        <w:br/>
        <w:br/>
        <w:t>V</w:t>
        <w:br/>
        <w:t>X</w:t>
        <w:br/>
        <w:t>L</w:t>
        <w:br/>
        <w:t>W</w:t>
        <w:br/>
        <w:t>D</w:t>
        <w:br/>
        <w:t>E</w:t>
        <w:br/>
        <w:t>O</w:t>
        <w:br/>
        <w:t>H</w:t>
        <w:br/>
        <w:br/>
        <w:t>I</w:t>
        <w:br/>
        <w:t>R</w:t>
        <w:br/>
        <w:t>U</w:t>
        <w:br/>
        <w:br/>
        <w:t>5</w:t>
        <w:br/>
        <w:t>3</w:t>
        <w:br/>
        <w:t>$</w:t>
        <w:br/>
        <w:br/>
        <w:t>D</w:t>
        <w:br/>
        <w:t>X</w:t>
        <w:br/>
        <w:t>W</w:t>
        <w:br/>
        <w:t>R</w:t>
        <w:br/>
        <w:t>P</w:t>
        <w:br/>
        <w:t>D</w:t>
        <w:br/>
        <w:t>W</w:t>
        <w:br/>
        <w:t>L</w:t>
        <w:br/>
        <w:t>R</w:t>
        <w:br/>
        <w:t>Q</w:t>
        <w:br/>
        <w:t>D</w:t>
        <w:br/>
        <w:t>Q</w:t>
        <w:br/>
        <w:t>G</w:t>
        <w:br/>
        <w:br/>
        <w:t>P</w:t>
        <w:br/>
        <w:t>D</w:t>
        <w:br/>
        <w:t>F</w:t>
        <w:br/>
        <w:t>K</w:t>
        <w:br/>
        <w:t>L</w:t>
        <w:br/>
        <w:t>Q</w:t>
        <w:br/>
        <w:t>H</w:t>
        <w:br/>
        <w:br/>
        <w:t>O</w:t>
        <w:br/>
        <w:t>H</w:t>
        <w:br/>
        <w:t>D</w:t>
        <w:br/>
        <w:t>U</w:t>
        <w:br/>
        <w:t>Q</w:t>
        <w:br/>
        <w:t>L</w:t>
        <w:br/>
        <w:t>Q</w:t>
        <w:br/>
        <w:t>J</w:t>
        <w:br/>
        <w:br/>
        <w:t>L</w:t>
        <w:br/>
        <w:t>P</w:t>
        <w:br/>
        <w:t>S</w:t>
        <w:br/>
        <w:t>O</w:t>
        <w:br/>
        <w:t>H</w:t>
        <w:br/>
        <w:t>P</w:t>
        <w:br/>
        <w:t>H</w:t>
        <w:br/>
        <w:t>Q</w:t>
        <w:br/>
        <w:t>W</w:t>
        <w:br/>
        <w:t>D</w:t>
        <w:br/>
        <w:t>W</w:t>
        <w:br/>
        <w:t>L</w:t>
        <w:br/>
        <w:t>R</w:t>
        <w:br/>
        <w:t>Q</w:t>
        <w:br/>
        <w:br/>
        <w:br/>
        <w:t>7</w:t>
        <w:br/>
        <w:t>K</w:t>
        <w:br/>
        <w:t>L</w:t>
        <w:br/>
        <w:t>V</w:t>
        <w:br/>
        <w:br/>
        <w:t>V</w:t>
        <w:br/>
        <w:t>K</w:t>
        <w:br/>
        <w:t>R</w:t>
        <w:br/>
        <w:t>Z</w:t>
        <w:br/>
        <w:t>F</w:t>
        <w:br/>
        <w:t>D</w:t>
        <w:br/>
        <w:t>V</w:t>
        <w:br/>
        <w:t>H</w:t>
        <w:br/>
        <w:t>V</w:t>
        <w:br/>
        <w:br/>
        <w:t>\</w:t>
        <w:br/>
        <w:t>R</w:t>
        <w:br/>
        <w:t>X</w:t>
        <w:br/>
        <w:t>U</w:t>
        <w:br/>
        <w:br/>
        <w:t>D</w:t>
        <w:br/>
        <w:t>E</w:t>
        <w:br/>
        <w:t>L</w:t>
        <w:br/>
        <w:t>O</w:t>
        <w:br/>
        <w:t>L</w:t>
        <w:br/>
        <w:t>W</w:t>
        <w:br/>
        <w:t>\</w:t>
        <w:br/>
        <w:br/>
        <w:t>W</w:t>
        <w:br/>
        <w:t>R</w:t>
        <w:br/>
        <w:br/>
        <w:t>D</w:t>
        <w:br/>
        <w:t>Q</w:t>
        <w:br/>
        <w:t>D</w:t>
        <w:br/>
        <w:t>O</w:t>
        <w:br/>
        <w:t>\</w:t>
        <w:br/>
        <w:t>]</w:t>
        <w:br/>
        <w:t>H</w:t>
        <w:br/>
        <w:br/>
        <w:t>S</w:t>
        <w:br/>
        <w:t>U</w:t>
        <w:br/>
        <w:t>R</w:t>
        <w:br/>
        <w:t>F</w:t>
        <w:br/>
        <w:t>H</w:t>
        <w:br/>
        <w:t>V</w:t>
        <w:br/>
        <w:t>V</w:t>
        <w:br/>
        <w:t>H</w:t>
        <w:br/>
        <w:t>V</w:t>
        <w:br/>
        <w:br/>
        <w:t>D</w:t>
        <w:br/>
        <w:t>Q</w:t>
        <w:br/>
        <w:t>G</w:t>
        <w:br/>
        <w:br/>
        <w:t>L</w:t>
        <w:br/>
        <w:t>G</w:t>
        <w:br/>
        <w:t>H</w:t>
        <w:br/>
        <w:t>Q</w:t>
        <w:br/>
        <w:t>W</w:t>
        <w:br/>
        <w:t>L</w:t>
        <w:br/>
        <w:t>I</w:t>
        <w:br/>
        <w:t>\</w:t>
        <w:br/>
        <w:t>R</w:t>
        <w:br/>
        <w:t>S</w:t>
        <w:br/>
        <w:t>S</w:t>
        <w:br/>
        <w:t>R</w:t>
        <w:br/>
        <w:t>U</w:t>
        <w:br/>
        <w:t>W</w:t>
        <w:br/>
        <w:t>X</w:t>
        <w:br/>
        <w:t>Q</w:t>
        <w:br/>
        <w:t>L</w:t>
        <w:br/>
        <w:t>W</w:t>
        <w:br/>
        <w:t>L</w:t>
        <w:br/>
        <w:t>H</w:t>
        <w:br/>
        <w:t>V</w:t>
        <w:br/>
        <w:br/>
        <w:t>I</w:t>
        <w:br/>
        <w:t>R</w:t>
        <w:br/>
        <w:t>U</w:t>
        <w:br/>
        <w:br/>
        <w:t>L</w:t>
        <w:br/>
        <w:t>P</w:t>
        <w:br/>
        <w:t>S</w:t>
        <w:br/>
        <w:t>U</w:t>
        <w:br/>
        <w:t>R</w:t>
        <w:br/>
        <w:t>Y</w:t>
        <w:br/>
        <w:t>H</w:t>
        <w:br/>
        <w:t>P</w:t>
        <w:br/>
        <w:t>H</w:t>
        <w:br/>
        <w:t>Q</w:t>
        <w:br/>
        <w:t>W</w:t>
        <w:br/>
        <w:br/>
        <w:t>)</w:t>
        <w:br/>
        <w:t>X</w:t>
        <w:br/>
        <w:t>O</w:t>
        <w:br/>
        <w:t>O</w:t>
        <w:br/>
        <w:br/>
        <w:t>6</w:t>
        <w:br/>
        <w:t>W</w:t>
        <w:br/>
        <w:t>D</w:t>
        <w:br/>
        <w:t>F</w:t>
        <w:br/>
        <w:t>N</w:t>
        <w:br/>
        <w:br/>
        <w:t>5</w:t>
        <w:br/>
        <w:t>3</w:t>
        <w:br/>
        <w:t>$</w:t>
        <w:br/>
        <w:br/>
        <w:t>'</w:t>
        <w:br/>
        <w:t>H</w:t>
        <w:br/>
        <w:t>Y</w:t>
        <w:br/>
        <w:t>H</w:t>
        <w:br/>
        <w:t>O</w:t>
        <w:br/>
        <w:t>R</w:t>
        <w:br/>
        <w:t>S</w:t>
        <w:br/>
        <w:t>H</w:t>
        <w:br/>
        <w:t>U</w:t>
        <w:br/>
        <w:t>˛</w:t>
        <w:br/>
        <w:br/>
        <w:t>'</w:t>
        <w:br/>
        <w:t>H</w:t>
        <w:br/>
        <w:t>V</w:t>
        <w:br/>
        <w:t>L</w:t>
        <w:br/>
        <w:t>J</w:t>
        <w:br/>
        <w:t>Q</w:t>
        <w:br/>
        <w:t>H</w:t>
        <w:br/>
        <w:t>G</w:t>
        <w:br/>
        <w:br/>
        <w:br/>
        <w:t>G</w:t>
        <w:br/>
        <w:t>H</w:t>
        <w:br/>
        <w:t>Y</w:t>
        <w:br/>
        <w:t>H</w:t>
        <w:br/>
        <w:t>O</w:t>
        <w:br/>
        <w:t>R</w:t>
        <w:br/>
        <w:t>S</w:t>
        <w:br/>
        <w:t>H</w:t>
        <w:br/>
        <w:t>G</w:t>
        <w:br/>
        <w:br/>
        <w:br/>
        <w:t>G</w:t>
        <w:br/>
        <w:t>H</w:t>
        <w:br/>
        <w:t>S</w:t>
        <w:br/>
        <w:t>O</w:t>
        <w:br/>
        <w:t>R</w:t>
        <w:br/>
        <w:t>\</w:t>
        <w:br/>
        <w:t>H</w:t>
        <w:br/>
        <w:t>G</w:t>
        <w:br/>
        <w:br/>
        <w:br/>
        <w:t>D</w:t>
        <w:br/>
        <w:t>Q</w:t>
        <w:br/>
        <w:t>G</w:t>
        <w:br/>
        <w:br/>
        <w:t>P</w:t>
        <w:br/>
        <w:t>D</w:t>
        <w:br/>
        <w:t>L</w:t>
        <w:br/>
        <w:t>Q</w:t>
        <w:br/>
        <w:t>W</w:t>
        <w:br/>
        <w:t>D</w:t>
        <w:br/>
        <w:t>L</w:t>
        <w:br/>
        <w:t>Q</w:t>
        <w:br/>
        <w:t>H</w:t>
        <w:br/>
        <w:t>G</w:t>
        <w:br/>
        <w:br/>
        <w:t>5</w:t>
        <w:br/>
        <w:t>3</w:t>
        <w:br/>
        <w:t>$</w:t>
        <w:br/>
        <w:br/>
        <w:t>S</w:t>
        <w:br/>
        <w:t>U</w:t>
        <w:br/>
        <w:t>R</w:t>
        <w:br/>
        <w:t>F</w:t>
        <w:br/>
        <w:t>H</w:t>
        <w:br/>
        <w:t>V</w:t>
        <w:br/>
        <w:t>V</w:t>
        <w:br/>
        <w:t>H</w:t>
        <w:br/>
        <w:t>V</w:t>
        <w:br/>
        <w:br/>
        <w:br/>
        <w:t>G</w:t>
        <w:br/>
        <w:t>H</w:t>
        <w:br/>
        <w:t>P</w:t>
        <w:br/>
        <w:t>R</w:t>
        <w:br/>
        <w:t>Q</w:t>
        <w:br/>
        <w:t>V</w:t>
        <w:br/>
        <w:t>W</w:t>
        <w:br/>
        <w:t>U</w:t>
        <w:br/>
        <w:t>D</w:t>
        <w:br/>
        <w:t>W</w:t>
        <w:br/>
        <w:t>L</w:t>
        <w:br/>
        <w:t>Q</w:t>
        <w:br/>
        <w:t>J</w:t>
        <w:br/>
        <w:t>\</w:t>
        <w:br/>
        <w:t>R</w:t>
        <w:br/>
        <w:t>X</w:t>
        <w:br/>
        <w:t>U</w:t>
        <w:br/>
        <w:br/>
        <w:t>F</w:t>
        <w:br/>
        <w:t>R</w:t>
        <w:br/>
        <w:t>P</w:t>
        <w:br/>
        <w:t>S</w:t>
        <w:br/>
        <w:t>O</w:t>
        <w:br/>
        <w:t>H</w:t>
        <w:br/>
        <w:t>W</w:t>
        <w:br/>
        <w:t>H</w:t>
        <w:br/>
        <w:br/>
        <w:t>G</w:t>
        <w:br/>
        <w:t>H</w:t>
        <w:br/>
        <w:t>Y</w:t>
        <w:br/>
        <w:t>H</w:t>
        <w:br/>
        <w:t>O</w:t>
        <w:br/>
        <w:t>R</w:t>
        <w:br/>
        <w:t>S</w:t>
        <w:br/>
        <w:t>P</w:t>
        <w:br/>
        <w:t>H</w:t>
        <w:br/>
        <w:t>Q</w:t>
        <w:br/>
        <w:t>W</w:t>
        <w:br/>
        <w:br/>
        <w:t>O</w:t>
        <w:br/>
        <w:t>L</w:t>
        <w:br/>
        <w:t>I</w:t>
        <w:br/>
        <w:t>H</w:t>
        <w:br/>
        <w:t>F</w:t>
        <w:br/>
        <w:t>\</w:t>
        <w:br/>
        <w:t>F</w:t>
        <w:br/>
        <w:t>O</w:t>
        <w:br/>
        <w:t>H</w:t>
        <w:br/>
        <w:br/>
        <w:t>H</w:t>
        <w:br/>
        <w:t>[</w:t>
        <w:br/>
        <w:t>S</w:t>
        <w:br/>
        <w:t>H</w:t>
        <w:br/>
        <w:t>U</w:t>
        <w:br/>
        <w:t>W</w:t>
        <w:br/>
        <w:t>L</w:t>
        <w:br/>
        <w:t>V</w:t>
        <w:br/>
        <w:t>H</w:t>
        <w:br/>
        <w:br/>
        <w:t>L</w:t>
        <w:br/>
        <w:t>Q</w:t>
        <w:br/>
        <w:br/>
        <w:t>5</w:t>
        <w:br/>
        <w:t>3</w:t>
        <w:br/>
        <w:t>$</w:t>
        <w:br/>
        <w:br/>
        <w:t>'</w:t>
        <w:br/>
        <w:t>H</w:t>
        <w:br/>
        <w:t>Y</w:t>
        <w:br/>
        <w:t>2</w:t>
        <w:br/>
        <w:t>S</w:t>
        <w:br/>
        <w:t>V</w:t>
        <w:br/>
        <w:br/>
        <w:t>&amp;</w:t>
        <w:br/>
        <w:t>K</w:t>
        <w:br/>
        <w:t>D</w:t>
        <w:br/>
        <w:t>P</w:t>
        <w:br/>
        <w:t>S</w:t>
        <w:br/>
        <w:t>L</w:t>
        <w:br/>
        <w:t>R</w:t>
        <w:br/>
        <w:t>Q</w:t>
        <w:br/>
        <w:t>˛</w:t>
        <w:br/>
        <w:br/>
        <w:t>6</w:t>
        <w:br/>
        <w:t>H</w:t>
        <w:br/>
        <w:t>W</w:t>
        <w:br/>
        <w:br/>
        <w:t>X</w:t>
        <w:br/>
        <w:t>S</w:t>
        <w:br/>
        <w:br/>
        <w:t>D</w:t>
        <w:br/>
        <w:br/>
        <w:t>&amp;</w:t>
        <w:br/>
        <w:t>,</w:t>
        <w:br/>
        <w:br/>
        <w:t>&amp;</w:t>
        <w:br/>
        <w:t>'</w:t>
        <w:br/>
        <w:br/>
        <w:t>S</w:t>
        <w:br/>
        <w:t>L</w:t>
        <w:br/>
        <w:t>S</w:t>
        <w:br/>
        <w:t>H</w:t>
        <w:br/>
        <w:t>O</w:t>
        <w:br/>
        <w:t>L</w:t>
        <w:br/>
        <w:t>Q</w:t>
        <w:br/>
        <w:t>H</w:t>
        <w:br/>
        <w:br/>
        <w:t>I</w:t>
        <w:br/>
        <w:t>R</w:t>
        <w:br/>
        <w:t>U</w:t>
        <w:br/>
        <w:br/>
        <w:t>5</w:t>
        <w:br/>
        <w:t>3</w:t>
        <w:br/>
        <w:t>$</w:t>
        <w:br/>
        <w:br/>
        <w:t>G</w:t>
        <w:br/>
        <w:t>H</w:t>
        <w:br/>
        <w:t>Y</w:t>
        <w:br/>
        <w:t>H</w:t>
        <w:br/>
        <w:t>O</w:t>
        <w:br/>
        <w:t>R</w:t>
        <w:br/>
        <w:t>S</w:t>
        <w:br/>
        <w:t>P</w:t>
        <w:br/>
        <w:t>H</w:t>
        <w:br/>
        <w:t>Q</w:t>
        <w:br/>
        <w:t>W</w:t>
        <w:br/>
        <w:br/>
        <w:br/>
        <w:t>K</w:t>
        <w:br/>
        <w:t>L</w:t>
        <w:br/>
        <w:t>J</w:t>
        <w:br/>
        <w:t>K</w:t>
        <w:br/>
        <w:t>O</w:t>
        <w:br/>
        <w:t>L</w:t>
        <w:br/>
        <w:t>J</w:t>
        <w:br/>
        <w:t>K</w:t>
        <w:br/>
        <w:t>W</w:t>
        <w:br/>
        <w:t>L</w:t>
        <w:br/>
        <w:t>Q</w:t>
        <w:br/>
        <w:t>J</w:t>
        <w:br/>
        <w:br/>
        <w:t>\</w:t>
        <w:br/>
        <w:t>R</w:t>
        <w:br/>
        <w:t>X</w:t>
        <w:br/>
        <w:t>U</w:t>
        <w:br/>
        <w:br/>
        <w:t>N</w:t>
        <w:br/>
        <w:t>Q</w:t>
        <w:br/>
        <w:t>R</w:t>
        <w:br/>
        <w:t>Z</w:t>
        <w:br/>
        <w:t>O</w:t>
        <w:br/>
        <w:t>H</w:t>
        <w:br/>
        <w:t>G</w:t>
        <w:br/>
        <w:t>J</w:t>
        <w:br/>
        <w:t>H</w:t>
        <w:br/>
        <w:br/>
        <w:t>D</w:t>
        <w:br/>
        <w:t>Q</w:t>
        <w:br/>
        <w:t>G</w:t>
        <w:br/>
        <w:t>L</w:t>
        <w:br/>
        <w:t>P</w:t>
        <w:br/>
        <w:t>S</w:t>
        <w:br/>
        <w:t>O</w:t>
        <w:br/>
        <w:t>H</w:t>
        <w:br/>
        <w:t>P</w:t>
        <w:br/>
        <w:t>H</w:t>
        <w:br/>
        <w:t>Q</w:t>
        <w:br/>
        <w:t>W</w:t>
        <w:br/>
        <w:t>D</w:t>
        <w:br/>
        <w:t>W</w:t>
        <w:br/>
        <w:t>L</w:t>
        <w:br/>
        <w:t>R</w:t>
        <w:br/>
        <w:t>Q</w:t>
        <w:br/>
        <w:br/>
        <w:t>R</w:t>
        <w:br/>
        <w:t>I</w:t>
        <w:br/>
        <w:br/>
        <w:t>'</w:t>
        <w:br/>
        <w:t>H</w:t>
        <w:br/>
        <w:t>Y</w:t>
        <w:br/>
        <w:t>2</w:t>
        <w:br/>
        <w:t>S</w:t>
        <w:br/>
        <w:t>V</w:t>
        <w:br/>
        <w:br/>
        <w:t>S</w:t>
        <w:br/>
        <w:t>U</w:t>
        <w:br/>
        <w:t>L</w:t>
        <w:br/>
        <w:t>Q</w:t>
        <w:br/>
        <w:t>F</w:t>
        <w:br/>
        <w:t>L</w:t>
        <w:br/>
        <w:t>S</w:t>
        <w:br/>
        <w:t>O</w:t>
        <w:br/>
        <w:t>H</w:t>
        <w:br/>
        <w:t>V</w:t>
        <w:br/>
        <w:br/>
        <w:t>.</w:t>
        <w:br/>
        <w:t>H</w:t>
        <w:br/>
        <w:t>\</w:t>
        <w:br/>
        <w:br/>
        <w:t>$</w:t>
        <w:br/>
        <w:t>F</w:t>
        <w:br/>
        <w:t>K</w:t>
        <w:br/>
        <w:t>L</w:t>
        <w:br/>
        <w:t>H</w:t>
        <w:br/>
        <w:t>Y</w:t>
        <w:br/>
        <w:t>H</w:t>
        <w:br/>
        <w:t>P</w:t>
        <w:br/>
        <w:t>H</w:t>
        <w:br/>
        <w:t>Q</w:t>
        <w:br/>
        <w:t>W</w:t>
        <w:br/>
        <w:t>V</w:t>
        <w:br/>
        <w:t>˛</w:t>
        <w:br/>
        <w:t>6</w:t>
        <w:br/>
        <w:t>X</w:t>
        <w:br/>
        <w:t>F</w:t>
        <w:br/>
        <w:t>F</w:t>
        <w:br/>
        <w:t>H</w:t>
        <w:br/>
        <w:t>V</w:t>
        <w:br/>
        <w:t>V</w:t>
        <w:br/>
        <w:t>I</w:t>
        <w:br/>
        <w:t>X</w:t>
        <w:br/>
        <w:t>O</w:t>
        <w:br/>
        <w:t>O</w:t>
        <w:br/>
        <w:t>\</w:t>
        <w:br/>
        <w:br/>
        <w:t>$</w:t>
        <w:br/>
        <w:t>X</w:t>
        <w:br/>
        <w:t>W</w:t>
        <w:br/>
        <w:t>R</w:t>
        <w:br/>
        <w:t>P</w:t>
        <w:br/>
        <w:t>D</w:t>
        <w:br/>
        <w:t>W</w:t>
        <w:br/>
        <w:t>H</w:t>
        <w:br/>
        <w:t>G</w:t>
        <w:br/>
        <w:br/>
        <w:t>$</w:t>
        <w:br/>
        <w:t>7</w:t>
        <w:br/>
        <w:t>0</w:t>
        <w:br/>
        <w:br/>
        <w:t>5</w:t>
        <w:br/>
        <w:t>H</w:t>
        <w:br/>
        <w:t>F</w:t>
        <w:br/>
        <w:t>R</w:t>
        <w:br/>
        <w:t>Q</w:t>
        <w:br/>
        <w:t>F</w:t>
        <w:br/>
        <w:t>L</w:t>
        <w:br/>
        <w:t>O</w:t>
        <w:br/>
        <w:t>L</w:t>
        <w:br/>
        <w:t>D</w:t>
        <w:br/>
        <w:t>W</w:t>
        <w:br/>
        <w:t>L</w:t>
        <w:br/>
        <w:t>R</w:t>
        <w:br/>
        <w:t>Q</w:t>
        <w:br/>
        <w:t>˛</w:t>
        <w:br/>
        <w:br/>
        <w:t>5</w:t>
        <w:br/>
        <w:t>R</w:t>
        <w:br/>
        <w:t>E</w:t>
        <w:br/>
        <w:t>R</w:t>
        <w:br/>
        <w:t>W</w:t>
        <w:br/>
        <w:t>L</w:t>
        <w:br/>
        <w:t>]</w:t>
        <w:br/>
        <w:t>H</w:t>
        <w:br/>
        <w:t>G</w:t>
        <w:br/>
        <w:br/>
        <w:t>P</w:t>
        <w:br/>
        <w:t>X</w:t>
        <w:br/>
        <w:t>O</w:t>
        <w:br/>
        <w:t>W</w:t>
        <w:br/>
        <w:t>L</w:t>
        <w:br/>
        <w:t>S</w:t>
        <w:br/>
        <w:t>O</w:t>
        <w:br/>
        <w:t>H</w:t>
        <w:br/>
        <w:br/>
        <w:t>S</w:t>
        <w:br/>
        <w:t>U</w:t>
        <w:br/>
        <w:t>R</w:t>
        <w:br/>
        <w:t>F</w:t>
        <w:br/>
        <w:t>H</w:t>
        <w:br/>
        <w:t>V</w:t>
        <w:br/>
        <w:t>V</w:t>
        <w:br/>
        <w:t>H</w:t>
        <w:br/>
        <w:t>V</w:t>
        <w:br/>
        <w:br/>
        <w:t>L</w:t>
        <w:br/>
        <w:t>Q</w:t>
        <w:br/>
        <w:br/>
        <w:t>W</w:t>
        <w:br/>
        <w:t>K</w:t>
        <w:br/>
        <w:t>H</w:t>
        <w:br/>
        <w:br/>
        <w:t>$</w:t>
        <w:br/>
        <w:t>7</w:t>
        <w:br/>
        <w:t>0</w:t>
        <w:br/>
        <w:br/>
        <w:t>U</w:t>
        <w:br/>
        <w:t>H</w:t>
        <w:br/>
        <w:t>F</w:t>
        <w:br/>
        <w:t>R</w:t>
        <w:br/>
        <w:t>Q</w:t>
        <w:br/>
        <w:t>F</w:t>
        <w:br/>
        <w:t>L</w:t>
        <w:br/>
        <w:t>O</w:t>
        <w:br/>
        <w:t>L</w:t>
        <w:br/>
        <w:t>D</w:t>
        <w:br/>
        <w:t>W</w:t>
        <w:br/>
        <w:t>L</w:t>
        <w:br/>
        <w:t>R</w:t>
        <w:br/>
        <w:t>Q</w:t>
        <w:br/>
        <w:br/>
        <w:t>V</w:t>
        <w:br/>
        <w:t>S</w:t>
        <w:br/>
        <w:t>D</w:t>
        <w:br/>
        <w:t>F</w:t>
        <w:br/>
        <w:t>H</w:t>
        <w:br/>
        <w:br/>
        <w:t>O</w:t>
        <w:br/>
        <w:t>H</w:t>
        <w:br/>
        <w:t>D</w:t>
        <w:br/>
        <w:t>G</w:t>
        <w:br/>
        <w:t>L</w:t>
        <w:br/>
        <w:t>Q</w:t>
        <w:br/>
        <w:t>J</w:t>
        <w:br/>
        <w:br/>
        <w:t>W</w:t>
        <w:br/>
        <w:t>R</w:t>
        <w:br/>
        <w:br/>
        <w:t>L</w:t>
        <w:br/>
        <w:t>P</w:t>
        <w:br/>
        <w:t>S</w:t>
        <w:br/>
        <w:t>U</w:t>
        <w:br/>
        <w:t>R</w:t>
        <w:br/>
        <w:t>Y</w:t>
        <w:br/>
        <w:t>H</w:t>
        <w:br/>
        <w:t>G</w:t>
        <w:br/>
        <w:br/>
        <w:t>H</w:t>
        <w:br/>
        <w:t>I</w:t>
        <w:br/>
        <w:t>I</w:t>
        <w:br/>
        <w:t>L</w:t>
        <w:br/>
        <w:t>F</w:t>
        <w:br/>
        <w:t>L</w:t>
        <w:br/>
        <w:t>H</w:t>
        <w:br/>
        <w:t>Q</w:t>
        <w:br/>
        <w:t>F</w:t>
        <w:br/>
        <w:t>\</w:t>
        <w:br/>
        <w:br/>
        <w:t>D</w:t>
        <w:br/>
        <w:t>Q</w:t>
        <w:br/>
        <w:t>G</w:t>
        <w:br/>
        <w:br/>
        <w:t>D</w:t>
        <w:br/>
        <w:t>F</w:t>
        <w:br/>
        <w:t>F</w:t>
        <w:br/>
        <w:t>X</w:t>
        <w:br/>
        <w:t>U</w:t>
        <w:br/>
        <w:t>D</w:t>
        <w:br/>
        <w:t>F</w:t>
        <w:br/>
        <w:t>\</w:t>
        <w:br/>
        <w:br/>
        <w:t>+</w:t>
        <w:br/>
        <w:t>D</w:t>
        <w:br/>
        <w:t>F</w:t>
        <w:br/>
        <w:t>N</w:t>
        <w:br/>
        <w:t>D</w:t>
        <w:br/>
        <w:t>W</w:t>
        <w:br/>
        <w:t>K</w:t>
        <w:br/>
        <w:t>R</w:t>
        <w:br/>
        <w:t>Q</w:t>
        <w:br/>
        <w:br/>
        <w:t>3</w:t>
        <w:br/>
        <w:t>D</w:t>
        <w:br/>
        <w:t>U</w:t>
        <w:br/>
        <w:t>W</w:t>
        <w:br/>
        <w:t>L</w:t>
        <w:br/>
        <w:t>F</w:t>
        <w:br/>
        <w:t>L</w:t>
        <w:br/>
        <w:t>S</w:t>
        <w:br/>
        <w:t>D</w:t>
        <w:br/>
        <w:t>W</w:t>
        <w:br/>
        <w:t>L</w:t>
        <w:br/>
        <w:t>R</w:t>
        <w:br/>
        <w:t>Q</w:t>
        <w:br/>
        <w:t>˛</w:t>
        <w:br/>
        <w:br/>
        <w:t>&amp;</w:t>
        <w:br/>
        <w:t>R</w:t>
        <w:br/>
        <w:t>Q</w:t>
        <w:br/>
        <w:t>W</w:t>
        <w:br/>
        <w:t>U</w:t>
        <w:br/>
        <w:t>L</w:t>
        <w:br/>
        <w:t>E</w:t>
        <w:br/>
        <w:t>X</w:t>
        <w:br/>
        <w:t>W</w:t>
        <w:br/>
        <w:t>H</w:t>
        <w:br/>
        <w:t>G</w:t>
        <w:br/>
        <w:br/>
        <w:t>W</w:t>
        <w:br/>
        <w:t>R</w:t>
        <w:br/>
        <w:br/>
        <w:t>W</w:t>
        <w:br/>
        <w:t>K</w:t>
        <w:br/>
        <w:t>H</w:t>
        <w:br/>
        <w:br/>
        <w:br/>
        <w:t>.</w:t>
        <w:br/>
        <w:t>&lt;</w:t>
        <w:br/>
        <w:t>&amp;</w:t>
        <w:br/>
        <w:br/>
        <w:t>R</w:t>
        <w:br/>
        <w:t>Q</w:t>
        <w:br/>
        <w:br/>
        <w:t>%</w:t>
        <w:br/>
        <w:t>O</w:t>
        <w:br/>
        <w:t>R</w:t>
        <w:br/>
        <w:t>F</w:t>
        <w:br/>
        <w:t>N</w:t>
        <w:br/>
        <w:t>F</w:t>
        <w:br/>
        <w:t>K</w:t>
        <w:br/>
        <w:t>D</w:t>
        <w:br/>
        <w:t>L</w:t>
        <w:br/>
        <w:t>Q</w:t>
        <w:br/>
        <w:br/>
        <w:br/>
        <w:t>S</w:t>
        <w:br/>
        <w:t>U</w:t>
        <w:br/>
        <w:t>R</w:t>
        <w:br/>
        <w:t>M</w:t>
        <w:br/>
        <w:t>H</w:t>
        <w:br/>
        <w:t>F</w:t>
        <w:br/>
        <w:t>W</w:t>
        <w:br/>
        <w:br/>
        <w:t>X</w:t>
        <w:br/>
        <w:t>V</w:t>
        <w:br/>
        <w:t>L</w:t>
        <w:br/>
        <w:t>Q</w:t>
        <w:br/>
        <w:t>J</w:t>
        <w:br/>
        <w:br/>
        <w:t>(</w:t>
        <w:br/>
        <w:t>W</w:t>
        <w:br/>
        <w:t>K</w:t>
        <w:br/>
        <w:t>H</w:t>
        <w:br/>
        <w:t>U</w:t>
        <w:br/>
        <w:t>H</w:t>
        <w:br/>
        <w:t>X</w:t>
        <w:br/>
        <w:t>P</w:t>
        <w:br/>
        <w:br/>
        <w:t>E</w:t>
        <w:br/>
        <w:t>O</w:t>
        <w:br/>
        <w:t>R</w:t>
        <w:br/>
        <w:t>F</w:t>
        <w:br/>
        <w:t>N</w:t>
        <w:br/>
        <w:t>F</w:t>
        <w:br/>
        <w:t>K</w:t>
        <w:br/>
        <w:t>D</w:t>
        <w:br/>
        <w:t>L</w:t>
        <w:br/>
        <w:t>Q</w:t>
        <w:br/>
        <w:br/>
        <w:t>D</w:t>
        <w:br/>
        <w:t>W</w:t>
        <w:br/>
        <w:t>6</w:t>
        <w:br/>
        <w:t>W</w:t>
        <w:br/>
        <w:t>D</w:t>
        <w:br/>
        <w:t>Q</w:t>
        <w:br/>
        <w:t>G</w:t>
        <w:br/>
        <w:t>D</w:t>
        <w:br/>
        <w:t>U</w:t>
        <w:br/>
        <w:t>G</w:t>
        <w:br/>
        <w:t>E</w:t>
        <w:br/>
        <w:t>D</w:t>
        <w:br/>
        <w:t>Q</w:t>
        <w:br/>
        <w:t>N</w:t>
        <w:br/>
        <w:br/>
        <w:t>:</w:t>
        <w:br/>
        <w:t>R</w:t>
        <w:br/>
        <w:t>H</w:t>
        <w:br/>
        <w:t>P</w:t>
        <w:br/>
        <w:t>D</w:t>
        <w:br/>
        <w:br/>
        <w:t>+</w:t>
        <w:br/>
        <w:t>D</w:t>
        <w:br/>
        <w:t>F</w:t>
        <w:br/>
        <w:t>N</w:t>
        <w:br/>
        <w:t>D</w:t>
        <w:br/>
        <w:t>W</w:t>
        <w:br/>
        <w:t>K</w:t>
        <w:br/>
        <w:t>R</w:t>
        <w:br/>
        <w:t>Q</w:t>
        <w:br/>
        <w:br/>
        <w:br/>
        <w:br/>
        <w:br/>
        <w:t>˙</w:t>
        <w:br/>
        <w:br/>
        <w:br/>
        <w:t>V</w:t>
        <w:br/>
        <w:t>K</w:t>
        <w:br/>
        <w:t>R</w:t>
        <w:br/>
        <w:t>Z</w:t>
        <w:br/>
        <w:t>F</w:t>
        <w:br/>
        <w:t>D</w:t>
        <w:br/>
        <w:t>V</w:t>
        <w:br/>
        <w:t>L</w:t>
        <w:br/>
        <w:t>Q</w:t>
        <w:br/>
        <w:t>J</w:t>
        <w:br/>
        <w:br/>
        <w:t>\</w:t>
        <w:br/>
        <w:t>R</w:t>
        <w:br/>
        <w:t>X</w:t>
        <w:br/>
        <w:t>U</w:t>
        <w:br/>
        <w:br/>
        <w:t>L</w:t>
        <w:br/>
        <w:t>Q</w:t>
        <w:br/>
        <w:t>Q</w:t>
        <w:br/>
        <w:t>R</w:t>
        <w:br/>
        <w:t>Y</w:t>
        <w:br/>
        <w:t>D</w:t>
        <w:br/>
        <w:t>W</w:t>
        <w:br/>
        <w:t>L</w:t>
        <w:br/>
        <w:t>Y</w:t>
        <w:br/>
        <w:t>H</w:t>
        <w:br/>
        <w:br/>
        <w:t>P</w:t>
        <w:br/>
        <w:t>L</w:t>
        <w:br/>
        <w:t>Q</w:t>
        <w:br/>
        <w:t>G</w:t>
        <w:br/>
        <w:t>V</w:t>
        <w:br/>
        <w:t>H</w:t>
        <w:br/>
        <w:t>W</w:t>
        <w:br/>
        <w:br/>
        <w:t>&amp;</w:t>
        <w:br/>
        <w:t>O</w:t>
        <w:br/>
        <w:t>L</w:t>
        <w:br/>
        <w:t>H</w:t>
        <w:br/>
        <w:t>Q</w:t>
        <w:br/>
        <w:t>W</w:t>
        <w:br/>
        <w:br/>
        <w:t>5</w:t>
        <w:br/>
        <w:t>H</w:t>
        <w:br/>
        <w:t>F</w:t>
        <w:br/>
        <w:t>R</w:t>
        <w:br/>
        <w:t>J</w:t>
        <w:br/>
        <w:t>Q</w:t>
        <w:br/>
        <w:t>L</w:t>
        <w:br/>
        <w:t>W</w:t>
        <w:br/>
        <w:t>L</w:t>
        <w:br/>
        <w:t>R</w:t>
        <w:br/>
        <w:t>Q</w:t>
        <w:br/>
        <w:t>˛</w:t>
        <w:br/>
        <w:br/>
        <w:t>5</w:t>
        <w:br/>
        <w:t>H</w:t>
        <w:br/>
        <w:t>F</w:t>
        <w:br/>
        <w:t>H</w:t>
        <w:br/>
        <w:t>L</w:t>
        <w:br/>
        <w:t>Y</w:t>
        <w:br/>
        <w:t>H</w:t>
        <w:br/>
        <w:t>G</w:t>
        <w:br/>
        <w:br/>
        <w:t>P</w:t>
        <w:br/>
        <w:t>X</w:t>
        <w:br/>
        <w:t>O</w:t>
        <w:br/>
        <w:t>W</w:t>
        <w:br/>
        <w:t>L</w:t>
        <w:br/>
        <w:t>S</w:t>
        <w:br/>
        <w:t>O</w:t>
        <w:br/>
        <w:t>H</w:t>
        <w:br/>
        <w:br/>
        <w:t>,</w:t>
        <w:br/>
        <w:t>Q</w:t>
        <w:br/>
        <w:t>G</w:t>
        <w:br/>
        <w:t>L</w:t>
        <w:br/>
        <w:t>Y</w:t>
        <w:br/>
        <w:t>L</w:t>
        <w:br/>
        <w:t>G</w:t>
        <w:br/>
        <w:t>X</w:t>
        <w:br/>
        <w:t>D</w:t>
        <w:br/>
        <w:t>O</w:t>
        <w:br/>
        <w:br/>
        <w:t>&amp;</w:t>
        <w:br/>
        <w:t>H</w:t>
        <w:br/>
        <w:t>U</w:t>
        <w:br/>
        <w:t>W</w:t>
        <w:br/>
        <w:t>L</w:t>
        <w:br/>
        <w:t>I</w:t>
        <w:br/>
        <w:t>L</w:t>
        <w:br/>
        <w:t>F</w:t>
        <w:br/>
        <w:t>D</w:t>
        <w:br/>
        <w:t>W</w:t>
        <w:br/>
        <w:t>H</w:t>
        <w:br/>
        <w:t>V</w:t>
        <w:br/>
        <w:br/>
        <w:t>R</w:t>
        <w:br/>
        <w:t>I</w:t>
        <w:br/>
        <w:br/>
        <w:t>%</w:t>
        <w:br/>
        <w:t>H</w:t>
        <w:br/>
        <w:t>\</w:t>
        <w:br/>
        <w:t>R</w:t>
        <w:br/>
        <w:t>Q</w:t>
        <w:br/>
        <w:t>G</w:t>
        <w:br/>
        <w:br/>
        <w:t>(</w:t>
        <w:br/>
        <w:t>[</w:t>
        <w:br/>
        <w:t>F</w:t>
        <w:br/>
        <w:t>H</w:t>
        <w:br/>
        <w:t>O</w:t>
        <w:br/>
        <w:t>O</w:t>
        <w:br/>
        <w:t>H</w:t>
        <w:br/>
        <w:t>Q</w:t>
        <w:br/>
        <w:t>F</w:t>
        <w:br/>
        <w:t>H</w:t>
        <w:br/>
        <w:br/>
        <w:t>I</w:t>
        <w:br/>
        <w:t>U</w:t>
        <w:br/>
        <w:t>R</w:t>
        <w:br/>
        <w:t>P</w:t>
        <w:br/>
        <w:br/>
        <w:t>W</w:t>
        <w:br/>
        <w:t>K</w:t>
        <w:br/>
        <w:t>H</w:t>
        <w:br/>
        <w:br/>
        <w:t>F</w:t>
        <w:br/>
        <w:t>O</w:t>
        <w:br/>
        <w:t>L</w:t>
        <w:br/>
        <w:t>H</w:t>
        <w:br/>
        <w:t>Q</w:t>
        <w:br/>
        <w:t>W</w:t>
        <w:br/>
        <w:br/>
        <w:t>G</w:t>
        <w:br/>
        <w:t>H</w:t>
        <w:br/>
        <w:t>P</w:t>
        <w:br/>
        <w:t>R</w:t>
        <w:br/>
        <w:t>Q</w:t>
        <w:br/>
        <w:t>V</w:t>
        <w:br/>
        <w:t>W</w:t>
        <w:br/>
        <w:t>U</w:t>
        <w:br/>
        <w:t>D</w:t>
        <w:br/>
        <w:t>W</w:t>
        <w:br/>
        <w:t>L</w:t>
        <w:br/>
        <w:t>Q</w:t>
        <w:br/>
        <w:t>J</w:t>
        <w:br/>
        <w:br/>
        <w:t>\</w:t>
        <w:br/>
        <w:t>R</w:t>
        <w:br/>
        <w:t>X</w:t>
        <w:br/>
        <w:t>U</w:t>
        <w:br/>
        <w:br/>
        <w:t>F</w:t>
        <w:br/>
        <w:t>R</w:t>
        <w:br/>
        <w:t>Q</w:t>
        <w:br/>
        <w:t>V</w:t>
        <w:br/>
        <w:t>L</w:t>
        <w:br/>
        <w:t>V</w:t>
        <w:br/>
        <w:t>W</w:t>
        <w:br/>
        <w:t>H</w:t>
        <w:br/>
        <w:t>Q</w:t>
        <w:br/>
        <w:t>W</w:t>
        <w:br/>
        <w:br/>
        <w:t>K</w:t>
        <w:br/>
        <w:t>L</w:t>
        <w:br/>
        <w:t>J</w:t>
        <w:br/>
        <w:t>K</w:t>
        <w:br/>
        <w:br/>
        <w:t>S</w:t>
        <w:br/>
        <w:t>H</w:t>
        <w:br/>
        <w:t>U</w:t>
        <w:br/>
        <w:t>I</w:t>
        <w:br/>
        <w:t>R</w:t>
        <w:br/>
        <w:t>U</w:t>
        <w:br/>
        <w:t>P</w:t>
        <w:br/>
        <w:t>D</w:t>
        <w:br/>
        <w:t>Q</w:t>
        <w:br/>
        <w:t>F</w:t>
        <w:br/>
        <w:t>H</w:t>
        <w:br/>
        <w:br/>
        <w:t>D</w:t>
        <w:br/>
        <w:t>Q</w:t>
        <w:br/>
        <w:t>G</w:t>
        <w:br/>
        <w:br/>
        <w:t>F</w:t>
        <w:br/>
        <w:t>O</w:t>
        <w:br/>
        <w:t>L</w:t>
        <w:br/>
        <w:t>H</w:t>
        <w:br/>
        <w:t>Q</w:t>
        <w:br/>
        <w:t>W</w:t>
        <w:br/>
        <w:br/>
        <w:t>V</w:t>
        <w:br/>
        <w:t>D</w:t>
        <w:br/>
        <w:t>W</w:t>
        <w:br/>
        <w:t>L</w:t>
        <w:br/>
        <w:t>V</w:t>
        <w:br/>
        <w:t>I</w:t>
        <w:br/>
        <w:t>D</w:t>
        <w:br/>
        <w:t>F</w:t>
        <w:br/>
        <w:t>W</w:t>
        <w:br/>
        <w:t>L</w:t>
        <w:br/>
        <w:t>R</w:t>
        <w:br/>
        <w:t>Q</w:t>
        <w:br/>
        <w:br/>
        <w:t>&amp;</w:t>
        <w:br/>
        <w:t>O</w:t>
        <w:br/>
        <w:t>L</w:t>
        <w:br/>
        <w:t>H</w:t>
        <w:br/>
        <w:t>Q</w:t>
        <w:br/>
        <w:t>W</w:t>
        <w:br/>
        <w:t>˛</w:t>
        <w:br/>
        <w:br/>
        <w:t>6</w:t>
        <w:br/>
        <w:t>W</w:t>
        <w:br/>
        <w:t>D</w:t>
        <w:br/>
        <w:t>Q</w:t>
        <w:br/>
        <w:t>G</w:t>
        <w:br/>
        <w:t>D</w:t>
        <w:br/>
        <w:t>U</w:t>
        <w:br/>
        <w:t>G</w:t>
        <w:br/>
        <w:t>E</w:t>
        <w:br/>
        <w:t>D</w:t>
        <w:br/>
        <w:t>Q</w:t>
        <w:br/>
        <w:t>N</w:t>
        <w:br/>
        <w:br/>
        <w:br/>
        <w:t>6</w:t>
        <w:br/>
        <w:t>R</w:t>
        <w:br/>
        <w:t>X</w:t>
        <w:br/>
        <w:t>W</w:t>
        <w:br/>
        <w:t>K</w:t>
        <w:br/>
        <w:br/>
        <w:t>$</w:t>
        <w:br/>
        <w:t>I</w:t>
        <w:br/>
        <w:t>U</w:t>
        <w:br/>
        <w:t>L</w:t>
        <w:br/>
        <w:t>F</w:t>
        <w:br/>
        <w:t>D</w:t>
        <w:br/>
        <w:br/>
        <w:t>b</w:t>
        <w:br/>
        <w:t>7</w:t>
        <w:br/>
        <w:t>K</w:t>
        <w:br/>
        <w:t>H</w:t>
        <w:br/>
        <w:br/>
        <w:t>6</w:t>
        <w:br/>
        <w:t>W</w:t>
        <w:br/>
        <w:t>D</w:t>
        <w:br/>
        <w:t>Q</w:t>
        <w:br/>
        <w:t>G</w:t>
        <w:br/>
        <w:t>D</w:t>
        <w:br/>
        <w:t>U</w:t>
        <w:br/>
        <w:t>G</w:t>
        <w:br/>
        <w:br/>
        <w:t>%</w:t>
        <w:br/>
        <w:t>D</w:t>
        <w:br/>
        <w:t>Q</w:t>
        <w:br/>
        <w:t>N</w:t>
        <w:br/>
        <w:br/>
        <w:t>R</w:t>
        <w:br/>
        <w:t>I</w:t>
        <w:br/>
        <w:br/>
        <w:t>6</w:t>
        <w:br/>
        <w:t>R</w:t>
        <w:br/>
        <w:t>X</w:t>
        <w:br/>
        <w:t>W</w:t>
        <w:br/>
        <w:t>K</w:t>
        <w:br/>
        <w:br/>
        <w:t>$</w:t>
        <w:br/>
        <w:t>I</w:t>
        <w:br/>
        <w:t>U</w:t>
        <w:br/>
        <w:t>L</w:t>
        <w:br/>
        <w:t>F</w:t>
        <w:br/>
        <w:t>D</w:t>
        <w:br/>
        <w:br/>
        <w:t>/</w:t>
        <w:br/>
        <w:t>L</w:t>
        <w:br/>
        <w:t>P</w:t>
        <w:br/>
        <w:t>L</w:t>
        <w:br/>
        <w:t>W</w:t>
        <w:br/>
        <w:t>H</w:t>
        <w:br/>
        <w:t>G</w:t>
        <w:br/>
        <w:br/>
        <w:t>L</w:t>
        <w:br/>
        <w:t>V</w:t>
        <w:br/>
        <w:br/>
        <w:t>R</w:t>
        <w:br/>
        <w:t>Q</w:t>
        <w:br/>
        <w:t>H</w:t>
        <w:br/>
        <w:br/>
        <w:t>R</w:t>
        <w:br/>
        <w:t>I</w:t>
        <w:br/>
        <w:br/>
        <w:t>6</w:t>
        <w:br/>
        <w:t>R</w:t>
        <w:br/>
        <w:t>X</w:t>
        <w:br/>
        <w:t>W</w:t>
        <w:br/>
        <w:t>K</w:t>
        <w:br/>
        <w:br/>
        <w:t>$</w:t>
        <w:br/>
        <w:t>I</w:t>
        <w:br/>
        <w:t>U</w:t>
        <w:br/>
        <w:t>L</w:t>
        <w:br/>
        <w:t>F</w:t>
        <w:br/>
        <w:t>D</w:t>
        <w:br/>
        <w:br/>
        <w:br/>
        <w:t>V</w:t>
        <w:br/>
        <w:br/>
        <w:t>O</w:t>
        <w:br/>
        <w:t>D</w:t>
        <w:br/>
        <w:t>U</w:t>
        <w:br/>
        <w:t>J</w:t>
        <w:br/>
        <w:t>H</w:t>
        <w:br/>
        <w:t>V</w:t>
        <w:br/>
        <w:t>W</w:t>
        <w:br/>
        <w:br/>
        <w:t>I</w:t>
        <w:br/>
        <w:t>L</w:t>
        <w:br/>
        <w:t>Q</w:t>
        <w:br/>
        <w:t>D</w:t>
        <w:br/>
        <w:t>Q</w:t>
        <w:br/>
        <w:t>F</w:t>
        <w:br/>
        <w:t>L</w:t>
        <w:br/>
        <w:t>D</w:t>
        <w:br/>
        <w:t>O</w:t>
        <w:br/>
        <w:br/>
        <w:t>V</w:t>
        <w:br/>
        <w:t>H</w:t>
        <w:br/>
        <w:t>U</w:t>
        <w:br/>
        <w:t>Y</w:t>
        <w:br/>
        <w:t>L</w:t>
        <w:br/>
        <w:t>F</w:t>
        <w:br/>
        <w:t>H</w:t>
        <w:br/>
        <w:t>V</w:t>
        <w:br/>
        <w:br/>
        <w:t>J</w:t>
        <w:br/>
        <w:t>U</w:t>
        <w:br/>
        <w:t>R</w:t>
        <w:br/>
        <w:t>X</w:t>
        <w:br/>
        <w:t>S</w:t>
        <w:br/>
        <w:t>V</w:t>
        <w:br/>
        <w:br/>
        <w:br/>
        <w:t>R</w:t>
        <w:br/>
        <w:t>S</w:t>
        <w:br/>
        <w:t>H</w:t>
        <w:br/>
        <w:t>U</w:t>
        <w:br/>
        <w:t>D</w:t>
        <w:br/>
        <w:t>W</w:t>
        <w:br/>
        <w:t>L</w:t>
        <w:br/>
        <w:t>Q</w:t>
        <w:br/>
        <w:t>J</w:t>
        <w:br/>
        <w:br/>
        <w:t>L</w:t>
        <w:br/>
        <w:t>Q</w:t>
        <w:br/>
        <w:br/>
        <w:br/>
        <w:br/>
        <w:t>F</w:t>
        <w:br/>
        <w:t>R</w:t>
        <w:br/>
        <w:t>X</w:t>
        <w:br/>
        <w:t>Q</w:t>
        <w:br/>
        <w:t>W</w:t>
        <w:br/>
        <w:t>U</w:t>
        <w:br/>
        <w:t>L</w:t>
        <w:br/>
        <w:t>H</w:t>
        <w:br/>
        <w:t>V</w:t>
        <w:br/>
        <w:br/>
        <w:t>D</w:t>
        <w:br/>
        <w:t>F</w:t>
        <w:br/>
        <w:t>U</w:t>
        <w:br/>
        <w:t>R</w:t>
        <w:br/>
        <w:t>V</w:t>
        <w:br/>
        <w:t>V</w:t>
        <w:br/>
        <w:br/>
        <w:t>$</w:t>
        <w:br/>
        <w:t>I</w:t>
        <w:br/>
        <w:t>U</w:t>
        <w:br/>
        <w:t>L</w:t>
        <w:br/>
        <w:t>F</w:t>
        <w:br/>
        <w:t>D</w:t>
        <w:br/>
        <w:br/>
        <w:t>D</w:t>
        <w:br/>
        <w:t>Q</w:t>
        <w:br/>
        <w:t>G</w:t>
        <w:br/>
        <w:br/>
        <w:t>R</w:t>
        <w:br/>
        <w:t>W</w:t>
        <w:br/>
        <w:t>K</w:t>
        <w:br/>
        <w:t>H</w:t>
        <w:br/>
        <w:t>U</w:t>
        <w:br/>
        <w:br/>
        <w:t>N</w:t>
        <w:br/>
        <w:t>H</w:t>
        <w:br/>
        <w:t>\</w:t>
        <w:br/>
        <w:br/>
        <w:t>P</w:t>
        <w:br/>
        <w:t>D</w:t>
        <w:br/>
        <w:t>U</w:t>
        <w:br/>
        <w:t>N</w:t>
        <w:br/>
        <w:t>H</w:t>
        <w:br/>
        <w:t>W</w:t>
        <w:br/>
        <w:t>V</w:t>
        <w:br/>
        <w:br/>
        <w:t>D</w:t>
        <w:br/>
        <w:t>U</w:t>
        <w:br/>
        <w:t>R</w:t>
        <w:br/>
        <w:t>X</w:t>
        <w:br/>
        <w:t>Q</w:t>
        <w:br/>
        <w:t>G</w:t>
        <w:br/>
        <w:br/>
        <w:t>W</w:t>
        <w:br/>
        <w:t>K</w:t>
        <w:br/>
        <w:t>H</w:t>
        <w:br/>
        <w:br/>
        <w:t>Z</w:t>
        <w:br/>
        <w:t>R</w:t>
        <w:br/>
        <w:t>U</w:t>
        <w:br/>
        <w:t>O</w:t>
        <w:br/>
        <w:t>G</w:t>
        <w:br/>
        <w:br/>
        <w:br/>
        <w:t>,</w:t>
        <w:br/>
        <w:t>W</w:t>
        <w:br/>
        <w:br/>
        <w:t>L</w:t>
        <w:br/>
        <w:t>V</w:t>
        <w:br/>
        <w:br/>
        <w:t>$</w:t>
        <w:br/>
        <w:t>I</w:t>
        <w:br/>
        <w:t>U</w:t>
        <w:br/>
        <w:t>L</w:t>
        <w:br/>
        <w:t>F</w:t>
        <w:br/>
        <w:t>D</w:t>
        <w:br/>
        <w:t>Î</w:t>
        <w:br/>
        <w:t>V</w:t>
        <w:br/>
        <w:br/>
        <w:t>E</w:t>
        <w:br/>
        <w:t>L</w:t>
        <w:br/>
        <w:t>J</w:t>
        <w:br/>
        <w:t>J</w:t>
        <w:br/>
        <w:t>H</w:t>
        <w:br/>
        <w:t>V</w:t>
        <w:br/>
        <w:t>W</w:t>
        <w:br/>
        <w:br/>
        <w:t>O</w:t>
        <w:br/>
        <w:t>H</w:t>
        <w:br/>
        <w:t>Q</w:t>
        <w:br/>
        <w:t>G</w:t>
        <w:br/>
        <w:t>H</w:t>
        <w:br/>
        <w:t>U</w:t>
        <w:br/>
        <w:br/>
        <w:t>E</w:t>
        <w:br/>
        <w:t>\</w:t>
        <w:br/>
        <w:br/>
        <w:t>D</w:t>
        <w:br/>
        <w:t>V</w:t>
        <w:br/>
        <w:t>V</w:t>
        <w:br/>
        <w:t>H</w:t>
        <w:br/>
        <w:t>W</w:t>
        <w:br/>
        <w:t>V</w:t>
        <w:br/>
        <w:br/>
        <w:t>5</w:t>
        <w:br/>
        <w:t>3</w:t>
        <w:br/>
        <w:t>$</w:t>
        <w:br/>
        <w:br/>
        <w:t>'</w:t>
        <w:br/>
        <w:t>H</w:t>
        <w:br/>
        <w:t>Y</w:t>
        <w:br/>
        <w:t>H</w:t>
        <w:br/>
        <w:t>O</w:t>
        <w:br/>
        <w:t>R</w:t>
        <w:br/>
        <w:t>S</w:t>
        <w:br/>
        <w:t>H</w:t>
        <w:br/>
        <w:t>U</w:t>
        <w:br/>
        <w:br/>
        <w:tab/>
        <w:br/>
        <w:br/>
        <w:t>3</w:t>
        <w:br/>
        <w:t>U</w:t>
        <w:br/>
        <w:t>R</w:t>
        <w:br/>
        <w:t>F</w:t>
        <w:br/>
        <w:t>H</w:t>
        <w:br/>
        <w:t>V</w:t>
        <w:br/>
        <w:t>V</w:t>
        <w:br/>
        <w:br/>
        <w:t>2</w:t>
        <w:br/>
        <w:t>S</w:t>
        <w:br/>
        <w:t>W</w:t>
        <w:br/>
        <w:t>L</w:t>
        <w:br/>
        <w:t>P</w:t>
        <w:br/>
        <w:t>L</w:t>
        <w:br/>
        <w:t>]</w:t>
        <w:br/>
        <w:t>D</w:t>
        <w:br/>
        <w:t>W</w:t>
        <w:br/>
        <w:t>L</w:t>
        <w:br/>
        <w:t>R</w:t>
        <w:br/>
        <w:t>Q</w:t>
        <w:br/>
        <w:br/>
        <w:t>6</w:t>
        <w:br/>
        <w:t>S</w:t>
        <w:br/>
        <w:t>H</w:t>
        <w:br/>
        <w:t>F</w:t>
        <w:br/>
        <w:t>L</w:t>
        <w:br/>
        <w:t>D</w:t>
        <w:br/>
        <w:t>O</w:t>
        <w:br/>
        <w:t>L</w:t>
        <w:br/>
        <w:t>V</w:t>
        <w:br/>
        <w:t>W</w:t>
        <w:br/>
        <w:t>˛</w:t>
        <w:br/>
        <w:t>/</w:t>
        <w:br/>
        <w:t>H</w:t>
        <w:br/>
        <w:t>Y</w:t>
        <w:br/>
        <w:t>H</w:t>
        <w:br/>
        <w:t>U</w:t>
        <w:br/>
        <w:t>D</w:t>
        <w:br/>
        <w:t>J</w:t>
        <w:br/>
        <w:t>H</w:t>
        <w:br/>
        <w:t>G</w:t>
        <w:br/>
        <w:br/>
        <w:t>:</w:t>
        <w:br/>
        <w:t>R</w:t>
        <w:br/>
        <w:t>U</w:t>
        <w:br/>
        <w:t>N</w:t>
        <w:br/>
        <w:t>)</w:t>
        <w:br/>
        <w:t>X</w:t>
        <w:br/>
        <w:t>V</w:t>
        <w:br/>
        <w:t>L</w:t>
        <w:br/>
        <w:t>R</w:t>
        <w:br/>
        <w:t>Q</w:t>
        <w:br/>
        <w:br/>
        <w:t>5</w:t>
        <w:br/>
        <w:t>3</w:t>
        <w:br/>
        <w:t>$</w:t>
        <w:br/>
        <w:br/>
        <w:t>3</w:t>
        <w:br/>
        <w:t>O</w:t>
        <w:br/>
        <w:t>D</w:t>
        <w:br/>
        <w:t>W</w:t>
        <w:br/>
        <w:t>I</w:t>
        <w:br/>
        <w:t>R</w:t>
        <w:br/>
        <w:t>U</w:t>
        <w:br/>
        <w:t>P</w:t>
        <w:br/>
        <w:br/>
        <w:t>W</w:t>
        <w:br/>
        <w:t>R</w:t>
        <w:br/>
        <w:br/>
        <w:t>D</w:t>
        <w:br/>
        <w:t>X</w:t>
        <w:br/>
        <w:t>W</w:t>
        <w:br/>
        <w:t>R</w:t>
        <w:br/>
        <w:t>P</w:t>
        <w:br/>
        <w:t>D</w:t>
        <w:br/>
        <w:t>W</w:t>
        <w:br/>
        <w:t>H</w:t>
        <w:br/>
        <w:br/>
        <w:t>F</w:t>
        <w:br/>
        <w:t>R</w:t>
        <w:br/>
        <w:t>U</w:t>
        <w:br/>
        <w:t>H</w:t>
        <w:br/>
        <w:br/>
        <w:t>E</w:t>
        <w:br/>
        <w:t>D</w:t>
        <w:br/>
        <w:t>Q</w:t>
        <w:br/>
        <w:t>N</w:t>
        <w:br/>
        <w:t>L</w:t>
        <w:br/>
        <w:t>Q</w:t>
        <w:br/>
        <w:t>J</w:t>
        <w:br/>
        <w:br/>
        <w:t>S</w:t>
        <w:br/>
        <w:t>U</w:t>
        <w:br/>
        <w:t>R</w:t>
        <w:br/>
        <w:t>F</w:t>
        <w:br/>
        <w:t>H</w:t>
        <w:br/>
        <w:t>V</w:t>
        <w:br/>
        <w:t>V</w:t>
        <w:br/>
        <w:t>H</w:t>
        <w:br/>
        <w:t>V</w:t>
        <w:br/>
        <w:br/>
        <w:br/>
        <w:t>G</w:t>
        <w:br/>
        <w:t>U</w:t>
        <w:br/>
        <w:t>L</w:t>
        <w:br/>
        <w:t>Y</w:t>
        <w:br/>
        <w:t>L</w:t>
        <w:br/>
        <w:t>Q</w:t>
        <w:br/>
        <w:t>J</w:t>
        <w:br/>
        <w:br/>
        <w:t>V</w:t>
        <w:br/>
        <w:t>L</w:t>
        <w:br/>
        <w:t>J</w:t>
        <w:br/>
        <w:t>Q</w:t>
        <w:br/>
        <w:t>L</w:t>
        <w:br/>
        <w:t>I</w:t>
        <w:br/>
        <w:t>L</w:t>
        <w:br/>
        <w:t>F</w:t>
        <w:br/>
        <w:t>D</w:t>
        <w:br/>
        <w:t>Q</w:t>
        <w:br/>
        <w:t>W</w:t>
        <w:br/>
        <w:br/>
        <w:t>H</w:t>
        <w:br/>
        <w:t>I</w:t>
        <w:br/>
        <w:t>I</w:t>
        <w:br/>
        <w:t>L</w:t>
        <w:br/>
        <w:t>F</w:t>
        <w:br/>
        <w:t>L</w:t>
        <w:br/>
        <w:t>H</w:t>
        <w:br/>
        <w:t>Q</w:t>
        <w:br/>
        <w:t>F</w:t>
        <w:br/>
        <w:t>\</w:t>
        <w:br/>
        <w:br/>
        <w:t>J</w:t>
        <w:br/>
        <w:t>D</w:t>
        <w:br/>
        <w:t>L</w:t>
        <w:br/>
        <w:t>Q</w:t>
        <w:br/>
        <w:t>V</w:t>
        <w:br/>
        <w:t>D</w:t>
        <w:br/>
        <w:t>Q</w:t>
        <w:br/>
        <w:t>G</w:t>
        <w:br/>
        <w:br/>
        <w:t>F</w:t>
        <w:br/>
        <w:t>R</w:t>
        <w:br/>
        <w:t>V</w:t>
        <w:br/>
        <w:t>W</w:t>
        <w:br/>
        <w:br/>
        <w:t>U</w:t>
        <w:br/>
        <w:t>H</w:t>
        <w:br/>
        <w:t>G</w:t>
        <w:br/>
        <w:t>X</w:t>
        <w:br/>
        <w:t>F</w:t>
        <w:br/>
        <w:t>W</w:t>
        <w:br/>
        <w:t>L</w:t>
        <w:br/>
        <w:t>R</w:t>
        <w:br/>
        <w:t>Q</w:t>
        <w:br/>
        <w:t>V</w:t>
        <w:br/>
        <w:br/>
        <w:t>$</w:t>
        <w:br/>
        <w:t>Q</w:t>
        <w:br/>
        <w:t>D</w:t>
        <w:br/>
        <w:t>O</w:t>
        <w:br/>
        <w:t>\</w:t>
        <w:br/>
        <w:t>]</w:t>
        <w:br/>
        <w:t>H</w:t>
        <w:br/>
        <w:t>G</w:t>
        <w:br/>
        <w:br/>
        <w:t>E</w:t>
        <w:br/>
        <w:t>D</w:t>
        <w:br/>
        <w:t>Q</w:t>
        <w:br/>
        <w:t>N</w:t>
        <w:br/>
        <w:br/>
        <w:t>R</w:t>
        <w:br/>
        <w:t>S</w:t>
        <w:br/>
        <w:t>H</w:t>
        <w:br/>
        <w:t>U</w:t>
        <w:br/>
        <w:t>D</w:t>
        <w:br/>
        <w:t>W</w:t>
        <w:br/>
        <w:t>L</w:t>
        <w:br/>
        <w:t>R</w:t>
        <w:br/>
        <w:t>Q</w:t>
        <w:br/>
        <w:t>V</w:t>
        <w:br/>
        <w:br/>
        <w:t>W</w:t>
        <w:br/>
        <w:t>R</w:t>
        <w:br/>
        <w:br/>
        <w:t>L</w:t>
        <w:br/>
        <w:t>G</w:t>
        <w:br/>
        <w:t>H</w:t>
        <w:br/>
        <w:t>Q</w:t>
        <w:br/>
        <w:t>W</w:t>
        <w:br/>
        <w:t>L</w:t>
        <w:br/>
        <w:t>I</w:t>
        <w:br/>
        <w:t>\</w:t>
        <w:br/>
        <w:br/>
        <w:t>R</w:t>
        <w:br/>
        <w:t>S</w:t>
        <w:br/>
        <w:t>S</w:t>
        <w:br/>
        <w:t>R</w:t>
        <w:br/>
        <w:t>U</w:t>
        <w:br/>
        <w:t>W</w:t>
        <w:br/>
        <w:t>X</w:t>
        <w:br/>
        <w:t>Q</w:t>
        <w:br/>
        <w:t>L</w:t>
        <w:br/>
        <w:t>W</w:t>
        <w:br/>
        <w:t>L</w:t>
        <w:br/>
        <w:t>H</w:t>
        <w:br/>
        <w:t>V</w:t>
        <w:br/>
        <w:br/>
        <w:t>I</w:t>
        <w:br/>
        <w:t>R</w:t>
        <w:br/>
        <w:t>U</w:t>
        <w:br/>
        <w:br/>
        <w:t>5</w:t>
        <w:br/>
        <w:t>3</w:t>
        <w:br/>
        <w:t>$</w:t>
        <w:br/>
        <w:br/>
        <w:t>D</w:t>
        <w:br/>
        <w:t>Q</w:t>
        <w:br/>
        <w:t>G</w:t>
        <w:br/>
        <w:br/>
        <w:t>P</w:t>
        <w:br/>
        <w:t>D</w:t>
        <w:br/>
        <w:t>F</w:t>
        <w:br/>
        <w:t>K</w:t>
        <w:br/>
        <w:t>L</w:t>
        <w:br/>
        <w:t>Q</w:t>
        <w:br/>
        <w:t>H</w:t>
        <w:br/>
        <w:br/>
        <w:t>O</w:t>
        <w:br/>
        <w:t>H</w:t>
        <w:br/>
        <w:t>D</w:t>
        <w:br/>
        <w:t>U</w:t>
        <w:br/>
        <w:t>Q</w:t>
        <w:br/>
        <w:t>L</w:t>
        <w:br/>
        <w:t>Q</w:t>
        <w:br/>
        <w:t>J</w:t>
        <w:br/>
        <w:br/>
        <w:t>L</w:t>
        <w:br/>
        <w:t>P</w:t>
        <w:br/>
        <w:t>S</w:t>
        <w:br/>
        <w:t>O</w:t>
        <w:br/>
        <w:t>H</w:t>
        <w:br/>
        <w:t>P</w:t>
        <w:br/>
        <w:t>H</w:t>
        <w:br/>
        <w:t>Q</w:t>
        <w:br/>
        <w:t>W</w:t>
        <w:br/>
        <w:t>D</w:t>
        <w:br/>
        <w:t>W</w:t>
        <w:br/>
        <w:t>L</w:t>
        <w:br/>
        <w:t>R</w:t>
        <w:br/>
        <w:t>Q</w:t>
        <w:br/>
        <w:br/>
        <w:t>G</w:t>
        <w:br/>
        <w:t>H</w:t>
        <w:br/>
        <w:t>P</w:t>
        <w:br/>
        <w:t>R</w:t>
        <w:br/>
        <w:t>Q</w:t>
        <w:br/>
        <w:t>V</w:t>
        <w:br/>
        <w:t>W</w:t>
        <w:br/>
        <w:t>U</w:t>
        <w:br/>
        <w:t>D</w:t>
        <w:br/>
        <w:t>W</w:t>
        <w:br/>
        <w:t>L</w:t>
        <w:br/>
        <w:t>Q</w:t>
        <w:br/>
        <w:t>J</w:t>
        <w:br/>
        <w:br/>
        <w:t>\</w:t>
        <w:br/>
        <w:t>R</w:t>
        <w:br/>
        <w:t>X</w:t>
        <w:br/>
        <w:t>U</w:t>
        <w:br/>
        <w:br/>
        <w:t>D</w:t>
        <w:br/>
        <w:t>E</w:t>
        <w:br/>
        <w:t>L</w:t>
        <w:br/>
        <w:t>O</w:t>
        <w:br/>
        <w:t>L</w:t>
        <w:br/>
        <w:t>W</w:t>
        <w:br/>
        <w:t>\</w:t>
        <w:br/>
        <w:br/>
        <w:t>W</w:t>
        <w:br/>
        <w:t>R</w:t>
        <w:br/>
        <w:br/>
        <w:t>D</w:t>
        <w:br/>
        <w:t>V</w:t>
        <w:br/>
        <w:t>V</w:t>
        <w:br/>
        <w:t>H</w:t>
        <w:br/>
        <w:t>V</w:t>
        <w:br/>
        <w:t>V</w:t>
        <w:br/>
        <w:br/>
        <w:t>S</w:t>
        <w:br/>
        <w:t>U</w:t>
        <w:br/>
        <w:t>R</w:t>
        <w:br/>
        <w:t>F</w:t>
        <w:br/>
        <w:t>H</w:t>
        <w:br/>
        <w:t>V</w:t>
        <w:br/>
        <w:t>V</w:t>
        <w:br/>
        <w:t>H</w:t>
        <w:br/>
        <w:t>V</w:t>
        <w:br/>
        <w:br/>
        <w:t>I</w:t>
        <w:br/>
        <w:t>R</w:t>
        <w:br/>
        <w:t>U</w:t>
        <w:br/>
        <w:br/>
        <w:t>D</w:t>
        <w:br/>
        <w:t>X</w:t>
        <w:br/>
        <w:t>W</w:t>
        <w:br/>
        <w:t>R</w:t>
        <w:br/>
        <w:t>P</w:t>
        <w:br/>
        <w:t>D</w:t>
        <w:br/>
        <w:t>W</w:t>
        <w:br/>
        <w:t>L</w:t>
        <w:br/>
        <w:t>R</w:t>
        <w:br/>
        <w:t>Q</w:t>
        <w:br/>
        <w:br/>
        <w:t>S</w:t>
        <w:br/>
        <w:t>R</w:t>
        <w:br/>
        <w:t>W</w:t>
        <w:br/>
        <w:t>H</w:t>
        <w:br/>
        <w:t>Q</w:t>
        <w:br/>
        <w:t>W</w:t>
        <w:br/>
        <w:t>L</w:t>
        <w:br/>
        <w:t>D</w:t>
        <w:br/>
        <w:t>O</w:t>
        <w:br/>
        <w:br/>
        <w:t>'</w:t>
        <w:br/>
        <w:t>H</w:t>
        <w:br/>
        <w:t>Y</w:t>
        <w:br/>
        <w:t>H</w:t>
        <w:br/>
        <w:t>O</w:t>
        <w:br/>
        <w:t>R</w:t>
        <w:br/>
        <w:t>S</w:t>
        <w:br/>
        <w:t>H</w:t>
        <w:br/>
        <w:t>G</w:t>
        <w:br/>
        <w:br/>
        <w:br/>
        <w:t>G</w:t>
        <w:br/>
        <w:t>H</w:t>
        <w:br/>
        <w:t>S</w:t>
        <w:br/>
        <w:t>O</w:t>
        <w:br/>
        <w:t>R</w:t>
        <w:br/>
        <w:t>\</w:t>
        <w:br/>
        <w:t>H</w:t>
        <w:br/>
        <w:t>G</w:t>
        <w:br/>
        <w:br/>
        <w:br/>
        <w:t>D</w:t>
        <w:br/>
        <w:t>Q</w:t>
        <w:br/>
        <w:t>G</w:t>
        <w:br/>
        <w:br/>
        <w:t>P</w:t>
        <w:br/>
        <w:t>D</w:t>
        <w:br/>
        <w:t>L</w:t>
        <w:br/>
        <w:t>Q</w:t>
        <w:br/>
        <w:t>W</w:t>
        <w:br/>
        <w:t>D</w:t>
        <w:br/>
        <w:t>L</w:t>
        <w:br/>
        <w:t>Q</w:t>
        <w:br/>
        <w:t>H</w:t>
        <w:br/>
        <w:t>G</w:t>
        <w:br/>
        <w:br/>
        <w:t>5</w:t>
        <w:br/>
        <w:t>3</w:t>
        <w:br/>
        <w:t>$</w:t>
        <w:br/>
        <w:br/>
        <w:t>V</w:t>
        <w:br/>
        <w:t>R</w:t>
        <w:br/>
        <w:t>O</w:t>
        <w:br/>
        <w:t>X</w:t>
        <w:br/>
        <w:t>W</w:t>
        <w:br/>
        <w:t>L</w:t>
        <w:br/>
        <w:t>R</w:t>
        <w:br/>
        <w:t>Q</w:t>
        <w:br/>
        <w:t>V</w:t>
        <w:br/>
        <w:br/>
        <w:br/>
        <w:t>V</w:t>
        <w:br/>
        <w:t>K</w:t>
        <w:br/>
        <w:t>R</w:t>
        <w:br/>
        <w:t>Z</w:t>
        <w:br/>
        <w:t>F</w:t>
        <w:br/>
        <w:t>D</w:t>
        <w:br/>
        <w:t>V</w:t>
        <w:br/>
        <w:t>L</w:t>
        <w:br/>
        <w:t>Q</w:t>
        <w:br/>
        <w:t>J</w:t>
        <w:br/>
        <w:br/>
        <w:t>\</w:t>
        <w:br/>
        <w:t>R</w:t>
        <w:br/>
        <w:t>X</w:t>
        <w:br/>
        <w:t>U</w:t>
        <w:br/>
        <w:br/>
        <w:t>I</w:t>
        <w:br/>
        <w:t>X</w:t>
        <w:br/>
        <w:t>O</w:t>
        <w:br/>
        <w:t>O</w:t>
        <w:br/>
        <w:br/>
        <w:t>G</w:t>
        <w:br/>
        <w:t>H</w:t>
        <w:br/>
        <w:t>Y</w:t>
        <w:br/>
        <w:t>H</w:t>
        <w:br/>
        <w:t>O</w:t>
        <w:br/>
        <w:t>R</w:t>
        <w:br/>
        <w:t>S</w:t>
        <w:br/>
        <w:t>P</w:t>
        <w:br/>
        <w:t>H</w:t>
        <w:br/>
        <w:t>Q</w:t>
        <w:br/>
        <w:t>W</w:t>
        <w:br/>
        <w:br/>
        <w:t>O</w:t>
        <w:br/>
        <w:t>L</w:t>
        <w:br/>
        <w:t>I</w:t>
        <w:br/>
        <w:t>H</w:t>
        <w:br/>
        <w:t>F</w:t>
        <w:br/>
        <w:t>\</w:t>
        <w:br/>
        <w:t>F</w:t>
        <w:br/>
        <w:t>O</w:t>
        <w:br/>
        <w:t>H</w:t>
        <w:br/>
        <w:br/>
        <w:t>H</w:t>
        <w:br/>
        <w:t>[</w:t>
        <w:br/>
        <w:t>S</w:t>
        <w:br/>
        <w:t>H</w:t>
        <w:br/>
        <w:t>U</w:t>
        <w:br/>
        <w:t>W</w:t>
        <w:br/>
        <w:t>L</w:t>
        <w:br/>
        <w:t>V</w:t>
        <w:br/>
        <w:t>H</w:t>
        <w:br/>
        <w:br/>
        <w:t>L</w:t>
        <w:br/>
        <w:t>Q</w:t>
        <w:br/>
        <w:t>5</w:t>
        <w:br/>
        <w:t>3</w:t>
        <w:br/>
        <w:t>$</w:t>
        <w:br/>
        <w:br/>
        <w:t>4</w:t>
        <w:br/>
        <w:t>X</w:t>
        <w:br/>
        <w:t>D</w:t>
        <w:br/>
        <w:t>Q</w:t>
        <w:br/>
        <w:t>W</w:t>
        <w:br/>
        <w:t>L</w:t>
        <w:br/>
        <w:t>I</w:t>
        <w:br/>
        <w:t>L</w:t>
        <w:br/>
        <w:t>D</w:t>
        <w:br/>
        <w:t>E</w:t>
        <w:br/>
        <w:t>O</w:t>
        <w:br/>
        <w:t>H</w:t>
        <w:br/>
        <w:br/>
        <w:t>$</w:t>
        <w:br/>
        <w:t>F</w:t>
        <w:br/>
        <w:t>K</w:t>
        <w:br/>
        <w:t>L</w:t>
        <w:br/>
        <w:t>H</w:t>
        <w:br/>
        <w:t>Y</w:t>
        <w:br/>
        <w:t>H</w:t>
        <w:br/>
        <w:t>P</w:t>
        <w:br/>
        <w:t>H</w:t>
        <w:br/>
        <w:t>Q</w:t>
        <w:br/>
        <w:t>W</w:t>
        <w:br/>
        <w:t>V</w:t>
        <w:br/>
        <w:t>˛</w:t>
        <w:br/>
        <w:t>$</w:t>
        <w:br/>
        <w:t>X</w:t>
        <w:br/>
        <w:t>W</w:t>
        <w:br/>
        <w:t>R</w:t>
        <w:br/>
        <w:t>P</w:t>
        <w:br/>
        <w:t>D</w:t>
        <w:br/>
        <w:t>W</w:t>
        <w:br/>
        <w:t>H</w:t>
        <w:br/>
        <w:t>G</w:t>
        <w:br/>
        <w:br/>
        <w:t>$</w:t>
        <w:br/>
        <w:t>1</w:t>
        <w:br/>
        <w:t>$</w:t>
        <w:br/>
        <w:br/>
        <w:t>&amp;</w:t>
        <w:br/>
        <w:t>D</w:t>
        <w:br/>
        <w:t>V</w:t>
        <w:br/>
        <w:t>K</w:t>
        <w:br/>
        <w:br/>
        <w:t>5</w:t>
        <w:br/>
        <w:t>H</w:t>
        <w:br/>
        <w:t>F</w:t>
        <w:br/>
        <w:t>R</w:t>
        <w:br/>
        <w:t>Q</w:t>
        <w:br/>
        <w:t>F</w:t>
        <w:br/>
        <w:t>L</w:t>
        <w:br/>
        <w:t>O</w:t>
        <w:br/>
        <w:t>L</w:t>
        <w:br/>
        <w:t>D</w:t>
        <w:br/>
        <w:t>W</w:t>
        <w:br/>
        <w:t>L</w:t>
        <w:br/>
        <w:t>R</w:t>
        <w:br/>
        <w:t>Q</w:t>
        <w:br/>
        <w:t>˛</w:t>
        <w:br/>
        <w:br/>
        <w:t>6</w:t>
        <w:br/>
        <w:t>X</w:t>
        <w:br/>
        <w:t>F</w:t>
        <w:br/>
        <w:t>F</w:t>
        <w:br/>
        <w:t>H</w:t>
        <w:br/>
        <w:t>V</w:t>
        <w:br/>
        <w:t>V</w:t>
        <w:br/>
        <w:t>I</w:t>
        <w:br/>
        <w:t>X</w:t>
        <w:br/>
        <w:t>O</w:t>
        <w:br/>
        <w:t>O</w:t>
        <w:br/>
        <w:t>\</w:t>
        <w:br/>
        <w:br/>
        <w:t>L</w:t>
        <w:br/>
        <w:t>P</w:t>
        <w:br/>
        <w:t>S</w:t>
        <w:br/>
        <w:t>O</w:t>
        <w:br/>
        <w:t>H</w:t>
        <w:br/>
        <w:t>P</w:t>
        <w:br/>
        <w:t>H</w:t>
        <w:br/>
        <w:t>Q</w:t>
        <w:br/>
        <w:t>W</w:t>
        <w:br/>
        <w:t>H</w:t>
        <w:br/>
        <w:t>G</w:t>
        <w:br/>
        <w:br/>
        <w:t>D</w:t>
        <w:br/>
        <w:t>Q</w:t>
        <w:br/>
        <w:br/>
        <w:t>5</w:t>
        <w:br/>
        <w:t>3</w:t>
        <w:br/>
        <w:t>$</w:t>
        <w:br/>
        <w:br/>
        <w:t>V</w:t>
        <w:br/>
        <w:t>R</w:t>
        <w:br/>
        <w:t>O</w:t>
        <w:br/>
        <w:t>X</w:t>
        <w:br/>
        <w:t>W</w:t>
        <w:br/>
        <w:t>L</w:t>
        <w:br/>
        <w:t>R</w:t>
        <w:br/>
        <w:t>Q</w:t>
        <w:br/>
        <w:br/>
        <w:t>I</w:t>
        <w:br/>
        <w:t>R</w:t>
        <w:br/>
        <w:t>U</w:t>
        <w:br/>
        <w:br/>
        <w:t>$</w:t>
        <w:br/>
        <w:t>X</w:t>
        <w:br/>
        <w:t>W</w:t>
        <w:br/>
        <w:t>R</w:t>
        <w:br/>
        <w:t>P</w:t>
        <w:br/>
        <w:t>D</w:t>
        <w:br/>
        <w:t>W</w:t>
        <w:br/>
        <w:t>H</w:t>
        <w:br/>
        <w:t>G</w:t>
        <w:br/>
        <w:br/>
        <w:t>1</w:t>
        <w:br/>
        <w:t>R</w:t>
        <w:br/>
        <w:t>W</w:t>
        <w:br/>
        <w:t>H</w:t>
        <w:br/>
        <w:t>$</w:t>
        <w:br/>
        <w:t>F</w:t>
        <w:br/>
        <w:t>F</w:t>
        <w:br/>
        <w:t>H</w:t>
        <w:br/>
        <w:t>S</w:t>
        <w:br/>
        <w:t>W</w:t>
        <w:br/>
        <w:t>R</w:t>
        <w:br/>
        <w:t>U</w:t>
        <w:br/>
        <w:br/>
        <w:br/>
        <w:t>$</w:t>
        <w:br/>
        <w:t>1</w:t>
        <w:br/>
        <w:t>$</w:t>
        <w:br/>
        <w:br/>
        <w:br/>
        <w:t>F</w:t>
        <w:br/>
        <w:t>D</w:t>
        <w:br/>
        <w:t>V</w:t>
        <w:br/>
        <w:t>K</w:t>
        <w:br/>
        <w:br/>
        <w:t>U</w:t>
        <w:br/>
        <w:t>H</w:t>
        <w:br/>
        <w:t>F</w:t>
        <w:br/>
        <w:t>R</w:t>
        <w:br/>
        <w:t>Q</w:t>
        <w:br/>
        <w:t>F</w:t>
        <w:br/>
        <w:t>L</w:t>
        <w:br/>
        <w:t>O</w:t>
        <w:br/>
        <w:t>L</w:t>
        <w:br/>
        <w:t>D</w:t>
        <w:br/>
        <w:t>W</w:t>
        <w:br/>
        <w:t>L</w:t>
        <w:br/>
        <w:t>R</w:t>
        <w:br/>
        <w:t>Q</w:t>
        <w:br/>
        <w:br/>
        <w:br/>
        <w:t>U</w:t>
        <w:br/>
        <w:t>H</w:t>
        <w:br/>
        <w:t>V</w:t>
        <w:br/>
        <w:t>X</w:t>
        <w:br/>
        <w:t>O</w:t>
        <w:br/>
        <w:t>W</w:t>
        <w:br/>
        <w:t>L</w:t>
        <w:br/>
        <w:t>Q</w:t>
        <w:br/>
        <w:t>J</w:t>
        <w:br/>
        <w:br/>
        <w:t>L</w:t>
        <w:br/>
        <w:t>Q</w:t>
        <w:br/>
        <w:br/>
        <w:t>D</w:t>
        <w:br/>
        <w:br/>
        <w:t>S</w:t>
        <w:br/>
        <w:t>U</w:t>
        <w:br/>
        <w:t>R</w:t>
        <w:br/>
        <w:t>M</w:t>
        <w:br/>
        <w:t>H</w:t>
        <w:br/>
        <w:t>F</w:t>
        <w:br/>
        <w:t>W</w:t>
        <w:br/>
        <w:t>H</w:t>
        <w:br/>
        <w:t>G</w:t>
        <w:br/>
        <w:br/>
        <w:t>V</w:t>
        <w:br/>
        <w:t>D</w:t>
        <w:br/>
        <w:t>Y</w:t>
        <w:br/>
        <w:t>L</w:t>
        <w:br/>
        <w:t>Q</w:t>
        <w:br/>
        <w:t>J</w:t>
        <w:br/>
        <w:t>V</w:t>
        <w:br/>
        <w:br/>
        <w:t>R</w:t>
        <w:br/>
        <w:t>I</w:t>
        <w:br/>
        <w:br/>
        <w:t>5</w:t>
        <w:br/>
        <w:t>˘</w:t>
        <w:br/>
        <w:br/>
        <w:t>P</w:t>
        <w:br/>
        <w:t>L</w:t>
        <w:br/>
        <w:t>O</w:t>
        <w:br/>
        <w:t>O</w:t>
        <w:br/>
        <w:t>L</w:t>
        <w:br/>
        <w:t>R</w:t>
        <w:br/>
        <w:t>Q</w:t>
        <w:br/>
        <w:br/>
        <w:t>R</w:t>
        <w:br/>
        <w:t>Y</w:t>
        <w:br/>
        <w:t>H</w:t>
        <w:br/>
        <w:t>U</w:t>
        <w:br/>
        <w:br/>
        <w:br/>
        <w:br/>
        <w:br/>
        <w:t>\</w:t>
        <w:br/>
        <w:t>H</w:t>
        <w:br/>
        <w:t>D</w:t>
        <w:br/>
        <w:t>U</w:t>
        <w:br/>
        <w:t>V</w:t>
        <w:br/>
        <w:br/>
        <w:t>I</w:t>
        <w:br/>
        <w:t>R</w:t>
        <w:br/>
        <w:t>U</w:t>
        <w:br/>
        <w:br/>
        <w:t>W</w:t>
        <w:br/>
        <w:t>K</w:t>
        <w:br/>
        <w:t>H</w:t>
        <w:br/>
        <w:br/>
        <w:t>E</w:t>
        <w:br/>
        <w:t>D</w:t>
        <w:br/>
        <w:t>Q</w:t>
        <w:br/>
        <w:t>N</w:t>
        <w:br/>
        <w:br/>
        <w:t>7</w:t>
        <w:br/>
        <w:t>K</w:t>
        <w:br/>
        <w:t>L</w:t>
        <w:br/>
        <w:t>V</w:t>
        <w:br/>
        <w:br/>
        <w:t>K</w:t>
        <w:br/>
        <w:t>L</w:t>
        <w:br/>
        <w:t>J</w:t>
        <w:br/>
        <w:t>K</w:t>
        <w:br/>
        <w:t>O</w:t>
        <w:br/>
        <w:t>L</w:t>
        <w:br/>
        <w:t>J</w:t>
        <w:br/>
        <w:t>K</w:t>
        <w:br/>
        <w:t>W</w:t>
        <w:br/>
        <w:t>V</w:t>
        <w:br/>
        <w:br/>
        <w:t>W</w:t>
        <w:br/>
        <w:t>K</w:t>
        <w:br/>
        <w:t>H</w:t>
        <w:br/>
        <w:br/>
        <w:t>V</w:t>
        <w:br/>
        <w:t>X</w:t>
        <w:br/>
        <w:t>E</w:t>
        <w:br/>
        <w:t>V</w:t>
        <w:br/>
        <w:t>W</w:t>
        <w:br/>
        <w:t>D</w:t>
        <w:br/>
        <w:t>Q</w:t>
        <w:br/>
        <w:t>W</w:t>
        <w:br/>
        <w:t>L</w:t>
        <w:br/>
        <w:t>D</w:t>
        <w:br/>
        <w:t>O</w:t>
        <w:br/>
        <w:br/>
        <w:t>F</w:t>
        <w:br/>
        <w:t>R</w:t>
        <w:br/>
        <w:t>V</w:t>
        <w:br/>
        <w:t>W</w:t>
        <w:br/>
        <w:br/>
        <w:t>V</w:t>
        <w:br/>
        <w:t>D</w:t>
        <w:br/>
        <w:t>Y</w:t>
        <w:br/>
        <w:t>L</w:t>
        <w:br/>
        <w:t>Q</w:t>
        <w:br/>
        <w:t>J</w:t>
        <w:br/>
        <w:t>V</w:t>
        <w:br/>
        <w:br/>
        <w:t>D</w:t>
        <w:br/>
        <w:t>F</w:t>
        <w:br/>
        <w:t>K</w:t>
        <w:br/>
        <w:t>L</w:t>
        <w:br/>
        <w:t>H</w:t>
        <w:br/>
        <w:t>Y</w:t>
        <w:br/>
        <w:t>H</w:t>
        <w:br/>
        <w:t>G</w:t>
        <w:br/>
        <w:br/>
        <w:t>W</w:t>
        <w:br/>
        <w:t>K</w:t>
        <w:br/>
        <w:t>U</w:t>
        <w:br/>
        <w:t>R</w:t>
        <w:br/>
        <w:t>X</w:t>
        <w:br/>
        <w:t>J</w:t>
        <w:br/>
        <w:t>K</w:t>
        <w:br/>
        <w:br/>
        <w:t>\</w:t>
        <w:br/>
        <w:t>R</w:t>
        <w:br/>
        <w:t>X</w:t>
        <w:br/>
        <w:t>U</w:t>
        <w:br/>
        <w:br/>
        <w:t>Z</w:t>
        <w:br/>
        <w:t>R</w:t>
        <w:br/>
        <w:t>U</w:t>
        <w:br/>
        <w:t>N</w:t>
        <w:br/>
        <w:br/>
        <w:t>(</w:t>
        <w:br/>
        <w:t>Q</w:t>
        <w:br/>
        <w:t>K</w:t>
        <w:br/>
        <w:t>D</w:t>
        <w:br/>
        <w:t>Q</w:t>
        <w:br/>
        <w:t>F</w:t>
        <w:br/>
        <w:t>H</w:t>
        <w:br/>
        <w:t>G</w:t>
        <w:br/>
        <w:br/>
        <w:t>.</w:t>
        <w:br/>
        <w:t>&lt;</w:t>
        <w:br/>
        <w:t>&amp;</w:t>
        <w:br/>
        <w:br/>
        <w:t>&amp;</w:t>
        <w:br/>
        <w:t>R</w:t>
        <w:br/>
        <w:t>P</w:t>
        <w:br/>
        <w:t>S</w:t>
        <w:br/>
        <w:t>O</w:t>
        <w:br/>
        <w:t>L</w:t>
        <w:br/>
        <w:t>D</w:t>
        <w:br/>
        <w:t>Q</w:t>
        <w:br/>
        <w:t>F</w:t>
        <w:br/>
        <w:t>H</w:t>
        <w:br/>
        <w:t>˛</w:t>
        <w:br/>
        <w:br/>
        <w:t>$</w:t>
        <w:br/>
        <w:t>X</w:t>
        <w:br/>
        <w:t>W</w:t>
        <w:br/>
        <w:t>R</w:t>
        <w:br/>
        <w:t>P</w:t>
        <w:br/>
        <w:t>D</w:t>
        <w:br/>
        <w:t>W</w:t>
        <w:br/>
        <w:t>H</w:t>
        <w:br/>
        <w:t>G</w:t>
        <w:br/>
        <w:br/>
        <w:t>W</w:t>
        <w:br/>
        <w:t>K</w:t>
        <w:br/>
        <w:t>H</w:t>
        <w:br/>
        <w:br/>
        <w:t>6</w:t>
        <w:br/>
        <w:t>R</w:t>
        <w:br/>
        <w:t>X</w:t>
        <w:br/>
        <w:t>U</w:t>
        <w:br/>
        <w:t>F</w:t>
        <w:br/>
        <w:t>H</w:t>
        <w:br/>
        <w:br/>
        <w:t>R</w:t>
        <w:br/>
        <w:t>I</w:t>
        <w:br/>
        <w:br/>
        <w:t>,</w:t>
        <w:br/>
        <w:t>Q</w:t>
        <w:br/>
        <w:t>F</w:t>
        <w:br/>
        <w:t>R</w:t>
        <w:br/>
        <w:t>P</w:t>
        <w:br/>
        <w:t>H</w:t>
        <w:br/>
        <w:br/>
        <w:t>X</w:t>
        <w:br/>
        <w:t>S</w:t>
        <w:br/>
        <w:t>G</w:t>
        <w:br/>
        <w:t>D</w:t>
        <w:br/>
        <w:t>W</w:t>
        <w:br/>
        <w:t>H</w:t>
        <w:br/>
        <w:br/>
        <w:t>S</w:t>
        <w:br/>
        <w:t>U</w:t>
        <w:br/>
        <w:t>R</w:t>
        <w:br/>
        <w:t>F</w:t>
        <w:br/>
        <w:t>H</w:t>
        <w:br/>
        <w:t>V</w:t>
        <w:br/>
        <w:t>V</w:t>
        <w:br/>
        <w:br/>
        <w:br/>
        <w:t>S</w:t>
        <w:br/>
        <w:t>R</w:t>
        <w:br/>
        <w:t>V</w:t>
        <w:br/>
        <w:t>L</w:t>
        <w:br/>
        <w:t>W</w:t>
        <w:br/>
        <w:t>L</w:t>
        <w:br/>
        <w:t>Y</w:t>
        <w:br/>
        <w:t>H</w:t>
        <w:br/>
        <w:t>O</w:t>
        <w:br/>
        <w:t>\</w:t>
        <w:br/>
        <w:br/>
        <w:t>L</w:t>
        <w:br/>
        <w:t>P</w:t>
        <w:br/>
        <w:t>S</w:t>
        <w:br/>
        <w:t>D</w:t>
        <w:br/>
        <w:t>F</w:t>
        <w:br/>
        <w:t>W</w:t>
        <w:br/>
        <w:t>L</w:t>
        <w:br/>
        <w:t>Q</w:t>
        <w:br/>
        <w:t>J</w:t>
        <w:br/>
        <w:br/>
        <w:t>W</w:t>
        <w:br/>
        <w:t>K</w:t>
        <w:br/>
        <w:t>H</w:t>
        <w:br/>
        <w:br/>
        <w:t>E</w:t>
        <w:br/>
        <w:t>D</w:t>
        <w:br/>
        <w:t>Q</w:t>
        <w:br/>
        <w:t>N</w:t>
        <w:br/>
        <w:br/>
        <w:br/>
        <w:t>V</w:t>
        <w:br/>
        <w:t>.</w:t>
        <w:br/>
        <w:t>&lt;</w:t>
        <w:br/>
        <w:t>&amp;</w:t>
        <w:br/>
        <w:br/>
        <w:br/>
        <w:t>.</w:t>
        <w:br/>
        <w:t>Q</w:t>
        <w:br/>
        <w:t>R</w:t>
        <w:br/>
        <w:t>Z</w:t>
        <w:br/>
        <w:br/>
        <w:t>&lt;</w:t>
        <w:br/>
        <w:t>R</w:t>
        <w:br/>
        <w:t>X</w:t>
        <w:br/>
        <w:t>U</w:t>
        <w:br/>
        <w:br/>
        <w:t>&amp;</w:t>
        <w:br/>
        <w:t>X</w:t>
        <w:br/>
        <w:t>V</w:t>
        <w:br/>
        <w:t>W</w:t>
        <w:br/>
        <w:t>R</w:t>
        <w:br/>
        <w:t>P</w:t>
        <w:br/>
        <w:t>H</w:t>
        <w:br/>
        <w:t>U</w:t>
        <w:br/>
        <w:br/>
        <w:br/>
        <w:t>F</w:t>
        <w:br/>
        <w:t>R</w:t>
        <w:br/>
        <w:t>P</w:t>
        <w:br/>
        <w:t>S</w:t>
        <w:br/>
        <w:t>O</w:t>
        <w:br/>
        <w:t>L</w:t>
        <w:br/>
        <w:t>D</w:t>
        <w:br/>
        <w:t>Q</w:t>
        <w:br/>
        <w:t>F</w:t>
        <w:br/>
        <w:t>H</w:t>
        <w:br/>
        <w:br/>
        <w:t>V</w:t>
        <w:br/>
        <w:t>W</w:t>
        <w:br/>
        <w:t>D</w:t>
        <w:br/>
        <w:t>W</w:t>
        <w:br/>
        <w:t>X</w:t>
        <w:br/>
        <w:t>V</w:t>
        <w:br/>
        <w:br/>
        <w:br/>
        <w:t>7</w:t>
        <w:br/>
        <w:t>K</w:t>
        <w:br/>
        <w:t>L</w:t>
        <w:br/>
        <w:t>V</w:t>
        <w:br/>
        <w:br/>
        <w:t>G</w:t>
        <w:br/>
        <w:t>H</w:t>
        <w:br/>
        <w:t>P</w:t>
        <w:br/>
        <w:t>R</w:t>
        <w:br/>
        <w:t>Q</w:t>
        <w:br/>
        <w:t>V</w:t>
        <w:br/>
        <w:t>W</w:t>
        <w:br/>
        <w:t>U</w:t>
        <w:br/>
        <w:t>D</w:t>
        <w:br/>
        <w:t>W</w:t>
        <w:br/>
        <w:t>H</w:t>
        <w:br/>
        <w:t>V</w:t>
        <w:br/>
        <w:br/>
        <w:t>\</w:t>
        <w:br/>
        <w:t>R</w:t>
        <w:br/>
        <w:t>X</w:t>
        <w:br/>
        <w:t>U</w:t>
        <w:br/>
        <w:br/>
        <w:t>F</w:t>
        <w:br/>
        <w:t>R</w:t>
        <w:br/>
        <w:t>Q</w:t>
        <w:br/>
        <w:t>W</w:t>
        <w:br/>
        <w:t>U</w:t>
        <w:br/>
        <w:t>L</w:t>
        <w:br/>
        <w:t>E</w:t>
        <w:br/>
        <w:t>X</w:t>
        <w:br/>
        <w:t>W</w:t>
        <w:br/>
        <w:t>L</w:t>
        <w:br/>
        <w:t>R</w:t>
        <w:br/>
        <w:t>Q</w:t>
        <w:br/>
        <w:br/>
        <w:t>W</w:t>
        <w:br/>
        <w:t>R</w:t>
        <w:br/>
        <w:br/>
        <w:t>U</w:t>
        <w:br/>
        <w:t>H</w:t>
        <w:br/>
        <w:t>J</w:t>
        <w:br/>
        <w:t>X</w:t>
        <w:br/>
        <w:t>O</w:t>
        <w:br/>
        <w:t>D</w:t>
        <w:br/>
        <w:t>W</w:t>
        <w:br/>
        <w:t>R</w:t>
        <w:br/>
        <w:t>U</w:t>
        <w:br/>
        <w:t>\</w:t>
        <w:br/>
        <w:br/>
        <w:t>F</w:t>
        <w:br/>
        <w:t>R</w:t>
        <w:br/>
        <w:t>P</w:t>
        <w:br/>
        <w:t>S</w:t>
        <w:br/>
        <w:t>O</w:t>
        <w:br/>
        <w:t>L</w:t>
        <w:br/>
        <w:t>D</w:t>
        <w:br/>
        <w:t>Q</w:t>
        <w:br/>
        <w:t>F</w:t>
        <w:br/>
        <w:t>H</w:t>
        <w:br/>
        <w:br/>
        <w:br/>
        <w:br/>
        <w:br/>
        <w:br/>
        <w:br/>
        <w:br/>
        <w:t>˙</w:t>
        <w:br/>
        <w:br/>
        <w:br/>
        <w:br/>
        <w:br/>
        <w:br/>
        <w:br/>
        <w:br/>
        <w:br/>
        <w:br/>
        <w:br/>
        <w:br/>
        <w:br/>
        <w:br/>
        <w:br/>
        <w:br/>
        <w:t>˘</w:t>
        <w:br/>
        <w:t>5</w:t>
        <w:br/>
        <w:t>3</w:t>
        <w:br/>
        <w:t>$</w:t>
        <w:br/>
        <w:br/>
        <w:t>D</w:t>
        <w:br/>
        <w:t>Q</w:t>
        <w:br/>
        <w:t>G</w:t>
        <w:br/>
        <w:br/>
        <w:t>%</w:t>
        <w:br/>
        <w:t>O</w:t>
        <w:br/>
        <w:t>R</w:t>
        <w:br/>
        <w:t>F</w:t>
        <w:br/>
        <w:t>N</w:t>
        <w:br/>
        <w:t>F</w:t>
        <w:br/>
        <w:t>K</w:t>
        <w:br/>
        <w:t>D</w:t>
        <w:br/>
        <w:t>L</w:t>
        <w:br/>
        <w:t>Q</w:t>
        <w:br/>
        <w:br/>
        <w:t>7</w:t>
        <w:br/>
        <w:t>H</w:t>
        <w:br/>
        <w:t>F</w:t>
        <w:br/>
        <w:t>K</w:t>
        <w:br/>
        <w:t>Q</w:t>
        <w:br/>
        <w:t>L</w:t>
        <w:br/>
        <w:t>F</w:t>
        <w:br/>
        <w:t>D</w:t>
        <w:br/>
        <w:t>O</w:t>
        <w:br/>
        <w:br/>
        <w:t>/</w:t>
        <w:br/>
        <w:t>H</w:t>
        <w:br/>
        <w:t>D</w:t>
        <w:br/>
        <w:t>G</w:t>
        <w:br/>
        <w:br/>
        <w:br/>
        <w:br/>
        <w:t>6</w:t>
        <w:br/>
        <w:t>R</w:t>
        <w:br/>
        <w:t>O</w:t>
        <w:br/>
        <w:t>X</w:t>
        <w:br/>
        <w:t>W</w:t>
        <w:br/>
        <w:t>L</w:t>
        <w:br/>
        <w:t>R</w:t>
        <w:br/>
        <w:t>Q</w:t>
        <w:br/>
        <w:br/>
        <w:t>$</w:t>
        <w:br/>
        <w:t>U</w:t>
        <w:br/>
        <w:t>F</w:t>
        <w:br/>
        <w:t>K</w:t>
        <w:br/>
        <w:t>L</w:t>
        <w:br/>
        <w:t>W</w:t>
        <w:br/>
        <w:t>H</w:t>
        <w:br/>
        <w:t>F</w:t>
        <w:br/>
        <w:t>W</w:t>
        <w:br/>
        <w:t>7</w:t>
        <w:br/>
        <w:t>H</w:t>
        <w:br/>
        <w:t>F</w:t>
        <w:br/>
        <w:t>K</w:t>
        <w:br/>
        <w:t>0</w:t>
        <w:br/>
        <w:t>D</w:t>
        <w:br/>
        <w:t>K</w:t>
        <w:br/>
        <w:t>L</w:t>
        <w:br/>
        <w:t>Q</w:t>
        <w:br/>
        <w:t>G</w:t>
        <w:br/>
        <w:t>U</w:t>
        <w:br/>
        <w:t>D</w:t>
        <w:br/>
        <w:br/>
        <w:br/>
        <w:br/>
        <w:br/>
        <w:br/>
        <w:br/>
        <w:t>ˆ</w:t>
        <w:br/>
        <w:br/>
        <w:br/>
        <w:br/>
        <w:br/>
        <w:br/>
        <w:br/>
        <w:br/>
        <w:br/>
        <w:br/>
        <w:t>˙</w:t>
        <w:br/>
        <w:br/>
        <w:br/>
        <w:br/>
        <w:br/>
        <w:br/>
        <w:t>5</w:t>
        <w:br/>
        <w:t>R</w:t>
        <w:br/>
        <w:t>E</w:t>
        <w:br/>
        <w:t>R</w:t>
        <w:br/>
        <w:t>W</w:t>
        <w:br/>
        <w:t>L</w:t>
        <w:br/>
        <w:t>F</w:t>
        <w:br/>
        <w:t>V</w:t>
        <w:br/>
        <w:br/>
        <w:t>'</w:t>
        <w:br/>
        <w:t>H</w:t>
        <w:br/>
        <w:t>Y</w:t>
        <w:br/>
        <w:t>H</w:t>
        <w:br/>
        <w:t>O</w:t>
        <w:br/>
        <w:t>R</w:t>
        <w:br/>
        <w:t>S</w:t>
        <w:br/>
        <w:t>H</w:t>
        <w:br/>
        <w:t>U</w:t>
        <w:br/>
        <w:br/>
        <w:t>&amp;</w:t>
        <w:br/>
        <w:t>R</w:t>
        <w:br/>
        <w:t>Q</w:t>
        <w:br/>
        <w:t>V</w:t>
        <w:br/>
        <w:t>X</w:t>
        <w:br/>
        <w:t>O</w:t>
        <w:br/>
        <w:t>W</w:t>
        <w:br/>
        <w:t>D</w:t>
        <w:br/>
        <w:t>Q</w:t>
        <w:br/>
        <w:t>W</w:t>
        <w:br/>
        <w:br/>
        <w:br/>
        <w:br/>
        <w:t>V</w:t>
        <w:br/>
        <w:t>W</w:t>
        <w:br/>
        <w:br/>
        <w:t>0</w:t>
        <w:br/>
        <w:t>L</w:t>
        <w:br/>
        <w:t>O</w:t>
        <w:br/>
        <w:t>O</w:t>
        <w:br/>
        <w:t>H</w:t>
        <w:br/>
        <w:t>Q</w:t>
        <w:br/>
        <w:t>Q</w:t>
        <w:br/>
        <w:t>L</w:t>
        <w:br/>
        <w:t>X</w:t>
        <w:br/>
        <w:t>P</w:t>
        <w:br/>
        <w:br/>
        <w:t>7</w:t>
        <w:br/>
        <w:t>H</w:t>
        <w:br/>
        <w:t>F</w:t>
        <w:br/>
        <w:t>K</w:t>
        <w:br/>
        <w:t>Q</w:t>
        <w:br/>
        <w:t>R</w:t>
        <w:br/>
        <w:t>O</w:t>
        <w:br/>
        <w:t>R</w:t>
        <w:br/>
        <w:t>J</w:t>
        <w:br/>
        <w:t>L</w:t>
        <w:br/>
        <w:t>H</w:t>
        <w:br/>
        <w:t>V</w:t>
        <w:br/>
      </w:r>
    </w:p>
    <w:p>
      <w:r>
        <w:t>6</w:t>
        <w:br/>
        <w:t>W</w:t>
        <w:br/>
        <w:t>U</w:t>
        <w:br/>
        <w:t>H</w:t>
        <w:br/>
        <w:t>D</w:t>
        <w:br/>
        <w:t>P</w:t>
        <w:br/>
        <w:t>O</w:t>
        <w:br/>
        <w:t>L</w:t>
        <w:br/>
        <w:t>Q</w:t>
        <w:br/>
        <w:t>H</w:t>
        <w:br/>
        <w:t>G</w:t>
        <w:br/>
        <w:br/>
        <w:t>3</w:t>
        <w:br/>
        <w:t>D</w:t>
        <w:br/>
        <w:t>\</w:t>
        <w:br/>
        <w:t>P</w:t>
        <w:br/>
        <w:t>H</w:t>
        <w:br/>
        <w:t>Q</w:t>
        <w:br/>
        <w:t>W</w:t>
        <w:br/>
        <w:br/>
        <w:t>3</w:t>
        <w:br/>
        <w:t>U</w:t>
        <w:br/>
        <w:t>R</w:t>
        <w:br/>
        <w:t>F</w:t>
        <w:br/>
        <w:t>H</w:t>
        <w:br/>
        <w:t>V</w:t>
        <w:br/>
        <w:t>V</w:t>
        <w:br/>
        <w:t>L</w:t>
        <w:br/>
        <w:t>Q</w:t>
        <w:br/>
        <w:t>J</w:t>
        <w:br/>
        <w:t>˛</w:t>
        <w:br/>
        <w:br/>
        <w:t>$</w:t>
        <w:br/>
        <w:t>X</w:t>
        <w:br/>
        <w:t>W</w:t>
        <w:br/>
        <w:t>R</w:t>
        <w:br/>
        <w:t>P</w:t>
        <w:br/>
        <w:t>D</w:t>
        <w:br/>
        <w:t>W</w:t>
        <w:br/>
        <w:t>H</w:t>
        <w:br/>
        <w:t>G</w:t>
        <w:br/>
        <w:br/>
        <w:t>W</w:t>
        <w:br/>
        <w:t>K</w:t>
        <w:br/>
        <w:t>H</w:t>
        <w:br/>
        <w:br/>
        <w:t>S</w:t>
        <w:br/>
        <w:t>D</w:t>
        <w:br/>
        <w:t>\</w:t>
        <w:br/>
        <w:t>P</w:t>
        <w:br/>
        <w:t>H</w:t>
        <w:br/>
        <w:t>Q</w:t>
        <w:br/>
        <w:t>W</w:t>
        <w:br/>
        <w:br/>
        <w:t>U</w:t>
        <w:br/>
        <w:t>H</w:t>
        <w:br/>
        <w:t>F</w:t>
        <w:br/>
        <w:t>R</w:t>
        <w:br/>
        <w:t>Q</w:t>
        <w:br/>
        <w:t>F</w:t>
        <w:br/>
        <w:t>L</w:t>
        <w:br/>
        <w:t>O</w:t>
        <w:br/>
        <w:t>L</w:t>
        <w:br/>
        <w:t>D</w:t>
        <w:br/>
        <w:t>W</w:t>
        <w:br/>
        <w:t>L</w:t>
        <w:br/>
        <w:t>R</w:t>
        <w:br/>
        <w:t>Q</w:t>
        <w:br/>
        <w:br/>
        <w:t>S</w:t>
        <w:br/>
        <w:t>U</w:t>
        <w:br/>
        <w:t>R</w:t>
        <w:br/>
        <w:t>F</w:t>
        <w:br/>
        <w:t>H</w:t>
        <w:br/>
        <w:t>V</w:t>
        <w:br/>
        <w:t>V</w:t>
        <w:br/>
        <w:br/>
        <w:t>Z</w:t>
        <w:br/>
        <w:t>L</w:t>
        <w:br/>
        <w:t>W</w:t>
        <w:br/>
        <w:t>K</w:t>
        <w:br/>
        <w:br/>
        <w:t>0</w:t>
        <w:br/>
        <w:t>D</w:t>
        <w:br/>
        <w:t>V</w:t>
        <w:br/>
        <w:t>W</w:t>
        <w:br/>
        <w:t>H</w:t>
        <w:br/>
        <w:t>U</w:t>
        <w:br/>
        <w:t>&amp;</w:t>
        <w:br/>
        <w:t>D</w:t>
        <w:br/>
        <w:t>U</w:t>
        <w:br/>
        <w:t>G</w:t>
        <w:br/>
        <w:br/>
        <w:br/>
        <w:t>U</w:t>
        <w:br/>
        <w:t>H</w:t>
        <w:br/>
        <w:t>G</w:t>
        <w:br/>
        <w:t>X</w:t>
        <w:br/>
        <w:t>F</w:t>
        <w:br/>
        <w:t>L</w:t>
        <w:br/>
        <w:t>Q</w:t>
        <w:br/>
        <w:t>J</w:t>
        <w:br/>
        <w:t>S</w:t>
        <w:br/>
        <w:t>U</w:t>
        <w:br/>
        <w:t>R</w:t>
        <w:br/>
        <w:t>F</w:t>
        <w:br/>
        <w:t>H</w:t>
        <w:br/>
        <w:t>V</w:t>
        <w:br/>
        <w:t>V</w:t>
        <w:br/>
        <w:t>L</w:t>
        <w:br/>
        <w:t>Q</w:t>
        <w:br/>
        <w:t>J</w:t>
        <w:br/>
        <w:br/>
        <w:t>W</w:t>
        <w:br/>
        <w:t>L</w:t>
        <w:br/>
        <w:t>P</w:t>
        <w:br/>
        <w:t>H</w:t>
        <w:br/>
        <w:br/>
        <w:t>I</w:t>
        <w:br/>
        <w:t>U</w:t>
        <w:br/>
        <w:t>R</w:t>
        <w:br/>
        <w:t>P</w:t>
        <w:br/>
        <w:br/>
        <w:t>D</w:t>
        <w:br/>
        <w:br/>
        <w:t>G</w:t>
        <w:br/>
        <w:t>D</w:t>
        <w:br/>
        <w:t>\</w:t>
        <w:br/>
        <w:br/>
        <w:t>W</w:t>
        <w:br/>
        <w:t>R</w:t>
        <w:br/>
        <w:br/>
        <w:t>M</w:t>
        <w:br/>
        <w:t>X</w:t>
        <w:br/>
        <w:t>V</w:t>
        <w:br/>
        <w:t>W</w:t>
        <w:br/>
        <w:br/>
        <w:br/>
        <w:br/>
        <w:t>P</w:t>
        <w:br/>
        <w:t>L</w:t>
        <w:br/>
        <w:t>Q</w:t>
        <w:br/>
        <w:t>X</w:t>
        <w:br/>
        <w:t>W</w:t>
        <w:br/>
        <w:t>H</w:t>
        <w:br/>
        <w:t>V</w:t>
        <w:br/>
        <w:br/>
        <w:br/>
        <w:t>7</w:t>
        <w:br/>
        <w:t>K</w:t>
        <w:br/>
        <w:t>L</w:t>
        <w:br/>
        <w:t>V</w:t>
        <w:br/>
        <w:br/>
        <w:t>T</w:t>
        <w:br/>
        <w:t>X</w:t>
        <w:br/>
        <w:t>D</w:t>
        <w:br/>
        <w:t>Q</w:t>
        <w:br/>
        <w:t>W</w:t>
        <w:br/>
        <w:t>L</w:t>
        <w:br/>
        <w:t>I</w:t>
        <w:br/>
        <w:t>L</w:t>
        <w:br/>
        <w:t>H</w:t>
        <w:br/>
        <w:t>V</w:t>
        <w:br/>
        <w:br/>
        <w:t>W</w:t>
        <w:br/>
        <w:t>K</w:t>
        <w:br/>
        <w:t>H</w:t>
        <w:br/>
        <w:br/>
        <w:t>V</w:t>
        <w:br/>
        <w:t>L</w:t>
        <w:br/>
        <w:t>J</w:t>
        <w:br/>
        <w:t>Q</w:t>
        <w:br/>
        <w:t>L</w:t>
        <w:br/>
        <w:t>I</w:t>
        <w:br/>
        <w:t>L</w:t>
        <w:br/>
        <w:t>F</w:t>
        <w:br/>
        <w:t>D</w:t>
        <w:br/>
        <w:t>Q</w:t>
        <w:br/>
        <w:t>W</w:t>
        <w:br/>
        <w:br/>
        <w:t>H</w:t>
        <w:br/>
        <w:t>I</w:t>
        <w:br/>
        <w:t>I</w:t>
        <w:br/>
        <w:t>L</w:t>
        <w:br/>
        <w:t>F</w:t>
        <w:br/>
        <w:t>L</w:t>
        <w:br/>
        <w:t>H</w:t>
        <w:br/>
        <w:t>Q</w:t>
        <w:br/>
        <w:t>F</w:t>
        <w:br/>
        <w:t>\</w:t>
        <w:br/>
        <w:br/>
        <w:t>J</w:t>
        <w:br/>
        <w:t>D</w:t>
        <w:br/>
        <w:t>L</w:t>
        <w:br/>
        <w:t>Q</w:t>
        <w:br/>
        <w:t>V</w:t>
        <w:br/>
        <w:br/>
        <w:t>D</w:t>
        <w:br/>
        <w:t>F</w:t>
        <w:br/>
        <w:t>K</w:t>
        <w:br/>
        <w:t>L</w:t>
        <w:br/>
        <w:t>H</w:t>
        <w:br/>
        <w:t>Y</w:t>
        <w:br/>
        <w:t>H</w:t>
        <w:br/>
        <w:t>G</w:t>
        <w:br/>
        <w:br/>
        <w:t>W</w:t>
        <w:br/>
        <w:t>K</w:t>
        <w:br/>
        <w:t>U</w:t>
        <w:br/>
        <w:t>R</w:t>
        <w:br/>
        <w:t>X</w:t>
        <w:br/>
        <w:t>J</w:t>
        <w:br/>
        <w:t>K</w:t>
        <w:br/>
        <w:t>\</w:t>
        <w:br/>
        <w:t>R</w:t>
        <w:br/>
        <w:t>X</w:t>
        <w:br/>
        <w:t>U</w:t>
        <w:br/>
        <w:br/>
        <w:t>D</w:t>
        <w:br/>
        <w:t>X</w:t>
        <w:br/>
        <w:t>W</w:t>
        <w:br/>
        <w:t>R</w:t>
        <w:br/>
        <w:t>P</w:t>
        <w:br/>
        <w:t>D</w:t>
        <w:br/>
        <w:t>W</w:t>
        <w:br/>
        <w:t>L</w:t>
        <w:br/>
        <w:t>R</w:t>
        <w:br/>
        <w:t>Q</w:t>
        <w:br/>
        <w:br/>
        <w:t>H</w:t>
        <w:br/>
        <w:t>I</w:t>
        <w:br/>
        <w:t>I</w:t>
        <w:br/>
        <w:t>R</w:t>
        <w:br/>
        <w:t>U</w:t>
        <w:br/>
        <w:t>W</w:t>
        <w:br/>
        <w:t>V</w:t>
        <w:br/>
        <w:br/>
        <w:t>7</w:t>
        <w:br/>
        <w:t>H</w:t>
        <w:br/>
        <w:t>D</w:t>
        <w:br/>
        <w:t>P</w:t>
        <w:br/>
        <w:t>Z</w:t>
        <w:br/>
        <w:t>R</w:t>
        <w:br/>
        <w:t>U</w:t>
        <w:br/>
        <w:t>N</w:t>
        <w:br/>
        <w:br/>
        <w:t>5</w:t>
        <w:br/>
        <w:t>H</w:t>
        <w:br/>
        <w:t>F</w:t>
        <w:br/>
        <w:t>R</w:t>
        <w:br/>
        <w:t>J</w:t>
        <w:br/>
        <w:t>Q</w:t>
        <w:br/>
        <w:t>L</w:t>
        <w:br/>
        <w:t>W</w:t>
        <w:br/>
        <w:t>L</w:t>
        <w:br/>
        <w:t>R</w:t>
        <w:br/>
        <w:t>Q</w:t>
        <w:br/>
        <w:t>˛</w:t>
        <w:br/>
        <w:t>5</w:t>
        <w:br/>
        <w:t>H</w:t>
        <w:br/>
        <w:t>F</w:t>
        <w:br/>
        <w:t>H</w:t>
        <w:br/>
        <w:t>L</w:t>
        <w:br/>
        <w:t>Y</w:t>
        <w:br/>
        <w:t>H</w:t>
        <w:br/>
        <w:t>G</w:t>
        <w:br/>
        <w:br/>
        <w:t>P</w:t>
        <w:br/>
        <w:t>X</w:t>
        <w:br/>
        <w:t>O</w:t>
        <w:br/>
        <w:t>W</w:t>
        <w:br/>
        <w:t>L</w:t>
        <w:br/>
        <w:t>S</w:t>
        <w:br/>
        <w:t>O</w:t>
        <w:br/>
        <w:t>H</w:t>
        <w:br/>
        <w:br/>
        <w:t>7</w:t>
        <w:br/>
        <w:t>H</w:t>
        <w:br/>
        <w:t>D</w:t>
        <w:br/>
        <w:t>P</w:t>
        <w:br/>
        <w:br/>
        <w:t>&amp;</w:t>
        <w:br/>
        <w:t>H</w:t>
        <w:br/>
        <w:t>U</w:t>
        <w:br/>
        <w:t>W</w:t>
        <w:br/>
        <w:t>L</w:t>
        <w:br/>
        <w:t>I</w:t>
        <w:br/>
        <w:t>L</w:t>
        <w:br/>
        <w:t>F</w:t>
        <w:br/>
        <w:t>D</w:t>
        <w:br/>
        <w:t>W</w:t>
        <w:br/>
        <w:t>H</w:t>
        <w:br/>
        <w:t>V</w:t>
        <w:br/>
        <w:br/>
        <w:t>R</w:t>
        <w:br/>
        <w:t>I</w:t>
        <w:br/>
        <w:br/>
        <w:t>%</w:t>
        <w:br/>
        <w:t>H</w:t>
        <w:br/>
        <w:t>\</w:t>
        <w:br/>
        <w:t>R</w:t>
        <w:br/>
        <w:t>Q</w:t>
        <w:br/>
        <w:t>G</w:t>
        <w:br/>
        <w:br/>
        <w:t>(</w:t>
        <w:br/>
        <w:t>[</w:t>
        <w:br/>
        <w:t>F</w:t>
        <w:br/>
        <w:t>H</w:t>
        <w:br/>
        <w:t>O</w:t>
        <w:br/>
        <w:t>O</w:t>
        <w:br/>
        <w:t>H</w:t>
        <w:br/>
        <w:t>Q</w:t>
        <w:br/>
        <w:t>F</w:t>
        <w:br/>
        <w:t>H</w:t>
        <w:br/>
        <w:br/>
        <w:t>I</w:t>
        <w:br/>
        <w:t>U</w:t>
        <w:br/>
        <w:t>R</w:t>
        <w:br/>
        <w:t>P</w:t>
        <w:br/>
        <w:br/>
        <w:t>W</w:t>
        <w:br/>
        <w:t>K</w:t>
        <w:br/>
        <w:t>H</w:t>
        <w:br/>
        <w:br/>
        <w:t>F</w:t>
        <w:br/>
        <w:t>O</w:t>
        <w:br/>
        <w:t>L</w:t>
        <w:br/>
        <w:t>H</w:t>
        <w:br/>
        <w:t>Q</w:t>
        <w:br/>
        <w:t>W</w:t>
        <w:br/>
        <w:br/>
        <w:br/>
        <w:t>L</w:t>
        <w:br/>
        <w:t>Q</w:t>
        <w:br/>
        <w:t>G</w:t>
        <w:br/>
        <w:t>L</w:t>
        <w:br/>
        <w:t>F</w:t>
        <w:br/>
        <w:t>D</w:t>
        <w:br/>
        <w:t>W</w:t>
        <w:br/>
        <w:t>L</w:t>
        <w:br/>
        <w:t>Q</w:t>
        <w:br/>
        <w:t>J</w:t>
        <w:br/>
        <w:br/>
        <w:t>\</w:t>
        <w:br/>
        <w:t>R</w:t>
        <w:br/>
        <w:t>X</w:t>
        <w:br/>
        <w:t>U</w:t>
        <w:br/>
        <w:br/>
        <w:t>D</w:t>
        <w:br/>
        <w:t>E</w:t>
        <w:br/>
        <w:t>L</w:t>
        <w:br/>
        <w:t>O</w:t>
        <w:br/>
        <w:t>L</w:t>
        <w:br/>
        <w:t>W</w:t>
        <w:br/>
        <w:t>\</w:t>
        <w:br/>
        <w:br/>
        <w:t>W</w:t>
        <w:br/>
        <w:t>R</w:t>
        <w:br/>
        <w:br/>
        <w:t>Z</w:t>
        <w:br/>
        <w:t>R</w:t>
        <w:br/>
        <w:t>U</w:t>
        <w:br/>
        <w:t>N</w:t>
        <w:br/>
        <w:t>H</w:t>
        <w:br/>
        <w:t>I</w:t>
        <w:br/>
        <w:t>I</w:t>
        <w:br/>
        <w:t>H</w:t>
        <w:br/>
        <w:t>F</w:t>
        <w:br/>
        <w:t>W</w:t>
        <w:br/>
        <w:t>L</w:t>
        <w:br/>
        <w:t>Y</w:t>
        <w:br/>
        <w:t>H</w:t>
        <w:br/>
        <w:t>O</w:t>
        <w:br/>
        <w:t>\</w:t>
        <w:br/>
        <w:br/>
        <w:t>Z</w:t>
        <w:br/>
        <w:t>L</w:t>
        <w:br/>
        <w:t>W</w:t>
        <w:br/>
        <w:t>K</w:t>
        <w:br/>
        <w:t>L</w:t>
        <w:br/>
        <w:t>Q</w:t>
        <w:br/>
        <w:br/>
        <w:t>D</w:t>
        <w:br/>
        <w:br/>
        <w:t>W</w:t>
        <w:br/>
        <w:t>H</w:t>
        <w:br/>
        <w:t>D</w:t>
        <w:br/>
        <w:t>P</w:t>
        <w:br/>
        <w:br/>
        <w:t>D</w:t>
        <w:br/>
        <w:t>Q</w:t>
        <w:br/>
        <w:t>G</w:t>
        <w:br/>
        <w:br/>
        <w:t>G</w:t>
        <w:br/>
        <w:t>H</w:t>
        <w:br/>
        <w:t>O</w:t>
        <w:br/>
        <w:t>L</w:t>
        <w:br/>
        <w:t>Y</w:t>
        <w:br/>
        <w:t>H</w:t>
        <w:br/>
        <w:t>U</w:t>
        <w:br/>
        <w:br/>
        <w:t>H</w:t>
        <w:br/>
        <w:t>[</w:t>
        <w:br/>
        <w:t>F</w:t>
        <w:br/>
        <w:t>H</w:t>
        <w:br/>
        <w:t>S</w:t>
        <w:br/>
        <w:t>W</w:t>
        <w:br/>
        <w:t>L</w:t>
        <w:br/>
        <w:t>R</w:t>
        <w:br/>
        <w:t>Q</w:t>
        <w:br/>
        <w:t>D</w:t>
        <w:br/>
        <w:t>O</w:t>
        <w:br/>
        <w:br/>
        <w:t>U</w:t>
        <w:br/>
        <w:t>H</w:t>
        <w:br/>
        <w:t>V</w:t>
        <w:br/>
        <w:t>X</w:t>
        <w:br/>
        <w:t>O</w:t>
        <w:br/>
        <w:t>W</w:t>
        <w:br/>
        <w:t>V</w:t>
        <w:br/>
        <w:br/>
        <w:t>&amp;</w:t>
        <w:br/>
        <w:t>/</w:t>
        <w:br/>
        <w:t>,</w:t>
        <w:br/>
        <w:t>(</w:t>
        <w:br/>
        <w:t>1</w:t>
        <w:br/>
        <w:t>7</w:t>
        <w:br/>
        <w:t>˛</w:t>
        <w:br/>
        <w:br/>
        <w:t>%</w:t>
        <w:br/>
        <w:t>2</w:t>
        <w:br/>
        <w:t>7</w:t>
        <w:br/>
        <w:t>6</w:t>
        <w:br/>
        <w:t>:</w:t>
        <w:br/>
        <w:t>$</w:t>
        <w:br/>
        <w:t>1</w:t>
        <w:br/>
        <w:t>$</w:t>
        <w:br/>
        <w:br/>
        <w:t>)</w:t>
        <w:br/>
        <w:t>8</w:t>
        <w:br/>
        <w:t>1</w:t>
        <w:br/>
        <w:t>(</w:t>
        <w:br/>
        <w:t>5</w:t>
        <w:br/>
        <w:t>$</w:t>
        <w:br/>
        <w:t>/</w:t>
        <w:br/>
        <w:t>6</w:t>
        <w:br/>
        <w:br/>
        <w:t>6</w:t>
        <w:br/>
        <w:t>(</w:t>
        <w:br/>
        <w:t>5</w:t>
        <w:br/>
        <w:t>9</w:t>
        <w:br/>
        <w:t>,</w:t>
        <w:br/>
        <w:t>&amp;</w:t>
        <w:br/>
        <w:t>(</w:t>
        <w:br/>
        <w:t>6</w:t>
        <w:br/>
        <w:br/>
        <w:t>*</w:t>
        <w:br/>
        <w:t>5</w:t>
        <w:br/>
        <w:t>2</w:t>
        <w:br/>
        <w:t>8</w:t>
        <w:br/>
        <w:t>3</w:t>
        <w:br/>
        <w:t>)</w:t>
        <w:br/>
        <w:t>6</w:t>
        <w:br/>
        <w:t>*</w:t>
        <w:br/>
        <w:br/>
        <w:t>/</w:t>
        <w:br/>
        <w:t>L</w:t>
        <w:br/>
        <w:t>P</w:t>
        <w:br/>
        <w:t>L</w:t>
        <w:br/>
        <w:t>W</w:t>
        <w:br/>
        <w:t>H</w:t>
        <w:br/>
        <w:t>G</w:t>
        <w:br/>
        <w:br/>
        <w:br/>
        <w:br/>
        <w:t>W</w:t>
        <w:br/>
        <w:t>K</w:t>
        <w:br/>
        <w:t>H</w:t>
        <w:br/>
        <w:br/>
        <w:t>*</w:t>
        <w:br/>
        <w:t>U</w:t>
        <w:br/>
        <w:t>R</w:t>
        <w:br/>
        <w:t>X</w:t>
        <w:br/>
        <w:t>S</w:t>
        <w:br/>
        <w:br/>
        <w:br/>
        <w:br/>
        <w:t>L</w:t>
        <w:br/>
        <w:t>V</w:t>
        <w:br/>
        <w:br/>
        <w:t>D</w:t>
        <w:br/>
        <w:br/>
        <w:t>S</w:t>
        <w:br/>
        <w:t>X</w:t>
        <w:br/>
        <w:t>E</w:t>
        <w:br/>
        <w:t>O</w:t>
        <w:br/>
        <w:t>L</w:t>
        <w:br/>
        <w:t>F</w:t>
        <w:br/>
        <w:br/>
        <w:t>O</w:t>
        <w:br/>
        <w:t>L</w:t>
        <w:br/>
        <w:t>P</w:t>
        <w:br/>
        <w:t>L</w:t>
        <w:br/>
        <w:t>W</w:t>
        <w:br/>
        <w:t>H</w:t>
        <w:br/>
        <w:t>G</w:t>
        <w:br/>
        <w:br/>
        <w:t>F</w:t>
        <w:br/>
        <w:t>R</w:t>
        <w:br/>
        <w:t>P</w:t>
        <w:br/>
        <w:t>S</w:t>
        <w:br/>
        <w:t>D</w:t>
        <w:br/>
        <w:t>Q</w:t>
        <w:br/>
        <w:t>\</w:t>
        <w:br/>
        <w:br/>
        <w:t>O</w:t>
        <w:br/>
        <w:t>L</w:t>
        <w:br/>
        <w:t>V</w:t>
        <w:br/>
        <w:t>W</w:t>
        <w:br/>
        <w:t>H</w:t>
        <w:br/>
        <w:t>G</w:t>
        <w:br/>
        <w:br/>
        <w:t>R</w:t>
        <w:br/>
        <w:t>Q</w:t>
        <w:br/>
        <w:br/>
        <w:t>%</w:t>
        <w:br/>
        <w:t>R</w:t>
        <w:br/>
        <w:t>W</w:t>
        <w:br/>
        <w:t>V</w:t>
        <w:br/>
        <w:t>Z</w:t>
        <w:br/>
        <w:t>D</w:t>
        <w:br/>
        <w:t>Q</w:t>
        <w:br/>
        <w:t>D</w:t>
        <w:br/>
        <w:br/>
        <w:t>6</w:t>
        <w:br/>
        <w:t>W</w:t>
        <w:br/>
        <w:t>R</w:t>
        <w:br/>
        <w:t>F</w:t>
        <w:br/>
        <w:t>N</w:t>
        <w:br/>
        <w:br/>
        <w:t>(</w:t>
        <w:br/>
        <w:t>[</w:t>
        <w:br/>
        <w:br/>
        <w:t>F</w:t>
        <w:br/>
        <w:t>K</w:t>
        <w:br/>
        <w:t>D</w:t>
        <w:br/>
        <w:t>Q</w:t>
        <w:br/>
        <w:t>J</w:t>
        <w:br/>
        <w:t>H</w:t>
        <w:br/>
        <w:br/>
        <w:t>D</w:t>
        <w:br/>
        <w:t>Q</w:t>
        <w:br/>
        <w:t>G</w:t>
        <w:br/>
        <w:br/>
        <w:t>Z</w:t>
        <w:br/>
        <w:t>D</w:t>
        <w:br/>
        <w:t>V</w:t>
        <w:br/>
        <w:br/>
        <w:t>L</w:t>
        <w:br/>
        <w:t>Q</w:t>
        <w:br/>
        <w:t>F</w:t>
        <w:br/>
        <w:t>R</w:t>
        <w:br/>
        <w:t>U</w:t>
        <w:br/>
        <w:t>S</w:t>
        <w:br/>
        <w:t>R</w:t>
        <w:br/>
        <w:t>U</w:t>
        <w:br/>
        <w:t>D</w:t>
        <w:br/>
        <w:t>W</w:t>
        <w:br/>
        <w:t>H</w:t>
        <w:br/>
        <w:t>G</w:t>
        <w:br/>
        <w:t>L</w:t>
        <w:br/>
        <w:t>Q</w:t>
        <w:br/>
        <w:br/>
        <w:t>%</w:t>
        <w:br/>
        <w:t>R</w:t>
        <w:br/>
        <w:t>W</w:t>
        <w:br/>
        <w:t>V</w:t>
        <w:br/>
        <w:t>Z</w:t>
        <w:br/>
        <w:t>D</w:t>
        <w:br/>
        <w:t>Q</w:t>
        <w:br/>
        <w:t>D</w:t>
        <w:br/>
        <w:br/>
        <w:t>L</w:t>
        <w:br/>
        <w:t>Q</w:t>
        <w:br/>
        <w:br/>
        <w:br/>
        <w:br/>
        <w:br/>
        <w:br/>
        <w:br/>
        <w:t>7</w:t>
        <w:br/>
        <w:t>K</w:t>
        <w:br/>
        <w:t>H</w:t>
        <w:br/>
        <w:br/>
        <w:t>*</w:t>
        <w:br/>
        <w:t>U</w:t>
        <w:br/>
        <w:t>R</w:t>
        <w:br/>
        <w:t>X</w:t>
        <w:br/>
        <w:t>S</w:t>
        <w:br/>
        <w:br/>
        <w:t>L</w:t>
        <w:br/>
        <w:t>V</w:t>
        <w:br/>
        <w:br/>
        <w:t>W</w:t>
        <w:br/>
        <w:t>K</w:t>
        <w:br/>
        <w:t>H</w:t>
        <w:br/>
        <w:br/>
        <w:t>O</w:t>
        <w:br/>
        <w:t>H</w:t>
        <w:br/>
        <w:t>D</w:t>
        <w:br/>
        <w:t>G</w:t>
        <w:br/>
        <w:t>L</w:t>
        <w:br/>
        <w:t>Q</w:t>
        <w:br/>
        <w:t>J</w:t>
        <w:br/>
        <w:br/>
        <w:t>I</w:t>
        <w:br/>
        <w:t>X</w:t>
        <w:br/>
        <w:t>Q</w:t>
        <w:br/>
        <w:t>H</w:t>
        <w:br/>
        <w:t>U</w:t>
        <w:br/>
        <w:t>D</w:t>
        <w:br/>
        <w:t>O</w:t>
        <w:br/>
        <w:br/>
        <w:t>V</w:t>
        <w:br/>
        <w:t>H</w:t>
        <w:br/>
        <w:t>U</w:t>
        <w:br/>
        <w:t>Y</w:t>
        <w:br/>
        <w:t>L</w:t>
        <w:br/>
        <w:t>F</w:t>
        <w:br/>
        <w:t>H</w:t>
        <w:br/>
        <w:t>V</w:t>
        <w:br/>
        <w:br/>
        <w:t>S</w:t>
        <w:br/>
        <w:t>U</w:t>
        <w:br/>
        <w:t>R</w:t>
        <w:br/>
        <w:t>Y</w:t>
        <w:br/>
        <w:t>L</w:t>
        <w:br/>
        <w:t>G</w:t>
        <w:br/>
        <w:t>H</w:t>
        <w:br/>
        <w:t>U</w:t>
        <w:br/>
        <w:br/>
        <w:t>D</w:t>
        <w:br/>
        <w:t>Q</w:t>
        <w:br/>
        <w:t>G</w:t>
        <w:br/>
        <w:br/>
        <w:t>W</w:t>
        <w:br/>
        <w:t>K</w:t>
        <w:br/>
        <w:t>H</w:t>
        <w:br/>
        <w:br/>
        <w:t>E</w:t>
        <w:br/>
        <w:t>L</w:t>
        <w:br/>
        <w:t>J</w:t>
        <w:br/>
        <w:t>J</w:t>
        <w:br/>
        <w:t>H</w:t>
        <w:br/>
        <w:t>V</w:t>
        <w:br/>
        <w:t>W</w:t>
        <w:br/>
        <w:br/>
        <w:t>L</w:t>
        <w:br/>
        <w:t>Q</w:t>
        <w:br/>
        <w:br/>
        <w:t>W</w:t>
        <w:br/>
        <w:t>K</w:t>
        <w:br/>
        <w:t>H</w:t>
        <w:br/>
        <w:br/>
        <w:t>F</w:t>
        <w:br/>
        <w:t>R</w:t>
        <w:br/>
        <w:t>X</w:t>
        <w:br/>
        <w:t>Q</w:t>
        <w:br/>
        <w:t>W</w:t>
        <w:br/>
        <w:t>U</w:t>
        <w:br/>
        <w:t>\</w:t>
        <w:br/>
        <w:br/>
        <w:t>Z</w:t>
        <w:br/>
        <w:t>L</w:t>
        <w:br/>
        <w:t>W</w:t>
        <w:br/>
        <w:t>K</w:t>
        <w:br/>
        <w:br/>
        <w:t>D</w:t>
        <w:br/>
        <w:br/>
        <w:t>ˇ</w:t>
        <w:br/>
        <w:t>˘</w:t>
        <w:br/>
        <w:br/>
        <w:t>P</w:t>
        <w:br/>
        <w:t>D</w:t>
        <w:br/>
        <w:t>U</w:t>
        <w:br/>
        <w:t>N</w:t>
        <w:br/>
        <w:t>H</w:t>
        <w:br/>
        <w:t>W</w:t>
        <w:br/>
        <w:br/>
        <w:t>V</w:t>
        <w:br/>
        <w:t>K</w:t>
        <w:br/>
        <w:t>D</w:t>
        <w:br/>
        <w:t>U</w:t>
        <w:br/>
        <w:t>H</w:t>
        <w:br/>
        <w:br/>
        <w:t>3</w:t>
        <w:br/>
        <w:t>U</w:t>
        <w:br/>
        <w:t>R</w:t>
        <w:br/>
        <w:t>M</w:t>
        <w:br/>
        <w:t>H</w:t>
        <w:br/>
        <w:t>F</w:t>
        <w:br/>
        <w:t>W</w:t>
        <w:br/>
        <w:br/>
        <w:t>0</w:t>
        <w:br/>
        <w:t>D</w:t>
        <w:br/>
        <w:t>Q</w:t>
        <w:br/>
        <w:t>D</w:t>
        <w:br/>
        <w:t>J</w:t>
        <w:br/>
        <w:t>H</w:t>
        <w:br/>
        <w:t>P</w:t>
        <w:br/>
        <w:t>H</w:t>
        <w:br/>
        <w:t>Q</w:t>
        <w:br/>
        <w:t>W</w:t>
        <w:br/>
        <w:br/>
        <w:t>D</w:t>
        <w:br/>
        <w:t>Q</w:t>
        <w:br/>
        <w:t>G</w:t>
        <w:br/>
        <w:br/>
        <w:t>,</w:t>
        <w:br/>
        <w:t>7</w:t>
        <w:br/>
        <w:br/>
        <w:t>/</w:t>
        <w:br/>
        <w:t>H</w:t>
        <w:br/>
        <w:t>D</w:t>
        <w:br/>
        <w:t>G</w:t>
        <w:br/>
        <w:t>H</w:t>
        <w:br/>
        <w:t>U</w:t>
        <w:br/>
        <w:t>V</w:t>
        <w:br/>
        <w:t>K</w:t>
        <w:br/>
        <w:t>L</w:t>
        <w:br/>
        <w:t>S</w:t>
        <w:br/>
        <w:t>˛</w:t>
        <w:br/>
        <w:t>/</w:t>
        <w:br/>
        <w:t>H</w:t>
        <w:br/>
        <w:t>G</w:t>
        <w:br/>
        <w:br/>
        <w:t>0</w:t>
        <w:br/>
        <w:t>R</w:t>
        <w:br/>
        <w:t>E</w:t>
        <w:br/>
        <w:t>L</w:t>
        <w:br/>
        <w:t>O</w:t>
        <w:br/>
        <w:t>H</w:t>
        <w:br/>
        <w:br/>
        <w:t>$</w:t>
        <w:br/>
        <w:t>S</w:t>
        <w:br/>
        <w:t>S</w:t>
        <w:br/>
        <w:br/>
        <w:t>'</w:t>
        <w:br/>
        <w:t>H</w:t>
        <w:br/>
        <w:t>Y</w:t>
        <w:br/>
        <w:t>H</w:t>
        <w:br/>
        <w:t>O</w:t>
        <w:br/>
        <w:t>R</w:t>
        <w:br/>
        <w:t>S</w:t>
        <w:br/>
        <w:t>P</w:t>
        <w:br/>
        <w:t>H</w:t>
        <w:br/>
        <w:t>Q</w:t>
        <w:br/>
        <w:t>W</w:t>
        <w:br/>
        <w:t>˛</w:t>
        <w:br/>
        <w:br/>
        <w:t>6</w:t>
        <w:br/>
        <w:t>S</w:t>
        <w:br/>
        <w:t>H</w:t>
        <w:br/>
        <w:t>D</w:t>
        <w:br/>
        <w:t>U</w:t>
        <w:br/>
        <w:t>K</w:t>
        <w:br/>
        <w:t>H</w:t>
        <w:br/>
        <w:t>D</w:t>
        <w:br/>
        <w:t>G</w:t>
        <w:br/>
        <w:t>H</w:t>
        <w:br/>
        <w:t>G</w:t>
        <w:br/>
        <w:br/>
        <w:t>W</w:t>
        <w:br/>
        <w:t>K</w:t>
        <w:br/>
        <w:t>H</w:t>
        <w:br/>
        <w:br/>
        <w:t>G</w:t>
        <w:br/>
        <w:t>H</w:t>
        <w:br/>
        <w:t>Y</w:t>
        <w:br/>
        <w:t>H</w:t>
        <w:br/>
        <w:t>O</w:t>
        <w:br/>
        <w:t>R</w:t>
        <w:br/>
        <w:t>S</w:t>
        <w:br/>
        <w:t>P</w:t>
        <w:br/>
        <w:t>H</w:t>
        <w:br/>
        <w:t>Q</w:t>
        <w:br/>
        <w:t>W</w:t>
        <w:br/>
        <w:br/>
        <w:t>D</w:t>
        <w:br/>
        <w:t>Q</w:t>
        <w:br/>
        <w:t>G</w:t>
        <w:br/>
        <w:br/>
        <w:t>L</w:t>
        <w:br/>
        <w:t>Q</w:t>
        <w:br/>
        <w:t>W</w:t>
        <w:br/>
        <w:t>H</w:t>
        <w:br/>
        <w:t>J</w:t>
        <w:br/>
        <w:t>U</w:t>
        <w:br/>
        <w:t>D</w:t>
        <w:br/>
        <w:t>W</w:t>
        <w:br/>
        <w:t>L</w:t>
        <w:br/>
        <w:t>R</w:t>
        <w:br/>
        <w:t>Q</w:t>
        <w:br/>
        <w:br/>
        <w:t>R</w:t>
        <w:br/>
        <w:t>I</w:t>
        <w:br/>
        <w:br/>
        <w:t>D</w:t>
        <w:br/>
        <w:t>Q</w:t>
        <w:br/>
        <w:br/>
        <w:t>$</w:t>
        <w:br/>
        <w:t>Q</w:t>
        <w:br/>
        <w:t>G</w:t>
        <w:br/>
        <w:t>U</w:t>
        <w:br/>
        <w:t>R</w:t>
        <w:br/>
        <w:t>L</w:t>
        <w:br/>
        <w:t>G</w:t>
        <w:br/>
        <w:br/>
        <w:t>E</w:t>
        <w:br/>
        <w:t>D</w:t>
        <w:br/>
        <w:t>V</w:t>
        <w:br/>
        <w:t>H</w:t>
        <w:br/>
        <w:t>G</w:t>
        <w:br/>
        <w:br/>
        <w:t>S</w:t>
        <w:br/>
        <w:t>O</w:t>
        <w:br/>
        <w:t>D</w:t>
        <w:br/>
        <w:t>W</w:t>
        <w:br/>
        <w:t>I</w:t>
        <w:br/>
        <w:t>R</w:t>
        <w:br/>
        <w:t>U</w:t>
        <w:br/>
        <w:t>P</w:t>
        <w:br/>
        <w:t>I</w:t>
        <w:br/>
        <w:t>R</w:t>
        <w:br/>
        <w:t>U</w:t>
        <w:br/>
        <w:br/>
        <w:t>D</w:t>
        <w:br/>
        <w:t>Q</w:t>
        <w:br/>
        <w:br/>
        <w:t>L</w:t>
        <w:br/>
        <w:t>Q</w:t>
        <w:br/>
        <w:t>V</w:t>
        <w:br/>
        <w:t>X</w:t>
        <w:br/>
        <w:t>U</w:t>
        <w:br/>
        <w:t>D</w:t>
        <w:br/>
        <w:t>Q</w:t>
        <w:br/>
        <w:t>F</w:t>
        <w:br/>
        <w:t>H</w:t>
        <w:br/>
        <w:br/>
        <w:t>D</w:t>
        <w:br/>
        <w:t>J</w:t>
        <w:br/>
        <w:t>H</w:t>
        <w:br/>
        <w:t>Q</w:t>
        <w:br/>
        <w:t>F</w:t>
        <w:br/>
        <w:t>\</w:t>
        <w:br/>
        <w:br/>
        <w:br/>
        <w:t>G</w:t>
        <w:br/>
        <w:t>H</w:t>
        <w:br/>
        <w:t>P</w:t>
        <w:br/>
        <w:t>R</w:t>
        <w:br/>
        <w:t>Q</w:t>
        <w:br/>
        <w:t>V</w:t>
        <w:br/>
        <w:t>W</w:t>
        <w:br/>
        <w:t>U</w:t>
        <w:br/>
        <w:t>D</w:t>
        <w:br/>
        <w:t>W</w:t>
        <w:br/>
        <w:t>L</w:t>
        <w:br/>
        <w:t>Q</w:t>
        <w:br/>
        <w:t>J</w:t>
        <w:br/>
        <w:br/>
        <w:t>\</w:t>
        <w:br/>
        <w:t>R</w:t>
        <w:br/>
        <w:t>X</w:t>
        <w:br/>
        <w:t>U</w:t>
        <w:br/>
        <w:br/>
        <w:t>D</w:t>
        <w:br/>
        <w:t>E</w:t>
        <w:br/>
        <w:t>L</w:t>
        <w:br/>
        <w:t>O</w:t>
        <w:br/>
        <w:t>L</w:t>
        <w:br/>
        <w:t>W</w:t>
        <w:br/>
        <w:t>\</w:t>
        <w:br/>
        <w:br/>
        <w:t>W</w:t>
        <w:br/>
        <w:t>R</w:t>
        <w:br/>
        <w:br/>
        <w:t>P</w:t>
        <w:br/>
        <w:t>D</w:t>
        <w:br/>
        <w:t>Q</w:t>
        <w:br/>
        <w:t>D</w:t>
        <w:br/>
        <w:t>J</w:t>
        <w:br/>
        <w:t>H</w:t>
        <w:br/>
        <w:br/>
        <w:t>V</w:t>
        <w:br/>
        <w:t>R</w:t>
        <w:br/>
        <w:t>I</w:t>
        <w:br/>
        <w:t>W</w:t>
        <w:br/>
        <w:t>Z</w:t>
        <w:br/>
        <w:t>D</w:t>
        <w:br/>
        <w:t>U</w:t>
        <w:br/>
        <w:t>H</w:t>
        <w:br/>
        <w:br/>
        <w:t>G</w:t>
        <w:br/>
        <w:t>H</w:t>
        <w:br/>
        <w:t>Y</w:t>
        <w:br/>
        <w:t>H</w:t>
        <w:br/>
        <w:t>O</w:t>
        <w:br/>
        <w:t>R</w:t>
        <w:br/>
        <w:t>S</w:t>
        <w:br/>
        <w:t>P</w:t>
        <w:br/>
        <w:t>H</w:t>
        <w:br/>
        <w:t>Q</w:t>
        <w:br/>
        <w:t>W</w:t>
        <w:br/>
        <w:br/>
        <w:t>S</w:t>
        <w:br/>
        <w:t>U</w:t>
        <w:br/>
        <w:t>R</w:t>
        <w:br/>
        <w:t>M</w:t>
        <w:br/>
        <w:t>H</w:t>
        <w:br/>
        <w:t>F</w:t>
        <w:br/>
        <w:t>W</w:t>
        <w:br/>
        <w:t>V</w:t>
        <w:br/>
        <w:br/>
        <w:t>6</w:t>
        <w:br/>
        <w:t>X</w:t>
        <w:br/>
        <w:t>F</w:t>
        <w:br/>
        <w:t>F</w:t>
        <w:br/>
        <w:t>H</w:t>
        <w:br/>
        <w:t>V</w:t>
        <w:br/>
        <w:t>V</w:t>
        <w:br/>
        <w:t>I</w:t>
        <w:br/>
        <w:t>X</w:t>
        <w:br/>
        <w:t>O</w:t>
        <w:br/>
        <w:t>O</w:t>
        <w:br/>
        <w:t>\</w:t>
        <w:br/>
        <w:br/>
        <w:t>6</w:t>
        <w:br/>
        <w:t>S</w:t>
        <w:br/>
        <w:t>H</w:t>
        <w:br/>
        <w:t>D</w:t>
        <w:br/>
        <w:t>U</w:t>
        <w:br/>
        <w:t>K</w:t>
        <w:br/>
        <w:t>H</w:t>
        <w:br/>
        <w:t>D</w:t>
        <w:br/>
        <w:t>G</w:t>
        <w:br/>
        <w:t>H</w:t>
        <w:br/>
        <w:t>G</w:t>
        <w:br/>
        <w:br/>
        <w:t>%</w:t>
        <w:br/>
        <w:t>U</w:t>
        <w:br/>
        <w:t>D</w:t>
        <w:br/>
        <w:t>Q</w:t>
        <w:br/>
        <w:t>F</w:t>
        <w:br/>
        <w:t>K</w:t>
        <w:br/>
        <w:br/>
        <w:t>,</w:t>
        <w:br/>
        <w:t>7</w:t>
        <w:br/>
        <w:br/>
        <w:t>5</w:t>
        <w:br/>
        <w:t>R</w:t>
        <w:br/>
        <w:t>O</w:t>
        <w:br/>
        <w:t>O</w:t>
        <w:br/>
        <w:t>R</w:t>
        <w:br/>
        <w:t>X</w:t>
        <w:br/>
        <w:t>W</w:t>
        <w:br/>
        <w:t>˛</w:t>
        <w:br/>
        <w:br/>
        <w:t>3</w:t>
        <w:br/>
        <w:t>U</w:t>
        <w:br/>
        <w:t>R</w:t>
        <w:br/>
        <w:t>M</w:t>
        <w:br/>
        <w:t>H</w:t>
        <w:br/>
        <w:t>F</w:t>
        <w:br/>
        <w:t>W</w:t>
        <w:br/>
        <w:br/>
        <w:t>P</w:t>
        <w:br/>
        <w:t>D</w:t>
        <w:br/>
        <w:t>Q</w:t>
        <w:br/>
        <w:t>D</w:t>
        <w:br/>
        <w:t>J</w:t>
        <w:br/>
        <w:t>H</w:t>
        <w:br/>
        <w:t>G</w:t>
        <w:br/>
        <w:br/>
        <w:t>W</w:t>
        <w:br/>
        <w:t>K</w:t>
        <w:br/>
        <w:t>H</w:t>
        <w:br/>
        <w:br/>
        <w:t>,</w:t>
        <w:br/>
        <w:t>7</w:t>
        <w:br/>
        <w:br/>
        <w:t>U</w:t>
        <w:br/>
        <w:t>R</w:t>
        <w:br/>
        <w:t>O</w:t>
        <w:br/>
        <w:t>O</w:t>
        <w:br/>
        <w:t>R</w:t>
        <w:br/>
        <w:t>X</w:t>
        <w:br/>
        <w:t>W</w:t>
        <w:br/>
        <w:br/>
        <w:t>D</w:t>
        <w:br/>
        <w:t>Q</w:t>
        <w:br/>
        <w:t>G</w:t>
        <w:br/>
        <w:br/>
        <w:t>G</w:t>
        <w:br/>
        <w:t>D</w:t>
        <w:br/>
        <w:t>W</w:t>
        <w:br/>
        <w:t>D</w:t>
        <w:br/>
        <w:br/>
        <w:t>F</w:t>
        <w:br/>
        <w:t>H</w:t>
        <w:br/>
        <w:t>Q</w:t>
        <w:br/>
        <w:t>W</w:t>
        <w:br/>
        <w:t>H</w:t>
        <w:br/>
        <w:t>U</w:t>
        <w:br/>
        <w:br/>
        <w:t>V</w:t>
        <w:br/>
        <w:t>H</w:t>
        <w:br/>
        <w:t>W</w:t>
        <w:br/>
        <w:t>X</w:t>
        <w:br/>
        <w:t>S</w:t>
        <w:br/>
        <w:br/>
        <w:t>I</w:t>
        <w:br/>
        <w:t>R</w:t>
        <w:br/>
        <w:t>U</w:t>
        <w:br/>
        <w:br/>
        <w:br/>
        <w:br/>
        <w:t>E</w:t>
        <w:br/>
        <w:t>U</w:t>
        <w:br/>
        <w:t>D</w:t>
        <w:br/>
        <w:t>Q</w:t>
        <w:br/>
        <w:t>F</w:t>
        <w:br/>
        <w:t>K</w:t>
        <w:br/>
        <w:t>H</w:t>
        <w:br/>
        <w:t>V</w:t>
        <w:br/>
        <w:br/>
        <w:t>D</w:t>
        <w:br/>
        <w:t>F</w:t>
        <w:br/>
        <w:t>U</w:t>
        <w:br/>
        <w:t>R</w:t>
        <w:br/>
        <w:t>V</w:t>
        <w:br/>
        <w:t>V</w:t>
        <w:br/>
        <w:br/>
        <w:t>6</w:t>
        <w:br/>
        <w:t>R</w:t>
        <w:br/>
        <w:t>X</w:t>
        <w:br/>
        <w:t>W</w:t>
        <w:br/>
        <w:t>K</w:t>
        <w:br/>
        <w:br/>
        <w:t>$</w:t>
        <w:br/>
        <w:t>I</w:t>
        <w:br/>
        <w:t>U</w:t>
        <w:br/>
        <w:t>L</w:t>
        <w:br/>
        <w:t>F</w:t>
        <w:br/>
        <w:t>D</w:t>
        <w:br/>
        <w:br/>
        <w:br/>
        <w:t>H</w:t>
        <w:br/>
        <w:t>Q</w:t>
        <w:br/>
        <w:t>V</w:t>
        <w:br/>
        <w:t>X</w:t>
        <w:br/>
        <w:t>U</w:t>
        <w:br/>
        <w:t>L</w:t>
        <w:br/>
        <w:t>Q</w:t>
        <w:br/>
        <w:t>J</w:t>
        <w:br/>
        <w:br/>
        <w:t>H</w:t>
        <w:br/>
        <w:t>I</w:t>
        <w:br/>
        <w:t>I</w:t>
        <w:br/>
        <w:t>L</w:t>
        <w:br/>
        <w:t>F</w:t>
        <w:br/>
        <w:t>L</w:t>
        <w:br/>
        <w:t>H</w:t>
        <w:br/>
        <w:t>Q</w:t>
        <w:br/>
        <w:t>W</w:t>
        <w:br/>
        <w:br/>
        <w:t>L</w:t>
        <w:br/>
        <w:t>P</w:t>
        <w:br/>
        <w:t>S</w:t>
        <w:br/>
        <w:t>O</w:t>
        <w:br/>
        <w:t>H</w:t>
        <w:br/>
        <w:t>P</w:t>
        <w:br/>
        <w:t>H</w:t>
        <w:br/>
        <w:t>Q</w:t>
        <w:br/>
        <w:t>W</w:t>
        <w:br/>
        <w:t>D</w:t>
        <w:br/>
        <w:t>W</w:t>
        <w:br/>
        <w:t>L</w:t>
        <w:br/>
        <w:t>R</w:t>
        <w:br/>
        <w:t>Q</w:t>
        <w:br/>
        <w:br/>
        <w:t>D</w:t>
        <w:br/>
        <w:t>Q</w:t>
        <w:br/>
        <w:t>G</w:t>
        <w:br/>
        <w:br/>
        <w:t>L</w:t>
        <w:br/>
        <w:t>Q</w:t>
        <w:br/>
        <w:t>W</w:t>
        <w:br/>
        <w:t>H</w:t>
        <w:br/>
        <w:t>J</w:t>
        <w:br/>
        <w:t>U</w:t>
        <w:br/>
        <w:t>D</w:t>
        <w:br/>
        <w:t>W</w:t>
        <w:br/>
        <w:t>L</w:t>
        <w:br/>
        <w:t>R</w:t>
        <w:br/>
        <w:t>Q</w:t>
        <w:br/>
        <w:br/>
        <w:br/>
        <w:t>7</w:t>
        <w:br/>
        <w:t>K</w:t>
        <w:br/>
        <w:t>L</w:t>
        <w:br/>
        <w:t>V</w:t>
        <w:br/>
        <w:br/>
        <w:t>K</w:t>
        <w:br/>
        <w:t>L</w:t>
        <w:br/>
        <w:t>J</w:t>
        <w:br/>
        <w:t>K</w:t>
        <w:br/>
        <w:t>O</w:t>
        <w:br/>
        <w:t>L</w:t>
        <w:br/>
        <w:t>J</w:t>
        <w:br/>
        <w:t>K</w:t>
        <w:br/>
        <w:t>W</w:t>
        <w:br/>
        <w:t>V</w:t>
        <w:br/>
        <w:br/>
        <w:t>\</w:t>
        <w:br/>
        <w:t>R</w:t>
        <w:br/>
        <w:t>X</w:t>
        <w:br/>
        <w:t>U</w:t>
        <w:br/>
        <w:br/>
        <w:t>S</w:t>
        <w:br/>
        <w:t>U</w:t>
        <w:br/>
        <w:t>R</w:t>
        <w:br/>
        <w:t>M</w:t>
        <w:br/>
        <w:t>H</w:t>
        <w:br/>
        <w:t>F</w:t>
        <w:br/>
        <w:t>W</w:t>
        <w:br/>
        <w:t>P</w:t>
        <w:br/>
        <w:t>D</w:t>
        <w:br/>
        <w:t>Q</w:t>
        <w:br/>
        <w:t>D</w:t>
        <w:br/>
        <w:t>J</w:t>
        <w:br/>
        <w:t>H</w:t>
        <w:br/>
        <w:t>P</w:t>
        <w:br/>
        <w:t>H</w:t>
        <w:br/>
        <w:t>Q</w:t>
        <w:br/>
        <w:t>W</w:t>
        <w:br/>
        <w:br/>
        <w:t>V</w:t>
        <w:br/>
        <w:t>N</w:t>
        <w:br/>
        <w:t>L</w:t>
        <w:br/>
        <w:t>O</w:t>
        <w:br/>
        <w:t>O</w:t>
        <w:br/>
        <w:t>V</w:t>
        <w:br/>
        <w:br/>
        <w:t>D</w:t>
        <w:br/>
        <w:t>Q</w:t>
        <w:br/>
        <w:t>G</w:t>
        <w:br/>
        <w:br/>
        <w:t>D</w:t>
        <w:br/>
        <w:t>E</w:t>
        <w:br/>
        <w:t>L</w:t>
        <w:br/>
        <w:t>O</w:t>
        <w:br/>
        <w:t>L</w:t>
        <w:br/>
        <w:t>W</w:t>
        <w:br/>
        <w:t>\</w:t>
        <w:br/>
        <w:br/>
        <w:t>W</w:t>
        <w:br/>
        <w:t>R</w:t>
        <w:br/>
        <w:br/>
        <w:t>R</w:t>
        <w:br/>
        <w:t>Y</w:t>
        <w:br/>
        <w:t>H</w:t>
        <w:br/>
        <w:t>U</w:t>
        <w:br/>
        <w:t>V</w:t>
        <w:br/>
        <w:t>H</w:t>
        <w:br/>
        <w:t>H</w:t>
        <w:br/>
        <w:br/>
        <w:t>O</w:t>
        <w:br/>
        <w:t>D</w:t>
        <w:br/>
        <w:t>U</w:t>
        <w:br/>
        <w:t>J</w:t>
        <w:br/>
        <w:t>H</w:t>
        <w:br/>
        <w:br/>
        <w:t>V</w:t>
        <w:br/>
        <w:t>F</w:t>
        <w:br/>
        <w:t>D</w:t>
        <w:br/>
        <w:t>O</w:t>
        <w:br/>
        <w:t>H</w:t>
        <w:br/>
        <w:br/>
        <w:t>G</w:t>
        <w:br/>
        <w:t>H</w:t>
        <w:br/>
        <w:t>S</w:t>
        <w:br/>
        <w:t>O</w:t>
        <w:br/>
        <w:t>R</w:t>
        <w:br/>
        <w:t>\</w:t>
        <w:br/>
        <w:t>P</w:t>
        <w:br/>
        <w:t>H</w:t>
        <w:br/>
        <w:t>Q</w:t>
        <w:br/>
        <w:t>W</w:t>
        <w:br/>
        <w:t>V</w:t>
        <w:br/>
        <w:br/>
        <w:t>6</w:t>
        <w:br/>
        <w:t>W</w:t>
        <w:br/>
        <w:t>U</w:t>
        <w:br/>
        <w:t>H</w:t>
        <w:br/>
        <w:t>D</w:t>
        <w:br/>
        <w:t>P</w:t>
        <w:br/>
        <w:t>O</w:t>
        <w:br/>
        <w:t>L</w:t>
        <w:br/>
        <w:t>Q</w:t>
        <w:br/>
        <w:t>H</w:t>
        <w:br/>
        <w:t>G</w:t>
        <w:br/>
        <w:br/>
        <w:t>)</w:t>
        <w:br/>
        <w:t>X</w:t>
        <w:br/>
        <w:t>Q</w:t>
        <w:br/>
        <w:t>H</w:t>
        <w:br/>
        <w:t>U</w:t>
        <w:br/>
        <w:t>D</w:t>
        <w:br/>
        <w:t>O</w:t>
        <w:br/>
        <w:br/>
        <w:t>,</w:t>
        <w:br/>
        <w:t>Q</w:t>
        <w:br/>
        <w:t>V</w:t>
        <w:br/>
        <w:t>X</w:t>
        <w:br/>
        <w:t>U</w:t>
        <w:br/>
        <w:t>D</w:t>
        <w:br/>
        <w:t>Q</w:t>
        <w:br/>
        <w:t>F</w:t>
        <w:br/>
        <w:t>H</w:t>
        <w:br/>
        <w:br/>
        <w:t>6</w:t>
        <w:br/>
        <w:t>H</w:t>
        <w:br/>
        <w:t>U</w:t>
        <w:br/>
        <w:t>Y</w:t>
        <w:br/>
        <w:t>L</w:t>
        <w:br/>
        <w:t>F</w:t>
        <w:br/>
        <w:t>H</w:t>
        <w:br/>
        <w:t>V</w:t>
        <w:br/>
        <w:t>˛</w:t>
        <w:br/>
        <w:br/>
        <w:t>/</w:t>
        <w:br/>
        <w:t>H</w:t>
        <w:br/>
        <w:t>G</w:t>
        <w:br/>
        <w:br/>
        <w:t>W</w:t>
        <w:br/>
        <w:t>K</w:t>
        <w:br/>
        <w:t>H</w:t>
        <w:br/>
        <w:br/>
        <w:t>G</w:t>
        <w:br/>
        <w:t>H</w:t>
        <w:br/>
        <w:t>Y</w:t>
        <w:br/>
        <w:t>H</w:t>
        <w:br/>
        <w:t>O</w:t>
        <w:br/>
        <w:t>R</w:t>
        <w:br/>
        <w:t>S</w:t>
        <w:br/>
        <w:t>P</w:t>
        <w:br/>
        <w:t>H</w:t>
        <w:br/>
        <w:t>Q</w:t>
        <w:br/>
        <w:t>W</w:t>
        <w:br/>
        <w:br/>
        <w:t>R</w:t>
        <w:br/>
        <w:t>I</w:t>
        <w:br/>
        <w:br/>
        <w:t>D</w:t>
        <w:br/>
        <w:t>Q</w:t>
        <w:br/>
        <w:br/>
        <w:t>$</w:t>
        <w:br/>
        <w:t>Q</w:t>
        <w:br/>
        <w:t>G</w:t>
        <w:br/>
        <w:t>U</w:t>
        <w:br/>
        <w:t>R</w:t>
        <w:br/>
        <w:t>L</w:t>
        <w:br/>
        <w:t>G</w:t>
        <w:br/>
        <w:br/>
        <w:t>E</w:t>
        <w:br/>
        <w:t>D</w:t>
        <w:br/>
        <w:t>V</w:t>
        <w:br/>
        <w:t>H</w:t>
        <w:br/>
        <w:t>G</w:t>
        <w:br/>
        <w:br/>
        <w:t>S</w:t>
        <w:br/>
        <w:t>D</w:t>
        <w:br/>
        <w:t>\</w:t>
        <w:br/>
        <w:t>P</w:t>
        <w:br/>
        <w:t>H</w:t>
        <w:br/>
        <w:t>Q</w:t>
        <w:br/>
        <w:t>W</w:t>
        <w:br/>
        <w:br/>
        <w:t>P</w:t>
        <w:br/>
        <w:t>D</w:t>
        <w:br/>
        <w:t>Q</w:t>
        <w:br/>
        <w:t>D</w:t>
        <w:br/>
        <w:t>J</w:t>
        <w:br/>
        <w:t>H</w:t>
        <w:br/>
        <w:t>P</w:t>
        <w:br/>
        <w:t>H</w:t>
        <w:br/>
        <w:t>Q</w:t>
        <w:br/>
        <w:t>W</w:t>
        <w:br/>
        <w:t>D</w:t>
        <w:br/>
        <w:t>S</w:t>
        <w:br/>
        <w:t>S</w:t>
        <w:br/>
        <w:br/>
        <w:t>V</w:t>
        <w:br/>
        <w:t>H</w:t>
        <w:br/>
        <w:t>D</w:t>
        <w:br/>
        <w:t>P</w:t>
        <w:br/>
        <w:t>O</w:t>
        <w:br/>
        <w:t>H</w:t>
        <w:br/>
        <w:t>V</w:t>
        <w:br/>
        <w:t>V</w:t>
        <w:br/>
        <w:t>O</w:t>
        <w:br/>
        <w:t>\</w:t>
        <w:br/>
        <w:br/>
        <w:t>L</w:t>
        <w:br/>
        <w:t>Q</w:t>
        <w:br/>
        <w:t>W</w:t>
        <w:br/>
        <w:t>H</w:t>
        <w:br/>
        <w:t>J</w:t>
        <w:br/>
        <w:t>U</w:t>
        <w:br/>
        <w:t>D</w:t>
        <w:br/>
        <w:t>W</w:t>
        <w:br/>
        <w:t>L</w:t>
        <w:br/>
        <w:t>Q</w:t>
        <w:br/>
        <w:t>J</w:t>
        <w:br/>
        <w:br/>
        <w:t>L</w:t>
        <w:br/>
        <w:t>W</w:t>
        <w:br/>
        <w:br/>
        <w:t>Z</w:t>
        <w:br/>
        <w:t>L</w:t>
        <w:br/>
        <w:t>W</w:t>
        <w:br/>
        <w:t>K</w:t>
        <w:br/>
        <w:br/>
        <w:t>)</w:t>
        <w:br/>
        <w:t>,</w:t>
        <w:br/>
        <w:t>0</w:t>
        <w:br/>
        <w:t>6</w:t>
        <w:br/>
        <w:br/>
        <w:br/>
        <w:t>)</w:t>
        <w:br/>
        <w:t>X</w:t>
        <w:br/>
        <w:t>Q</w:t>
        <w:br/>
        <w:t>H</w:t>
        <w:br/>
        <w:t>U</w:t>
        <w:br/>
        <w:t>D</w:t>
        <w:br/>
        <w:t>O</w:t>
        <w:br/>
        <w:br/>
        <w:t>,</w:t>
        <w:br/>
        <w:t>Q</w:t>
        <w:br/>
        <w:t>V</w:t>
        <w:br/>
        <w:t>X</w:t>
        <w:br/>
        <w:t>U</w:t>
        <w:br/>
        <w:t>D</w:t>
        <w:br/>
        <w:t>Q</w:t>
        <w:br/>
        <w:t>F</w:t>
        <w:br/>
        <w:t>H</w:t>
        <w:br/>
        <w:br/>
        <w:t>0</w:t>
        <w:br/>
        <w:t>D</w:t>
        <w:br/>
        <w:t>Q</w:t>
        <w:br/>
        <w:t>D</w:t>
        <w:br/>
        <w:t>J</w:t>
        <w:br/>
        <w:t>H</w:t>
        <w:br/>
        <w:t>P</w:t>
        <w:br/>
        <w:t>H</w:t>
        <w:br/>
        <w:t>Q</w:t>
        <w:br/>
        <w:t>W</w:t>
        <w:br/>
        <w:br/>
        <w:t>6</w:t>
        <w:br/>
        <w:t>\</w:t>
        <w:br/>
        <w:t>V</w:t>
        <w:br/>
        <w:t>W</w:t>
        <w:br/>
        <w:t>H</w:t>
        <w:br/>
        <w:t>P</w:t>
        <w:br/>
        <w:br/>
        <w:br/>
        <w:t>I</w:t>
        <w:br/>
        <w:t>R</w:t>
        <w:br/>
        <w:t>U</w:t>
        <w:br/>
        <w:br/>
        <w:t>H</w:t>
        <w:br/>
        <w:t>Q</w:t>
        <w:br/>
        <w:t>K</w:t>
        <w:br/>
        <w:t>D</w:t>
        <w:br/>
        <w:t>Q</w:t>
        <w:br/>
        <w:t>F</w:t>
        <w:br/>
        <w:t>H</w:t>
        <w:br/>
        <w:t>G</w:t>
        <w:br/>
        <w:br/>
        <w:t>V</w:t>
        <w:br/>
        <w:t>H</w:t>
        <w:br/>
        <w:t>U</w:t>
        <w:br/>
        <w:t>Y</w:t>
        <w:br/>
        <w:t>L</w:t>
        <w:br/>
        <w:t>F</w:t>
        <w:br/>
        <w:t>H</w:t>
        <w:br/>
        <w:t>G</w:t>
        <w:br/>
        <w:t>H</w:t>
        <w:br/>
        <w:t>O</w:t>
        <w:br/>
        <w:t>L</w:t>
        <w:br/>
        <w:t>Y</w:t>
        <w:br/>
        <w:t>H</w:t>
        <w:br/>
        <w:t>U</w:t>
        <w:br/>
        <w:t>\</w:t>
        <w:br/>
        <w:br/>
        <w:br/>
        <w:t>7</w:t>
        <w:br/>
        <w:t>K</w:t>
        <w:br/>
        <w:t>L</w:t>
        <w:br/>
        <w:t>V</w:t>
        <w:br/>
        <w:br/>
        <w:t>V</w:t>
        <w:br/>
        <w:t>K</w:t>
        <w:br/>
        <w:t>R</w:t>
        <w:br/>
        <w:t>Z</w:t>
        <w:br/>
        <w:t>F</w:t>
        <w:br/>
        <w:t>D</w:t>
        <w:br/>
        <w:t>V</w:t>
        <w:br/>
        <w:t>H</w:t>
        <w:br/>
        <w:t>V</w:t>
        <w:br/>
        <w:br/>
        <w:t>\</w:t>
        <w:br/>
        <w:t>R</w:t>
        <w:br/>
        <w:t>X</w:t>
        <w:br/>
        <w:t>U</w:t>
        <w:br/>
        <w:br/>
        <w:t>D</w:t>
        <w:br/>
        <w:t>E</w:t>
        <w:br/>
        <w:t>L</w:t>
        <w:br/>
        <w:t>O</w:t>
        <w:br/>
        <w:t>L</w:t>
        <w:br/>
        <w:t>W</w:t>
        <w:br/>
        <w:t>\</w:t>
        <w:br/>
        <w:br/>
        <w:t>W</w:t>
        <w:br/>
        <w:t>R</w:t>
        <w:br/>
        <w:br/>
        <w:t>O</w:t>
        <w:br/>
        <w:t>H</w:t>
        <w:br/>
        <w:t>D</w:t>
        <w:br/>
        <w:t>G</w:t>
        <w:br/>
        <w:br/>
        <w:t>D</w:t>
        <w:br/>
        <w:t>S</w:t>
        <w:br/>
        <w:t>S</w:t>
        <w:br/>
        <w:t>O</w:t>
        <w:br/>
        <w:t>L</w:t>
        <w:br/>
        <w:t>F</w:t>
        <w:br/>
        <w:t>D</w:t>
        <w:br/>
        <w:t>W</w:t>
        <w:br/>
        <w:t>L</w:t>
        <w:br/>
        <w:t>R</w:t>
        <w:br/>
        <w:t>Q</w:t>
        <w:br/>
        <w:br/>
        <w:t>G</w:t>
        <w:br/>
        <w:t>H</w:t>
        <w:br/>
        <w:t>Y</w:t>
        <w:br/>
        <w:t>H</w:t>
        <w:br/>
        <w:t>O</w:t>
        <w:br/>
        <w:t>R</w:t>
        <w:br/>
        <w:t>S</w:t>
        <w:br/>
        <w:t>P</w:t>
        <w:br/>
        <w:t>H</w:t>
        <w:br/>
        <w:t>Q</w:t>
        <w:br/>
        <w:t>W</w:t>
        <w:br/>
        <w:br/>
        <w:t>D</w:t>
        <w:br/>
        <w:t>Q</w:t>
        <w:br/>
        <w:t>G</w:t>
        <w:br/>
        <w:br/>
        <w:t>G</w:t>
        <w:br/>
        <w:t>U</w:t>
        <w:br/>
        <w:t>L</w:t>
        <w:br/>
        <w:t>Y</w:t>
        <w:br/>
        <w:t>H</w:t>
        <w:br/>
        <w:br/>
        <w:t>E</w:t>
        <w:br/>
        <w:t>X</w:t>
        <w:br/>
        <w:t>V</w:t>
        <w:br/>
        <w:t>L</w:t>
        <w:br/>
        <w:t>Q</w:t>
        <w:br/>
        <w:t>H</w:t>
        <w:br/>
        <w:t>V</w:t>
        <w:br/>
        <w:t>V</w:t>
        <w:br/>
        <w:br/>
        <w:t>S</w:t>
        <w:br/>
        <w:t>U</w:t>
        <w:br/>
        <w:t>R</w:t>
        <w:br/>
        <w:t>F</w:t>
        <w:br/>
        <w:t>H</w:t>
        <w:br/>
        <w:t>V</w:t>
        <w:br/>
        <w:t>V</w:t>
        <w:br/>
        <w:t>L</w:t>
        <w:br/>
        <w:t>P</w:t>
        <w:br/>
        <w:t>S</w:t>
        <w:br/>
        <w:t>U</w:t>
        <w:br/>
        <w:t>R</w:t>
        <w:br/>
        <w:t>Y</w:t>
        <w:br/>
        <w:t>H</w:t>
        <w:br/>
        <w:t>P</w:t>
        <w:br/>
        <w:t>H</w:t>
        <w:br/>
        <w:t>Q</w:t>
        <w:br/>
        <w:t>W</w:t>
        <w:br/>
        <w:br/>
        <w:t>(</w:t>
        <w:br/>
        <w:t>P</w:t>
        <w:br/>
        <w:t>S</w:t>
        <w:br/>
        <w:t>R</w:t>
        <w:br/>
        <w:t>Z</w:t>
        <w:br/>
        <w:t>H</w:t>
        <w:br/>
        <w:t>U</w:t>
        <w:br/>
        <w:t>H</w:t>
        <w:br/>
        <w:t>G</w:t>
        <w:br/>
        <w:br/>
        <w:t>,</w:t>
        <w:br/>
        <w:t>7</w:t>
        <w:br/>
        <w:br/>
        <w:t>7</w:t>
        <w:br/>
        <w:t>H</w:t>
        <w:br/>
        <w:t>D</w:t>
        <w:br/>
        <w:t>P</w:t>
        <w:br/>
        <w:t>˛</w:t>
        <w:br/>
        <w:br/>
        <w:t>0</w:t>
        <w:br/>
        <w:t>D</w:t>
        <w:br/>
        <w:t>Q</w:t>
        <w:br/>
        <w:t>D</w:t>
        <w:br/>
        <w:t>J</w:t>
        <w:br/>
        <w:t>H</w:t>
        <w:br/>
        <w:t>G</w:t>
        <w:br/>
        <w:br/>
        <w:t>W</w:t>
        <w:br/>
        <w:t>K</w:t>
        <w:br/>
        <w:t>H</w:t>
        <w:br/>
        <w:br/>
        <w:t>,</w:t>
        <w:br/>
        <w:t>7</w:t>
        <w:br/>
        <w:br/>
        <w:t>L</w:t>
        <w:br/>
        <w:t>Q</w:t>
        <w:br/>
        <w:t>I</w:t>
        <w:br/>
        <w:t>U</w:t>
        <w:br/>
        <w:t>D</w:t>
        <w:br/>
        <w:t>V</w:t>
        <w:br/>
        <w:t>W</w:t>
        <w:br/>
        <w:t>U</w:t>
        <w:br/>
        <w:t>X</w:t>
        <w:br/>
        <w:t>F</w:t>
        <w:br/>
        <w:t>W</w:t>
        <w:br/>
        <w:t>X</w:t>
        <w:br/>
        <w:t>U</w:t>
        <w:br/>
        <w:t>H</w:t>
        <w:br/>
        <w:br/>
        <w:t>W</w:t>
        <w:br/>
        <w:t>H</w:t>
        <w:br/>
        <w:t>D</w:t>
        <w:br/>
        <w:t>P</w:t>
        <w:br/>
        <w:br/>
        <w:br/>
        <w:t>I</w:t>
        <w:br/>
        <w:t>R</w:t>
        <w:br/>
        <w:t>V</w:t>
        <w:br/>
        <w:t>W</w:t>
        <w:br/>
        <w:t>H</w:t>
        <w:br/>
        <w:t>U</w:t>
        <w:br/>
        <w:t>L</w:t>
        <w:br/>
        <w:t>Q</w:t>
        <w:br/>
        <w:t>J</w:t>
        <w:br/>
        <w:br/>
        <w:t>D</w:t>
        <w:br/>
        <w:br/>
        <w:t>S</w:t>
        <w:br/>
        <w:t>U</w:t>
        <w:br/>
        <w:t>R</w:t>
        <w:br/>
        <w:t>G</w:t>
        <w:br/>
        <w:t>X</w:t>
        <w:br/>
        <w:t>F</w:t>
        <w:br/>
        <w:t>W</w:t>
        <w:br/>
        <w:t>L</w:t>
        <w:br/>
        <w:t>Y</w:t>
        <w:br/>
        <w:t>H</w:t>
        <w:br/>
        <w:br/>
        <w:t>H</w:t>
        <w:br/>
        <w:t>Q</w:t>
        <w:br/>
        <w:t>Y</w:t>
        <w:br/>
        <w:t>L</w:t>
        <w:br/>
        <w:t>U</w:t>
        <w:br/>
        <w:t>R</w:t>
        <w:br/>
        <w:t>Q</w:t>
        <w:br/>
        <w:t>P</w:t>
        <w:br/>
        <w:t>H</w:t>
        <w:br/>
        <w:t>Q</w:t>
        <w:br/>
        <w:t>W</w:t>
        <w:br/>
        <w:br/>
        <w:t>I</w:t>
        <w:br/>
        <w:t>R</w:t>
        <w:br/>
        <w:t>U</w:t>
        <w:br/>
        <w:br/>
        <w:t>V</w:t>
        <w:br/>
        <w:t>X</w:t>
        <w:br/>
        <w:t>F</w:t>
        <w:br/>
        <w:t>F</w:t>
        <w:br/>
        <w:t>H</w:t>
        <w:br/>
        <w:t>V</w:t>
        <w:br/>
        <w:t>V</w:t>
        <w:br/>
        <w:t>I</w:t>
        <w:br/>
        <w:t>X</w:t>
        <w:br/>
        <w:t>O</w:t>
        <w:br/>
        <w:t>L</w:t>
        <w:br/>
        <w:t>Q</w:t>
        <w:br/>
        <w:t>I</w:t>
        <w:br/>
        <w:t>U</w:t>
        <w:br/>
        <w:t>D</w:t>
        <w:br/>
        <w:t>V</w:t>
        <w:br/>
        <w:t>W</w:t>
        <w:br/>
        <w:t>U</w:t>
        <w:br/>
        <w:t>X</w:t>
        <w:br/>
        <w:t>F</w:t>
        <w:br/>
        <w:t>W</w:t>
        <w:br/>
        <w:t>X</w:t>
        <w:br/>
        <w:t>U</w:t>
        <w:br/>
        <w:t>H</w:t>
        <w:br/>
        <w:br/>
        <w:t>P</w:t>
        <w:br/>
        <w:t>D</w:t>
        <w:br/>
        <w:t>Q</w:t>
        <w:br/>
        <w:t>D</w:t>
        <w:br/>
        <w:t>J</w:t>
        <w:br/>
        <w:t>H</w:t>
        <w:br/>
        <w:t>P</w:t>
        <w:br/>
        <w:t>H</w:t>
        <w:br/>
        <w:t>Q</w:t>
        <w:br/>
        <w:t>W</w:t>
        <w:br/>
        <w:br/>
        <w:br/>
        <w:t>7</w:t>
        <w:br/>
        <w:t>K</w:t>
        <w:br/>
        <w:t>L</w:t>
        <w:br/>
        <w:t>V</w:t>
        <w:br/>
        <w:br/>
        <w:t>H</w:t>
        <w:br/>
        <w:t>P</w:t>
        <w:br/>
        <w:t>S</w:t>
        <w:br/>
        <w:t>K</w:t>
        <w:br/>
        <w:t>D</w:t>
        <w:br/>
        <w:t>V</w:t>
        <w:br/>
        <w:t>L</w:t>
        <w:br/>
        <w:t>]</w:t>
        <w:br/>
        <w:t>H</w:t>
        <w:br/>
        <w:t>V</w:t>
        <w:br/>
        <w:br/>
        <w:t>\</w:t>
        <w:br/>
        <w:t>R</w:t>
        <w:br/>
        <w:t>X</w:t>
        <w:br/>
        <w:t>U</w:t>
        <w:br/>
        <w:br/>
        <w:t>O</w:t>
        <w:br/>
        <w:t>H</w:t>
        <w:br/>
        <w:t>D</w:t>
        <w:br/>
        <w:t>G</w:t>
        <w:br/>
        <w:t>H</w:t>
        <w:br/>
        <w:t>U</w:t>
        <w:br/>
        <w:t>V</w:t>
        <w:br/>
        <w:t>K</w:t>
        <w:br/>
        <w:t>L</w:t>
        <w:br/>
        <w:t>S</w:t>
        <w:br/>
        <w:br/>
        <w:t>V</w:t>
        <w:br/>
        <w:t>N</w:t>
        <w:br/>
        <w:t>L</w:t>
        <w:br/>
        <w:t>O</w:t>
        <w:br/>
        <w:t>O</w:t>
        <w:br/>
        <w:t>V</w:t>
        <w:br/>
        <w:br/>
        <w:t>L</w:t>
        <w:br/>
        <w:t>Q</w:t>
        <w:br/>
        <w:br/>
        <w:t>P</w:t>
        <w:br/>
        <w:t>D</w:t>
        <w:br/>
        <w:t>Q</w:t>
        <w:br/>
        <w:t>D</w:t>
        <w:br/>
        <w:t>J</w:t>
        <w:br/>
        <w:t>L</w:t>
        <w:br/>
        <w:t>Q</w:t>
        <w:br/>
        <w:t>J</w:t>
        <w:br/>
        <w:br/>
        <w:t>D</w:t>
        <w:br/>
        <w:t>Q</w:t>
        <w:br/>
        <w:t>G</w:t>
        <w:br/>
        <w:br/>
        <w:t>P</w:t>
        <w:br/>
        <w:t>R</w:t>
        <w:br/>
        <w:t>W</w:t>
        <w:br/>
        <w:t>L</w:t>
        <w:br/>
        <w:t>Y</w:t>
        <w:br/>
        <w:t>D</w:t>
        <w:br/>
        <w:t>W</w:t>
        <w:br/>
        <w:t>L</w:t>
        <w:br/>
        <w:t>Q</w:t>
        <w:br/>
        <w:t>J</w:t>
        <w:br/>
        <w:br/>
        <w:t>D</w:t>
        <w:br/>
        <w:br/>
        <w:t>W</w:t>
        <w:br/>
        <w:t>H</w:t>
        <w:br/>
        <w:t>D</w:t>
        <w:br/>
        <w:t>P</w:t>
        <w:br/>
        <w:br/>
        <w:t>'</w:t>
        <w:br/>
        <w:t>H</w:t>
        <w:br/>
        <w:t>O</w:t>
        <w:br/>
        <w:t>L</w:t>
        <w:br/>
        <w:t>Y</w:t>
        <w:br/>
        <w:t>H</w:t>
        <w:br/>
        <w:t>U</w:t>
        <w:br/>
        <w:t>H</w:t>
        <w:br/>
        <w:t>G</w:t>
        <w:br/>
        <w:br/>
        <w:t>,</w:t>
        <w:br/>
        <w:t>Q</w:t>
        <w:br/>
        <w:t>W</w:t>
        <w:br/>
        <w:t>H</w:t>
        <w:br/>
        <w:t>J</w:t>
        <w:br/>
        <w:t>U</w:t>
        <w:br/>
        <w:t>D</w:t>
        <w:br/>
        <w:t>W</w:t>
        <w:br/>
        <w:t>H</w:t>
        <w:br/>
        <w:t>G</w:t>
        <w:br/>
        <w:br/>
        <w:t>6</w:t>
        <w:br/>
        <w:t>R</w:t>
        <w:br/>
        <w:t>O</w:t>
        <w:br/>
        <w:t>X</w:t>
        <w:br/>
        <w:t>W</w:t>
        <w:br/>
        <w:t>L</w:t>
        <w:br/>
        <w:t>R</w:t>
        <w:br/>
        <w:t>Q</w:t>
        <w:br/>
        <w:t>V</w:t>
        <w:br/>
        <w:t>˛</w:t>
        <w:br/>
        <w:br/>
        <w:t>3</w:t>
        <w:br/>
        <w:t>U</w:t>
        <w:br/>
        <w:t>R</w:t>
        <w:br/>
        <w:t>Y</w:t>
        <w:br/>
        <w:t>L</w:t>
        <w:br/>
        <w:t>G</w:t>
        <w:br/>
        <w:t>H</w:t>
        <w:br/>
        <w:t>G</w:t>
        <w:br/>
        <w:br/>
        <w:t>,</w:t>
        <w:br/>
        <w:t>7</w:t>
        <w:br/>
        <w:br/>
        <w:t>D</w:t>
        <w:br/>
        <w:t>Q</w:t>
        <w:br/>
        <w:t>G</w:t>
        <w:br/>
        <w:br/>
        <w:t>E</w:t>
        <w:br/>
        <w:t>X</w:t>
        <w:br/>
        <w:t>V</w:t>
        <w:br/>
        <w:t>L</w:t>
        <w:br/>
        <w:t>Q</w:t>
        <w:br/>
        <w:t>H</w:t>
        <w:br/>
        <w:t>V</w:t>
        <w:br/>
        <w:t>V</w:t>
        <w:br/>
        <w:br/>
        <w:t>S</w:t>
        <w:br/>
        <w:t>U</w:t>
        <w:br/>
        <w:t>R</w:t>
        <w:br/>
        <w:t>F</w:t>
        <w:br/>
        <w:t>H</w:t>
        <w:br/>
        <w:t>V</w:t>
        <w:br/>
        <w:t>V</w:t>
        <w:br/>
        <w:br/>
        <w:t>V</w:t>
        <w:br/>
        <w:t>R</w:t>
        <w:br/>
        <w:t>O</w:t>
        <w:br/>
        <w:t>X</w:t>
        <w:br/>
        <w:t>W</w:t>
        <w:br/>
        <w:t>L</w:t>
        <w:br/>
        <w:t>R</w:t>
        <w:br/>
        <w:t>Q</w:t>
        <w:br/>
        <w:t>V</w:t>
        <w:br/>
        <w:br/>
        <w:br/>
        <w:t>G</w:t>
        <w:br/>
        <w:t>H</w:t>
        <w:br/>
        <w:t>P</w:t>
        <w:br/>
        <w:t>R</w:t>
        <w:br/>
        <w:t>Q</w:t>
        <w:br/>
        <w:t>V</w:t>
        <w:br/>
        <w:t>W</w:t>
        <w:br/>
        <w:t>U</w:t>
        <w:br/>
        <w:t>D</w:t>
        <w:br/>
        <w:t>W</w:t>
        <w:br/>
        <w:t>L</w:t>
        <w:br/>
        <w:t>Q</w:t>
        <w:br/>
        <w:t>J</w:t>
        <w:br/>
        <w:br/>
        <w:t>\</w:t>
        <w:br/>
        <w:t>R</w:t>
        <w:br/>
        <w:t>X</w:t>
        <w:br/>
        <w:t>U</w:t>
        <w:br/>
        <w:br/>
        <w:t>D</w:t>
        <w:br/>
        <w:t>E</w:t>
        <w:br/>
        <w:t>L</w:t>
        <w:br/>
        <w:t>O</w:t>
        <w:br/>
        <w:t>L</w:t>
        <w:br/>
        <w:t>W</w:t>
        <w:br/>
        <w:t>\</w:t>
        <w:br/>
        <w:br/>
        <w:t>W</w:t>
        <w:br/>
        <w:t>R</w:t>
        <w:br/>
        <w:t>E</w:t>
        <w:br/>
        <w:t>U</w:t>
        <w:br/>
        <w:t>L</w:t>
        <w:br/>
        <w:t>G</w:t>
        <w:br/>
        <w:t>J</w:t>
        <w:br/>
        <w:t>H</w:t>
        <w:br/>
        <w:br/>
        <w:t>W</w:t>
        <w:br/>
        <w:t>K</w:t>
        <w:br/>
        <w:t>H</w:t>
        <w:br/>
        <w:br/>
        <w:t>J</w:t>
        <w:br/>
        <w:t>D</w:t>
        <w:br/>
        <w:t>S</w:t>
        <w:br/>
        <w:br/>
        <w:t>E</w:t>
        <w:br/>
        <w:t>H</w:t>
        <w:br/>
        <w:t>W</w:t>
        <w:br/>
        <w:t>Z</w:t>
        <w:br/>
        <w:t>H</w:t>
        <w:br/>
        <w:t>H</w:t>
        <w:br/>
        <w:t>Q</w:t>
        <w:br/>
        <w:br/>
        <w:t>W</w:t>
        <w:br/>
        <w:t>H</w:t>
        <w:br/>
        <w:t>F</w:t>
        <w:br/>
        <w:t>K</w:t>
        <w:br/>
        <w:t>Q</w:t>
        <w:br/>
        <w:t>R</w:t>
        <w:br/>
        <w:t>O</w:t>
        <w:br/>
        <w:t>R</w:t>
        <w:br/>
        <w:t>J</w:t>
        <w:br/>
        <w:t>\</w:t>
        <w:br/>
        <w:br/>
        <w:t>D</w:t>
        <w:br/>
        <w:t>Q</w:t>
        <w:br/>
        <w:t>G</w:t>
        <w:br/>
        <w:br/>
        <w:t>E</w:t>
        <w:br/>
        <w:t>X</w:t>
        <w:br/>
        <w:t>V</w:t>
        <w:br/>
        <w:t>L</w:t>
        <w:br/>
        <w:t>Q</w:t>
        <w:br/>
        <w:t>H</w:t>
        <w:br/>
        <w:t>V</w:t>
        <w:br/>
        <w:t>V</w:t>
        <w:br/>
        <w:br/>
        <w:t>Q</w:t>
        <w:br/>
        <w:t>H</w:t>
        <w:br/>
        <w:t>H</w:t>
        <w:br/>
        <w:t>G</w:t>
        <w:br/>
        <w:t>V</w:t>
        <w:br/>
        <w:br/>
        <w:t>7</w:t>
        <w:br/>
        <w:t>H</w:t>
        <w:br/>
        <w:t>F</w:t>
        <w:br/>
        <w:t>K</w:t>
        <w:br/>
        <w:t>Q</w:t>
        <w:br/>
        <w:t>L</w:t>
        <w:br/>
        <w:t>F</w:t>
        <w:br/>
        <w:t>D</w:t>
        <w:br/>
        <w:t>O</w:t>
        <w:br/>
        <w:br/>
        <w:t>/</w:t>
        <w:br/>
        <w:t>H</w:t>
        <w:br/>
        <w:t>D</w:t>
        <w:br/>
        <w:t>G</w:t>
        <w:br/>
        <w:t>H</w:t>
        <w:br/>
        <w:t>U</w:t>
        <w:br/>
        <w:t>V</w:t>
        <w:br/>
        <w:t>K</w:t>
        <w:br/>
        <w:t>L</w:t>
        <w:br/>
        <w:t>S</w:t>
        <w:br/>
        <w:br/>
        <w:t>D</w:t>
        <w:br/>
        <w:t>Q</w:t>
        <w:br/>
        <w:t>G</w:t>
        <w:br/>
        <w:br/>
        <w:t>3</w:t>
        <w:br/>
        <w:t>U</w:t>
        <w:br/>
        <w:t>R</w:t>
        <w:br/>
        <w:t>M</w:t>
        <w:br/>
        <w:t>H</w:t>
        <w:br/>
        <w:t>F</w:t>
        <w:br/>
        <w:t>W</w:t>
        <w:br/>
        <w:br/>
        <w:t>0</w:t>
        <w:br/>
        <w:t>D</w:t>
        <w:br/>
        <w:t>Q</w:t>
        <w:br/>
        <w:t>D</w:t>
        <w:br/>
        <w:t>J</w:t>
        <w:br/>
        <w:t>H</w:t>
        <w:br/>
        <w:t>P</w:t>
        <w:br/>
        <w:t>H</w:t>
        <w:br/>
        <w:t>Q</w:t>
        <w:br/>
        <w:t>W</w:t>
        <w:br/>
        <w:t>˛</w:t>
        <w:br/>
        <w:t>3</w:t>
        <w:br/>
        <w:t>U</w:t>
        <w:br/>
        <w:t>L</w:t>
        <w:br/>
        <w:t>R</w:t>
        <w:br/>
        <w:t>U</w:t>
        <w:br/>
        <w:t>L</w:t>
        <w:br/>
        <w:t>W</w:t>
        <w:br/>
        <w:t>L</w:t>
        <w:br/>
        <w:t>]</w:t>
        <w:br/>
        <w:t>H</w:t>
        <w:br/>
        <w:t>G</w:t>
        <w:br/>
        <w:br/>
        <w:t>D</w:t>
        <w:br/>
        <w:t>Q</w:t>
        <w:br/>
        <w:t>G</w:t>
        <w:br/>
        <w:br/>
        <w:t>'</w:t>
        <w:br/>
        <w:t>H</w:t>
        <w:br/>
        <w:t>O</w:t>
        <w:br/>
        <w:t>H</w:t>
        <w:br/>
        <w:t>J</w:t>
        <w:br/>
        <w:t>D</w:t>
        <w:br/>
        <w:t>W</w:t>
        <w:br/>
        <w:t>H</w:t>
        <w:br/>
        <w:t>G</w:t>
        <w:br/>
        <w:br/>
        <w:t>:</w:t>
        <w:br/>
        <w:t>R</w:t>
        <w:br/>
        <w:t>U</w:t>
        <w:br/>
        <w:t>N</w:t>
        <w:br/>
        <w:t>˛</w:t>
        <w:br/>
        <w:br/>
        <w:t>(</w:t>
        <w:br/>
        <w:t>I</w:t>
        <w:br/>
        <w:t>I</w:t>
        <w:br/>
        <w:t>H</w:t>
        <w:br/>
        <w:t>F</w:t>
        <w:br/>
        <w:t>W</w:t>
        <w:br/>
        <w:t>L</w:t>
        <w:br/>
        <w:t>Y</w:t>
        <w:br/>
        <w:t>H</w:t>
        <w:br/>
        <w:t>O</w:t>
        <w:br/>
        <w:t>\</w:t>
        <w:br/>
        <w:br/>
        <w:t>S</w:t>
        <w:br/>
        <w:t>U</w:t>
        <w:br/>
        <w:t>L</w:t>
        <w:br/>
        <w:t>R</w:t>
        <w:br/>
        <w:t>U</w:t>
        <w:br/>
        <w:t>L</w:t>
        <w:br/>
        <w:t>W</w:t>
        <w:br/>
        <w:t>L</w:t>
        <w:br/>
        <w:t>]</w:t>
        <w:br/>
        <w:t>H</w:t>
        <w:br/>
        <w:t>G</w:t>
        <w:br/>
        <w:br/>
        <w:t>D</w:t>
        <w:br/>
        <w:t>Q</w:t>
        <w:br/>
        <w:t>G</w:t>
        <w:br/>
        <w:br/>
        <w:t>D</w:t>
        <w:br/>
        <w:t>V</w:t>
        <w:br/>
        <w:t>V</w:t>
        <w:br/>
        <w:t>L</w:t>
        <w:br/>
        <w:t>J</w:t>
        <w:br/>
        <w:t>Q</w:t>
        <w:br/>
        <w:t>H</w:t>
        <w:br/>
        <w:t>G</w:t>
        <w:br/>
        <w:br/>
        <w:t>S</w:t>
        <w:br/>
        <w:t>U</w:t>
        <w:br/>
        <w:t>R</w:t>
        <w:br/>
        <w:t>M</w:t>
        <w:br/>
        <w:t>H</w:t>
        <w:br/>
        <w:t>F</w:t>
        <w:br/>
        <w:t>W</w:t>
        <w:br/>
        <w:t>V</w:t>
        <w:br/>
        <w:br/>
        <w:br/>
        <w:t>D</w:t>
        <w:br/>
        <w:t>O</w:t>
        <w:br/>
        <w:t>L</w:t>
        <w:br/>
        <w:t>J</w:t>
        <w:br/>
        <w:t>Q</w:t>
        <w:br/>
        <w:t>L</w:t>
        <w:br/>
        <w:t>Q</w:t>
        <w:br/>
        <w:t>J</w:t>
        <w:br/>
        <w:br/>
        <w:t>H</w:t>
        <w:br/>
        <w:t>I</w:t>
        <w:br/>
        <w:t>I</w:t>
        <w:br/>
        <w:t>R</w:t>
        <w:br/>
        <w:t>U</w:t>
        <w:br/>
        <w:t>W</w:t>
        <w:br/>
        <w:t>V</w:t>
        <w:br/>
        <w:br/>
        <w:t>Z</w:t>
        <w:br/>
        <w:t>L</w:t>
        <w:br/>
        <w:t>W</w:t>
        <w:br/>
        <w:t>K</w:t>
        <w:br/>
        <w:br/>
        <w:t>E</w:t>
        <w:br/>
        <w:t>R</w:t>
        <w:br/>
        <w:t>W</w:t>
        <w:br/>
        <w:t>K</w:t>
        <w:br/>
        <w:t>P</w:t>
        <w:br/>
        <w:t>D</w:t>
        <w:br/>
        <w:t>Q</w:t>
        <w:br/>
        <w:t>D</w:t>
        <w:br/>
        <w:t>J</w:t>
        <w:br/>
        <w:t>H</w:t>
        <w:br/>
        <w:t>P</w:t>
        <w:br/>
        <w:t>H</w:t>
        <w:br/>
        <w:t>Q</w:t>
        <w:br/>
        <w:t>W</w:t>
        <w:br/>
        <w:br/>
        <w:t>G</w:t>
        <w:br/>
        <w:t>L</w:t>
        <w:br/>
        <w:t>U</w:t>
        <w:br/>
        <w:t>H</w:t>
        <w:br/>
        <w:t>F</w:t>
        <w:br/>
        <w:t>W</w:t>
        <w:br/>
        <w:t>L</w:t>
        <w:br/>
        <w:t>R</w:t>
        <w:br/>
        <w:t>Q</w:t>
        <w:br/>
        <w:br/>
        <w:t>D</w:t>
        <w:br/>
        <w:t>Q</w:t>
        <w:br/>
        <w:t>G</w:t>
        <w:br/>
        <w:br/>
        <w:t>E</w:t>
        <w:br/>
        <w:t>X</w:t>
        <w:br/>
        <w:t>V</w:t>
        <w:br/>
        <w:t>L</w:t>
        <w:br/>
        <w:t>Q</w:t>
        <w:br/>
        <w:t>H</w:t>
        <w:br/>
        <w:t>V</w:t>
        <w:br/>
        <w:t>V</w:t>
        <w:br/>
        <w:br/>
        <w:t>Q</w:t>
        <w:br/>
        <w:t>H</w:t>
        <w:br/>
        <w:t>H</w:t>
        <w:br/>
        <w:t>G</w:t>
        <w:br/>
        <w:t>V</w:t>
        <w:br/>
        <w:br/>
        <w:t>0</w:t>
        <w:br/>
        <w:t>D</w:t>
        <w:br/>
        <w:t>Q</w:t>
        <w:br/>
        <w:t>D</w:t>
        <w:br/>
        <w:t>J</w:t>
        <w:br/>
        <w:t>H</w:t>
        <w:br/>
        <w:t>G</w:t>
        <w:br/>
        <w:br/>
        <w:t>D</w:t>
        <w:br/>
        <w:t>Q</w:t>
        <w:br/>
        <w:t>G</w:t>
        <w:br/>
        <w:br/>
        <w:t>0</w:t>
        <w:br/>
        <w:t>H</w:t>
        <w:br/>
        <w:t>Q</w:t>
        <w:br/>
        <w:t>W</w:t>
        <w:br/>
        <w:t>R</w:t>
        <w:br/>
        <w:t>U</w:t>
        <w:br/>
        <w:t>H</w:t>
        <w:br/>
        <w:t>G</w:t>
        <w:br/>
        <w:br/>
        <w:t>7</w:t>
        <w:br/>
        <w:t>H</w:t>
        <w:br/>
        <w:t>D</w:t>
        <w:br/>
        <w:t>P</w:t>
        <w:br/>
        <w:t>V</w:t>
        <w:br/>
        <w:t>˛</w:t>
        <w:br/>
        <w:br/>
        <w:t>&amp;</w:t>
        <w:br/>
        <w:t>R</w:t>
        <w:br/>
        <w:t>R</w:t>
        <w:br/>
        <w:t>U</w:t>
        <w:br/>
        <w:t>G</w:t>
        <w:br/>
        <w:t>L</w:t>
        <w:br/>
        <w:t>Q</w:t>
        <w:br/>
        <w:t>D</w:t>
        <w:br/>
        <w:t>W</w:t>
        <w:br/>
        <w:t>H</w:t>
        <w:br/>
        <w:t>G</w:t>
        <w:br/>
        <w:br/>
        <w:t>W</w:t>
        <w:br/>
        <w:t>H</w:t>
        <w:br/>
        <w:t>D</w:t>
        <w:br/>
        <w:t>P</w:t>
        <w:br/>
        <w:br/>
        <w:t>D</w:t>
        <w:br/>
        <w:t>F</w:t>
        <w:br/>
        <w:t>W</w:t>
        <w:br/>
        <w:t>L</w:t>
        <w:br/>
        <w:t>Y</w:t>
        <w:br/>
        <w:t>L</w:t>
        <w:br/>
        <w:t>W</w:t>
        <w:br/>
        <w:t>L</w:t>
        <w:br/>
        <w:t>H</w:t>
        <w:br/>
        <w:t>V</w:t>
        <w:br/>
        <w:br/>
        <w:br/>
        <w:t>V</w:t>
        <w:br/>
        <w:t>H</w:t>
        <w:br/>
        <w:t>W</w:t>
        <w:br/>
        <w:t>W</w:t>
        <w:br/>
        <w:t>L</w:t>
        <w:br/>
        <w:t>Q</w:t>
        <w:br/>
        <w:t>J</w:t>
        <w:br/>
        <w:br/>
        <w:t>S</w:t>
        <w:br/>
        <w:t>U</w:t>
        <w:br/>
        <w:t>L</w:t>
        <w:br/>
        <w:t>R</w:t>
        <w:br/>
        <w:t>U</w:t>
        <w:br/>
        <w:t>L</w:t>
        <w:br/>
        <w:t>W</w:t>
        <w:br/>
        <w:t>L</w:t>
        <w:br/>
        <w:t>H</w:t>
        <w:br/>
        <w:t>V</w:t>
        <w:br/>
        <w:br/>
        <w:br/>
        <w:t>D</w:t>
        <w:br/>
        <w:t>Q</w:t>
        <w:br/>
        <w:t>G</w:t>
        <w:br/>
        <w:br/>
        <w:t>S</w:t>
        <w:br/>
        <w:t>U</w:t>
        <w:br/>
        <w:t>R</w:t>
        <w:br/>
        <w:t>Y</w:t>
        <w:br/>
        <w:t>L</w:t>
        <w:br/>
        <w:t>G</w:t>
        <w:br/>
        <w:t>L</w:t>
        <w:br/>
        <w:t>Q</w:t>
        <w:br/>
        <w:t>J</w:t>
        <w:br/>
        <w:br/>
        <w:t>J</w:t>
        <w:br/>
        <w:t>X</w:t>
        <w:br/>
        <w:t>L</w:t>
        <w:br/>
        <w:t>G</w:t>
        <w:br/>
        <w:t>D</w:t>
        <w:br/>
        <w:t>Q</w:t>
        <w:br/>
        <w:t>F</w:t>
        <w:br/>
        <w:t>H</w:t>
        <w:br/>
        <w:br/>
        <w:t>R</w:t>
        <w:br/>
        <w:t>Q</w:t>
        <w:br/>
        <w:t>U</w:t>
        <w:br/>
        <w:t>H</w:t>
        <w:br/>
        <w:t>V</w:t>
        <w:br/>
        <w:t>R</w:t>
        <w:br/>
        <w:t>O</w:t>
        <w:br/>
        <w:t>Y</w:t>
        <w:br/>
        <w:t>L</w:t>
        <w:br/>
        <w:t>Q</w:t>
        <w:br/>
        <w:t>J</w:t>
        <w:br/>
        <w:br/>
        <w:t>K</w:t>
        <w:br/>
        <w:t>D</w:t>
        <w:br/>
        <w:t>U</w:t>
        <w:br/>
        <w:t>G</w:t>
        <w:br/>
        <w:t>Z</w:t>
        <w:br/>
        <w:t>D</w:t>
        <w:br/>
        <w:t>U</w:t>
        <w:br/>
        <w:t>H</w:t>
        <w:br/>
        <w:br/>
        <w:t>V</w:t>
        <w:br/>
        <w:t>R</w:t>
        <w:br/>
        <w:t>I</w:t>
        <w:br/>
        <w:t>W</w:t>
        <w:br/>
        <w:t>Z</w:t>
        <w:br/>
        <w:t>D</w:t>
        <w:br/>
        <w:t>U</w:t>
        <w:br/>
        <w:t>H</w:t>
        <w:br/>
        <w:br/>
        <w:t>L</w:t>
        <w:br/>
        <w:t>V</w:t>
        <w:br/>
        <w:t>V</w:t>
        <w:br/>
        <w:t>X</w:t>
        <w:br/>
        <w:t>H</w:t>
        <w:br/>
        <w:t>V</w:t>
        <w:br/>
        <w:br/>
        <w:br/>
        <w:t>,</w:t>
        <w:br/>
        <w:t>G</w:t>
        <w:br/>
        <w:t>H</w:t>
        <w:br/>
        <w:t>Q</w:t>
        <w:br/>
        <w:t>W</w:t>
        <w:br/>
        <w:t>L</w:t>
        <w:br/>
        <w:t>I</w:t>
        <w:br/>
        <w:t>L</w:t>
        <w:br/>
        <w:t>H</w:t>
        <w:br/>
        <w:t>G</w:t>
        <w:br/>
        <w:br/>
        <w:t>D</w:t>
        <w:br/>
        <w:t>Q</w:t>
        <w:br/>
        <w:t>G</w:t>
        <w:br/>
        <w:br/>
        <w:t>D</w:t>
        <w:br/>
        <w:t>G</w:t>
        <w:br/>
        <w:t>G</w:t>
        <w:br/>
        <w:t>U</w:t>
        <w:br/>
        <w:t>H</w:t>
        <w:br/>
        <w:t>V</w:t>
        <w:br/>
        <w:t>V</w:t>
        <w:br/>
        <w:t>H</w:t>
        <w:br/>
        <w:t>G</w:t>
        <w:br/>
        <w:br/>
        <w:t>W</w:t>
        <w:br/>
        <w:t>H</w:t>
        <w:br/>
        <w:t>D</w:t>
        <w:br/>
        <w:t>P</w:t>
        <w:br/>
        <w:br/>
        <w:t>G</w:t>
        <w:br/>
        <w:t>H</w:t>
        <w:br/>
        <w:t>Y</w:t>
        <w:br/>
        <w:t>H</w:t>
        <w:br/>
        <w:t>O</w:t>
        <w:br/>
        <w:t>R</w:t>
        <w:br/>
        <w:t>S</w:t>
        <w:br/>
        <w:t>P</w:t>
        <w:br/>
        <w:t>H</w:t>
        <w:br/>
        <w:t>Q</w:t>
        <w:br/>
        <w:t>W</w:t>
        <w:br/>
        <w:br/>
        <w:t>Q</w:t>
        <w:br/>
        <w:t>H</w:t>
        <w:br/>
        <w:t>H</w:t>
        <w:br/>
        <w:t>G</w:t>
        <w:br/>
        <w:t>V</w:t>
        <w:br/>
        <w:br/>
        <w:br/>
        <w:t>H</w:t>
        <w:br/>
        <w:t>Q</w:t>
        <w:br/>
        <w:t>V</w:t>
        <w:br/>
        <w:t>X</w:t>
        <w:br/>
        <w:t>U</w:t>
        <w:br/>
        <w:t>L</w:t>
        <w:br/>
        <w:t>Q</w:t>
        <w:br/>
        <w:t>J</w:t>
        <w:br/>
        <w:br/>
        <w:t>S</w:t>
        <w:br/>
        <w:t>U</w:t>
        <w:br/>
        <w:t>R</w:t>
        <w:br/>
        <w:t>S</w:t>
        <w:br/>
        <w:t>H</w:t>
        <w:br/>
        <w:t>U</w:t>
        <w:br/>
        <w:t>W</w:t>
        <w:br/>
        <w:t>U</w:t>
        <w:br/>
        <w:t>D</w:t>
        <w:br/>
        <w:t>L</w:t>
        <w:br/>
        <w:t>Q</w:t>
        <w:br/>
        <w:t>L</w:t>
        <w:br/>
        <w:t>Q</w:t>
        <w:br/>
        <w:t>J</w:t>
        <w:br/>
        <w:br/>
        <w:t>Z</w:t>
        <w:br/>
        <w:t>D</w:t>
        <w:br/>
        <w:t>V</w:t>
        <w:br/>
        <w:br/>
        <w:t>R</w:t>
        <w:br/>
        <w:t>E</w:t>
        <w:br/>
        <w:t>W</w:t>
        <w:br/>
        <w:t>D</w:t>
        <w:br/>
        <w:t>L</w:t>
        <w:br/>
        <w:t>Q</w:t>
        <w:br/>
        <w:t>H</w:t>
        <w:br/>
        <w:t>G</w:t>
        <w:br/>
        <w:br/>
        <w:br/>
        <w:t>7</w:t>
        <w:br/>
        <w:t>K</w:t>
        <w:br/>
        <w:t>L</w:t>
        <w:br/>
        <w:t>V</w:t>
        <w:br/>
        <w:br/>
        <w:t>V</w:t>
        <w:br/>
        <w:t>K</w:t>
        <w:br/>
        <w:t>R</w:t>
        <w:br/>
        <w:t>Z</w:t>
        <w:br/>
        <w:t>F</w:t>
        <w:br/>
        <w:t>D</w:t>
        <w:br/>
        <w:t>V</w:t>
        <w:br/>
        <w:t>H</w:t>
        <w:br/>
        <w:t>V</w:t>
        <w:br/>
        <w:br/>
        <w:t>\</w:t>
        <w:br/>
        <w:t>R</w:t>
        <w:br/>
        <w:t>X</w:t>
        <w:br/>
        <w:t>U</w:t>
        <w:br/>
        <w:br/>
        <w:t>V</w:t>
        <w:br/>
        <w:t>W</w:t>
        <w:br/>
        <w:t>U</w:t>
        <w:br/>
        <w:t>R</w:t>
        <w:br/>
        <w:t>Q</w:t>
        <w:br/>
        <w:t>J</w:t>
        <w:br/>
        <w:br/>
        <w:t>O</w:t>
        <w:br/>
        <w:t>H</w:t>
        <w:br/>
        <w:t>D</w:t>
        <w:br/>
        <w:t>G</w:t>
        <w:br/>
        <w:t>H</w:t>
        <w:br/>
        <w:t>U</w:t>
        <w:br/>
        <w:t>V</w:t>
        <w:br/>
        <w:t>K</w:t>
        <w:br/>
        <w:t>L</w:t>
        <w:br/>
        <w:t>S</w:t>
        <w:br/>
        <w:br/>
        <w:t>D</w:t>
        <w:br/>
        <w:t>Q</w:t>
        <w:br/>
        <w:t>G</w:t>
        <w:br/>
        <w:br/>
        <w:t>W</w:t>
        <w:br/>
        <w:t>H</w:t>
        <w:br/>
        <w:t>D</w:t>
        <w:br/>
        <w:t>P</w:t>
        <w:br/>
        <w:br/>
        <w:t>P</w:t>
        <w:br/>
        <w:t>D</w:t>
        <w:br/>
        <w:t>Q</w:t>
        <w:br/>
        <w:t>D</w:t>
        <w:br/>
        <w:t>J</w:t>
        <w:br/>
        <w:t>H</w:t>
        <w:br/>
        <w:t>P</w:t>
        <w:br/>
        <w:t>H</w:t>
        <w:br/>
        <w:t>Q</w:t>
        <w:br/>
        <w:t>W</w:t>
        <w:br/>
        <w:br/>
        <w:t>V</w:t>
        <w:br/>
        <w:t>N</w:t>
        <w:br/>
        <w:t>L</w:t>
        <w:br/>
        <w:t>O</w:t>
        <w:br/>
        <w:t>O</w:t>
        <w:br/>
        <w:t>V</w:t>
        <w:br/>
        <w:br/>
        <w:t>,</w:t>
        <w:br/>
        <w:t>P</w:t>
        <w:br/>
        <w:t>S</w:t>
        <w:br/>
        <w:t>O</w:t>
        <w:br/>
        <w:t>H</w:t>
        <w:br/>
        <w:t>P</w:t>
        <w:br/>
        <w:t>H</w:t>
        <w:br/>
        <w:t>Q</w:t>
        <w:br/>
        <w:t>W</w:t>
        <w:br/>
        <w:t>H</w:t>
        <w:br/>
        <w:t>G</w:t>
        <w:br/>
        <w:br/>
        <w:t>7</w:t>
        <w:br/>
        <w:t>H</w:t>
        <w:br/>
        <w:t>F</w:t>
        <w:br/>
        <w:t>K</w:t>
        <w:br/>
        <w:t>Q</w:t>
        <w:br/>
        <w:t>R</w:t>
        <w:br/>
        <w:t>O</w:t>
        <w:br/>
        <w:t>R</w:t>
        <w:br/>
        <w:t>J</w:t>
        <w:br/>
        <w:t>\</w:t>
        <w:br/>
        <w:br/>
        <w:t>6</w:t>
        <w:br/>
        <w:t>R</w:t>
        <w:br/>
        <w:t>O</w:t>
        <w:br/>
        <w:t>X</w:t>
        <w:br/>
        <w:t>W</w:t>
        <w:br/>
        <w:t>L</w:t>
        <w:br/>
        <w:t>R</w:t>
        <w:br/>
        <w:t>Q</w:t>
        <w:br/>
        <w:t>V</w:t>
        <w:br/>
        <w:t>˛</w:t>
        <w:br/>
        <w:br/>
        <w:t>3</w:t>
        <w:br/>
        <w:t>U</w:t>
        <w:br/>
        <w:t>H</w:t>
        <w:br/>
        <w:t>V</w:t>
        <w:br/>
        <w:t>H</w:t>
        <w:br/>
        <w:t>Q</w:t>
        <w:br/>
        <w:t>W</w:t>
        <w:br/>
        <w:t>H</w:t>
        <w:br/>
        <w:t>G</w:t>
        <w:br/>
        <w:br/>
        <w:t>D</w:t>
        <w:br/>
        <w:t>Q</w:t>
        <w:br/>
        <w:t>G</w:t>
        <w:br/>
        <w:br/>
        <w:t>L</w:t>
        <w:br/>
        <w:t>P</w:t>
        <w:br/>
        <w:t>S</w:t>
        <w:br/>
        <w:t>O</w:t>
        <w:br/>
        <w:t>H</w:t>
        <w:br/>
        <w:t>P</w:t>
        <w:br/>
        <w:t>H</w:t>
        <w:br/>
        <w:t>Q</w:t>
        <w:br/>
        <w:t>W</w:t>
        <w:br/>
        <w:t>H</w:t>
        <w:br/>
        <w:t>G</w:t>
        <w:br/>
        <w:br/>
        <w:t>L</w:t>
        <w:br/>
        <w:t>Q</w:t>
        <w:br/>
        <w:t>Q</w:t>
        <w:br/>
        <w:t>R</w:t>
        <w:br/>
        <w:t>Y</w:t>
        <w:br/>
        <w:t>D</w:t>
        <w:br/>
        <w:t>W</w:t>
        <w:br/>
        <w:t>L</w:t>
        <w:br/>
        <w:t>Y</w:t>
        <w:br/>
        <w:t>H</w:t>
        <w:br/>
        <w:br/>
        <w:t>W</w:t>
        <w:br/>
        <w:t>H</w:t>
        <w:br/>
        <w:t>F</w:t>
        <w:br/>
        <w:t>K</w:t>
        <w:br/>
        <w:t>Q</w:t>
        <w:br/>
        <w:t>R</w:t>
        <w:br/>
        <w:t>O</w:t>
        <w:br/>
        <w:t>R</w:t>
        <w:br/>
        <w:t>J</w:t>
        <w:br/>
        <w:t>L</w:t>
        <w:br/>
        <w:t>F</w:t>
        <w:br/>
        <w:t>D</w:t>
        <w:br/>
        <w:t>O</w:t>
        <w:br/>
        <w:br/>
        <w:t>V</w:t>
        <w:br/>
        <w:t>R</w:t>
        <w:br/>
        <w:t>O</w:t>
        <w:br/>
        <w:t>X</w:t>
        <w:br/>
        <w:t>W</w:t>
        <w:br/>
        <w:t>L</w:t>
        <w:br/>
        <w:t>R</w:t>
        <w:br/>
        <w:t>Q</w:t>
        <w:br/>
        <w:t>V</w:t>
        <w:br/>
        <w:br/>
        <w:t>W</w:t>
        <w:br/>
        <w:t>R</w:t>
        <w:br/>
        <w:t>V</w:t>
        <w:br/>
        <w:t>W</w:t>
        <w:br/>
        <w:t>U</w:t>
        <w:br/>
        <w:t>H</w:t>
        <w:br/>
        <w:t>D</w:t>
        <w:br/>
        <w:t>P</w:t>
        <w:br/>
        <w:t>O</w:t>
        <w:br/>
        <w:t>L</w:t>
        <w:br/>
        <w:t>Q</w:t>
        <w:br/>
        <w:t>H</w:t>
        <w:br/>
        <w:br/>
        <w:t>I</w:t>
        <w:br/>
        <w:t>X</w:t>
        <w:br/>
        <w:t>Q</w:t>
        <w:br/>
        <w:t>F</w:t>
        <w:br/>
        <w:t>W</w:t>
        <w:br/>
        <w:t>L</w:t>
        <w:br/>
        <w:t>R</w:t>
        <w:br/>
        <w:t>Q</w:t>
        <w:br/>
        <w:t>V</w:t>
        <w:br/>
        <w:br/>
        <w:t>D</w:t>
        <w:br/>
        <w:t>Q</w:t>
        <w:br/>
        <w:t>G</w:t>
        <w:br/>
        <w:br/>
        <w:t>L</w:t>
        <w:br/>
        <w:t>P</w:t>
        <w:br/>
        <w:t>S</w:t>
        <w:br/>
        <w:t>U</w:t>
        <w:br/>
        <w:t>R</w:t>
        <w:br/>
        <w:t>Y</w:t>
        <w:br/>
        <w:t>H</w:t>
        <w:br/>
        <w:br/>
        <w:t>S</w:t>
        <w:br/>
        <w:t>U</w:t>
        <w:br/>
        <w:t>R</w:t>
        <w:br/>
        <w:t>G</w:t>
        <w:br/>
        <w:t>X</w:t>
        <w:br/>
        <w:t>F</w:t>
        <w:br/>
        <w:t>W</w:t>
        <w:br/>
        <w:t>L</w:t>
        <w:br/>
        <w:t>Y</w:t>
        <w:br/>
        <w:t>L</w:t>
        <w:br/>
        <w:t>W</w:t>
        <w:br/>
        <w:t>\</w:t>
        <w:br/>
        <w:br/>
        <w:br/>
        <w:t>'</w:t>
        <w:br/>
        <w:t>H</w:t>
        <w:br/>
        <w:t>Y</w:t>
        <w:br/>
        <w:t>H</w:t>
        <w:br/>
        <w:t>O</w:t>
        <w:br/>
        <w:t>R</w:t>
        <w:br/>
        <w:t>S</w:t>
        <w:br/>
        <w:t>H</w:t>
        <w:br/>
        <w:t>G</w:t>
        <w:br/>
        <w:br/>
        <w:t>D</w:t>
        <w:br/>
        <w:t>Q</w:t>
        <w:br/>
        <w:t>G</w:t>
        <w:br/>
        <w:br/>
        <w:t>P</w:t>
        <w:br/>
        <w:t>D</w:t>
        <w:br/>
        <w:t>L</w:t>
        <w:br/>
        <w:t>Q</w:t>
        <w:br/>
        <w:t>W</w:t>
        <w:br/>
        <w:t>D</w:t>
        <w:br/>
        <w:t>L</w:t>
        <w:br/>
        <w:t>Q</w:t>
        <w:br/>
        <w:t>H</w:t>
        <w:br/>
        <w:t>G</w:t>
        <w:br/>
        <w:br/>
        <w:t>W</w:t>
        <w:br/>
        <w:t>H</w:t>
        <w:br/>
        <w:t>F</w:t>
        <w:br/>
        <w:t>K</w:t>
        <w:br/>
        <w:t>Q</w:t>
        <w:br/>
        <w:t>R</w:t>
        <w:br/>
        <w:t>O</w:t>
        <w:br/>
        <w:t>R</w:t>
        <w:br/>
        <w:t>J</w:t>
        <w:br/>
        <w:t>\</w:t>
        <w:br/>
        <w:br/>
        <w:t>S</w:t>
        <w:br/>
        <w:t>R</w:t>
        <w:br/>
        <w:t>O</w:t>
        <w:br/>
        <w:t>L</w:t>
        <w:br/>
        <w:t>F</w:t>
        <w:br/>
        <w:t>L</w:t>
        <w:br/>
        <w:t>H</w:t>
        <w:br/>
        <w:t>V</w:t>
        <w:br/>
        <w:br/>
        <w:t>D</w:t>
        <w:br/>
        <w:t>Q</w:t>
        <w:br/>
        <w:t>G</w:t>
        <w:br/>
        <w:t>S</w:t>
        <w:br/>
        <w:t>U</w:t>
        <w:br/>
        <w:t>R</w:t>
        <w:br/>
        <w:t>F</w:t>
        <w:br/>
        <w:t>H</w:t>
        <w:br/>
        <w:t>G</w:t>
        <w:br/>
        <w:t>X</w:t>
        <w:br/>
        <w:t>U</w:t>
        <w:br/>
        <w:t>H</w:t>
        <w:br/>
        <w:t>V</w:t>
        <w:br/>
        <w:br/>
        <w:t>P</w:t>
        <w:br/>
        <w:t>D</w:t>
        <w:br/>
        <w:t>Q</w:t>
        <w:br/>
        <w:t>X</w:t>
        <w:br/>
        <w:t>D</w:t>
        <w:br/>
        <w:t>O</w:t>
        <w:br/>
        <w:t>V</w:t>
        <w:br/>
        <w:br/>
        <w:t>H</w:t>
        <w:br/>
        <w:t>Q</w:t>
        <w:br/>
        <w:t>V</w:t>
        <w:br/>
        <w:t>X</w:t>
        <w:br/>
        <w:t>U</w:t>
        <w:br/>
        <w:t>L</w:t>
        <w:br/>
        <w:t>Q</w:t>
        <w:br/>
        <w:t>J</w:t>
        <w:br/>
        <w:br/>
        <w:t>D</w:t>
        <w:br/>
        <w:t>G</w:t>
        <w:br/>
        <w:t>K</w:t>
        <w:br/>
        <w:t>H</w:t>
        <w:br/>
        <w:t>U</w:t>
        <w:br/>
        <w:t>H</w:t>
        <w:br/>
        <w:t>Q</w:t>
        <w:br/>
        <w:t>F</w:t>
        <w:br/>
        <w:t>H</w:t>
        <w:br/>
        <w:br/>
        <w:t>W</w:t>
        <w:br/>
        <w:t>R</w:t>
        <w:br/>
        <w:br/>
        <w:t>E</w:t>
        <w:br/>
        <w:t>H</w:t>
        <w:br/>
        <w:t>V</w:t>
        <w:br/>
        <w:t>W</w:t>
        <w:br/>
        <w:br/>
        <w:t>S</w:t>
        <w:br/>
        <w:t>U</w:t>
        <w:br/>
        <w:t>D</w:t>
        <w:br/>
        <w:t>F</w:t>
        <w:br/>
        <w:t>W</w:t>
        <w:br/>
        <w:t>L</w:t>
        <w:br/>
        <w:t>F</w:t>
        <w:br/>
        <w:t>H</w:t>
        <w:br/>
        <w:t>V</w:t>
        <w:br/>
        <w:br/>
        <w:br/>
        <w:t>7</w:t>
        <w:br/>
        <w:t>K</w:t>
        <w:br/>
        <w:t>L</w:t>
        <w:br/>
        <w:t>V</w:t>
        <w:br/>
        <w:br/>
        <w:t>K</w:t>
        <w:br/>
        <w:t>L</w:t>
        <w:br/>
        <w:t>J</w:t>
        <w:br/>
        <w:t>K</w:t>
        <w:br/>
        <w:t>O</w:t>
        <w:br/>
        <w:t>L</w:t>
        <w:br/>
        <w:t>J</w:t>
        <w:br/>
        <w:t>K</w:t>
        <w:br/>
        <w:t>W</w:t>
        <w:br/>
        <w:t>V</w:t>
        <w:br/>
        <w:br/>
        <w:t>\</w:t>
        <w:br/>
        <w:t>R</w:t>
        <w:br/>
        <w:t>X</w:t>
        <w:br/>
        <w:t>U</w:t>
        <w:br/>
        <w:br/>
        <w:t>D</w:t>
        <w:br/>
        <w:t>E</w:t>
        <w:br/>
        <w:t>L</w:t>
        <w:br/>
        <w:t>O</w:t>
        <w:br/>
        <w:t>L</w:t>
        <w:br/>
        <w:t>W</w:t>
        <w:br/>
        <w:t>\</w:t>
        <w:br/>
        <w:br/>
        <w:t>W</w:t>
        <w:br/>
        <w:t>R</w:t>
        <w:br/>
        <w:br/>
        <w:t>L</w:t>
        <w:br/>
        <w:t>G</w:t>
        <w:br/>
        <w:t>H</w:t>
        <w:br/>
        <w:t>Q</w:t>
        <w:br/>
        <w:t>W</w:t>
        <w:br/>
        <w:t>L</w:t>
        <w:br/>
        <w:t>I</w:t>
        <w:br/>
        <w:t>\</w:t>
        <w:br/>
        <w:br/>
        <w:t>D</w:t>
        <w:br/>
        <w:t>Q</w:t>
        <w:br/>
        <w:t>G</w:t>
        <w:br/>
        <w:t>L</w:t>
        <w:br/>
        <w:t>P</w:t>
        <w:br/>
        <w:t>S</w:t>
        <w:br/>
        <w:t>O</w:t>
        <w:br/>
        <w:t>H</w:t>
        <w:br/>
        <w:t>P</w:t>
        <w:br/>
        <w:t>H</w:t>
        <w:br/>
        <w:t>Q</w:t>
        <w:br/>
        <w:t>W</w:t>
        <w:br/>
        <w:br/>
        <w:t>V</w:t>
        <w:br/>
        <w:t>R</w:t>
        <w:br/>
        <w:t>O</w:t>
        <w:br/>
        <w:t>X</w:t>
        <w:br/>
        <w:t>W</w:t>
        <w:br/>
        <w:t>L</w:t>
        <w:br/>
        <w:t>R</w:t>
        <w:br/>
        <w:t>Q</w:t>
        <w:br/>
        <w:t>V</w:t>
        <w:br/>
        <w:br/>
        <w:t>W</w:t>
        <w:br/>
        <w:t>R</w:t>
        <w:br/>
        <w:br/>
        <w:t>H</w:t>
        <w:br/>
        <w:t>Q</w:t>
        <w:br/>
        <w:t>K</w:t>
        <w:br/>
        <w:t>D</w:t>
        <w:br/>
        <w:t>Q</w:t>
        <w:br/>
        <w:t>F</w:t>
        <w:br/>
        <w:t>H</w:t>
        <w:br/>
        <w:br/>
        <w:t>H</w:t>
        <w:br/>
        <w:t>I</w:t>
        <w:br/>
        <w:t>I</w:t>
        <w:br/>
        <w:t>L</w:t>
        <w:br/>
        <w:t>F</w:t>
        <w:br/>
        <w:t>L</w:t>
        <w:br/>
        <w:t>H</w:t>
        <w:br/>
        <w:t>Q</w:t>
        <w:br/>
        <w:t>F</w:t>
        <w:br/>
        <w:t>\</w:t>
        <w:br/>
        <w:br/>
        <w:t>(</w:t>
        <w:br/>
        <w:t>Q</w:t>
        <w:br/>
        <w:t>K</w:t>
        <w:br/>
        <w:t>D</w:t>
        <w:br/>
        <w:t>Q</w:t>
        <w:br/>
        <w:t>F</w:t>
        <w:br/>
        <w:t>H</w:t>
        <w:br/>
        <w:t>G</w:t>
        <w:br/>
        <w:br/>
        <w:t>6</w:t>
        <w:br/>
        <w:t>H</w:t>
        <w:br/>
        <w:t>F</w:t>
        <w:br/>
        <w:t>X</w:t>
        <w:br/>
        <w:t>U</w:t>
        <w:br/>
        <w:t>L</w:t>
        <w:br/>
        <w:t>W</w:t>
        <w:br/>
        <w:t>\</w:t>
        <w:br/>
        <w:t>˛</w:t>
        <w:br/>
        <w:br/>
        <w:t>(</w:t>
        <w:br/>
        <w:t>Y</w:t>
        <w:br/>
        <w:t>D</w:t>
        <w:br/>
        <w:t>O</w:t>
        <w:br/>
        <w:t>X</w:t>
        <w:br/>
        <w:t>D</w:t>
        <w:br/>
        <w:t>W</w:t>
        <w:br/>
        <w:t>H</w:t>
        <w:br/>
        <w:t>G</w:t>
        <w:br/>
        <w:br/>
        <w:t>D</w:t>
        <w:br/>
        <w:t>Q</w:t>
        <w:br/>
        <w:t>G</w:t>
        <w:br/>
        <w:br/>
        <w:t>L</w:t>
        <w:br/>
        <w:t>P</w:t>
        <w:br/>
        <w:t>S</w:t>
        <w:br/>
        <w:t>O</w:t>
        <w:br/>
        <w:t>H</w:t>
        <w:br/>
        <w:t>P</w:t>
        <w:br/>
        <w:t>H</w:t>
        <w:br/>
        <w:t>Q</w:t>
        <w:br/>
        <w:t>W</w:t>
        <w:br/>
        <w:t>H</w:t>
        <w:br/>
        <w:t>G</w:t>
        <w:br/>
        <w:br/>
        <w:t>S</w:t>
        <w:br/>
        <w:t>U</w:t>
        <w:br/>
        <w:t>R</w:t>
        <w:br/>
        <w:t>S</w:t>
        <w:br/>
        <w:t>H</w:t>
        <w:br/>
        <w:t>U</w:t>
        <w:br/>
        <w:br/>
        <w:t>V</w:t>
        <w:br/>
        <w:t>H</w:t>
        <w:br/>
        <w:t>F</w:t>
        <w:br/>
        <w:t>X</w:t>
        <w:br/>
        <w:t>U</w:t>
        <w:br/>
        <w:t>L</w:t>
        <w:br/>
        <w:t>W</w:t>
        <w:br/>
        <w:t>\</w:t>
        <w:br/>
        <w:br/>
        <w:t>P</w:t>
        <w:br/>
        <w:t>H</w:t>
        <w:br/>
        <w:t>D</w:t>
        <w:br/>
        <w:t>V</w:t>
        <w:br/>
        <w:t>X</w:t>
        <w:br/>
        <w:t>U</w:t>
        <w:br/>
        <w:t>H</w:t>
        <w:br/>
        <w:t>V</w:t>
        <w:br/>
        <w:br/>
        <w:br/>
        <w:t>D</w:t>
        <w:br/>
        <w:t>O</w:t>
        <w:br/>
        <w:t>L</w:t>
        <w:br/>
        <w:t>J</w:t>
        <w:br/>
        <w:t>Q</w:t>
        <w:br/>
        <w:t>L</w:t>
        <w:br/>
        <w:t>Q</w:t>
        <w:br/>
        <w:t>J</w:t>
        <w:br/>
        <w:br/>
        <w:t>Z</w:t>
        <w:br/>
        <w:t>L</w:t>
        <w:br/>
        <w:t>W</w:t>
        <w:br/>
        <w:t>K</w:t>
        <w:br/>
        <w:br/>
        <w:t>F</w:t>
        <w:br/>
        <w:t>R</w:t>
        <w:br/>
        <w:t>P</w:t>
        <w:br/>
        <w:t>S</w:t>
        <w:br/>
        <w:t>D</w:t>
        <w:br/>
        <w:t>Q</w:t>
        <w:br/>
        <w:t>\</w:t>
        <w:br/>
        <w:br/>
        <w:t>S</w:t>
        <w:br/>
        <w:t>R</w:t>
        <w:br/>
        <w:t>O</w:t>
        <w:br/>
        <w:t>L</w:t>
        <w:br/>
        <w:t>F</w:t>
        <w:br/>
        <w:t>\</w:t>
        <w:br/>
        <w:br/>
        <w:t>D</w:t>
        <w:br/>
        <w:t>Q</w:t>
        <w:br/>
        <w:t>G</w:t>
        <w:br/>
        <w:t>L</w:t>
        <w:br/>
        <w:t>Q</w:t>
        <w:br/>
        <w:t>G</w:t>
        <w:br/>
        <w:t>X</w:t>
        <w:br/>
        <w:t>V</w:t>
        <w:br/>
        <w:t>W</w:t>
        <w:br/>
        <w:t>U</w:t>
        <w:br/>
        <w:t>\</w:t>
        <w:br/>
        <w:br/>
        <w:t>E</w:t>
        <w:br/>
        <w:t>H</w:t>
        <w:br/>
        <w:t>V</w:t>
        <w:br/>
        <w:t>W</w:t>
        <w:br/>
        <w:br/>
        <w:t>S</w:t>
        <w:br/>
        <w:t>U</w:t>
        <w:br/>
        <w:t>D</w:t>
        <w:br/>
        <w:t>F</w:t>
        <w:br/>
        <w:t>W</w:t>
        <w:br/>
        <w:t>L</w:t>
        <w:br/>
        <w:t>F</w:t>
        <w:br/>
        <w:t>H</w:t>
        <w:br/>
        <w:t>V</w:t>
        <w:br/>
        <w:br/>
        <w:br/>
        <w:t>7</w:t>
        <w:br/>
        <w:t>K</w:t>
        <w:br/>
        <w:t>L</w:t>
        <w:br/>
        <w:t>V</w:t>
        <w:br/>
        <w:br/>
        <w:t>G</w:t>
        <w:br/>
        <w:t>H</w:t>
        <w:br/>
        <w:t>P</w:t>
        <w:br/>
        <w:t>R</w:t>
        <w:br/>
        <w:t>Q</w:t>
        <w:br/>
        <w:t>V</w:t>
        <w:br/>
        <w:t>W</w:t>
        <w:br/>
        <w:t>U</w:t>
        <w:br/>
        <w:t>D</w:t>
        <w:br/>
        <w:t>W</w:t>
        <w:br/>
        <w:t>H</w:t>
        <w:br/>
        <w:t>V</w:t>
        <w:br/>
        <w:br/>
        <w:t>\</w:t>
        <w:br/>
        <w:t>R</w:t>
        <w:br/>
        <w:t>X</w:t>
        <w:br/>
        <w:t>U</w:t>
        <w:br/>
        <w:br/>
        <w:t>F</w:t>
        <w:br/>
        <w:t>R</w:t>
        <w:br/>
        <w:t>P</w:t>
        <w:br/>
        <w:t>P</w:t>
        <w:br/>
        <w:t>L</w:t>
        <w:br/>
        <w:t>W</w:t>
        <w:br/>
        <w:t>P</w:t>
        <w:br/>
        <w:t>H</w:t>
        <w:br/>
        <w:t>Q</w:t>
        <w:br/>
        <w:t>W</w:t>
        <w:br/>
        <w:br/>
        <w:t>W</w:t>
        <w:br/>
        <w:t>R</w:t>
        <w:br/>
        <w:br/>
        <w:t>G</w:t>
        <w:br/>
        <w:t>D</w:t>
        <w:br/>
        <w:t>W</w:t>
        <w:br/>
        <w:t>D</w:t>
        <w:br/>
        <w:br/>
        <w:t>V</w:t>
        <w:br/>
        <w:t>H</w:t>
        <w:br/>
        <w:t>F</w:t>
        <w:br/>
        <w:t>X</w:t>
        <w:br/>
        <w:t>U</w:t>
        <w:br/>
        <w:t>L</w:t>
        <w:br/>
        <w:t>W</w:t>
        <w:br/>
        <w:t>\</w:t>
        <w:br/>
        <w:br/>
        <w:t>%</w:t>
        <w:br/>
        <w:t>U</w:t>
        <w:br/>
        <w:t>L</w:t>
        <w:br/>
        <w:t>G</w:t>
        <w:br/>
        <w:t>J</w:t>
        <w:br/>
        <w:t>H</w:t>
        <w:br/>
        <w:t>G</w:t>
        <w:br/>
        <w:br/>
        <w:t>W</w:t>
        <w:br/>
        <w:t>K</w:t>
        <w:br/>
        <w:t>H</w:t>
        <w:br/>
        <w:br/>
        <w:t>*</w:t>
        <w:br/>
        <w:t>D</w:t>
        <w:br/>
        <w:t>S</w:t>
        <w:br/>
        <w:t>˛</w:t>
        <w:br/>
        <w:br/>
        <w:t>(</w:t>
        <w:br/>
        <w:t>I</w:t>
        <w:br/>
        <w:t>I</w:t>
        <w:br/>
        <w:t>H</w:t>
        <w:br/>
        <w:t>F</w:t>
        <w:br/>
        <w:t>W</w:t>
        <w:br/>
        <w:t>L</w:t>
        <w:br/>
        <w:t>Y</w:t>
        <w:br/>
        <w:t>H</w:t>
        <w:br/>
        <w:t>O</w:t>
        <w:br/>
        <w:t>\</w:t>
        <w:br/>
        <w:br/>
        <w:t>W</w:t>
        <w:br/>
        <w:t>U</w:t>
        <w:br/>
        <w:t>D</w:t>
        <w:br/>
        <w:t>Q</w:t>
        <w:br/>
        <w:t>V</w:t>
        <w:br/>
        <w:t>O</w:t>
        <w:br/>
        <w:t>D</w:t>
        <w:br/>
        <w:t>W</w:t>
        <w:br/>
        <w:t>H</w:t>
        <w:br/>
        <w:t>G</w:t>
        <w:br/>
        <w:br/>
        <w:t>X</w:t>
        <w:br/>
        <w:t>V</w:t>
        <w:br/>
        <w:t>H</w:t>
        <w:br/>
        <w:t>U</w:t>
        <w:br/>
        <w:br/>
        <w:t>Q</w:t>
        <w:br/>
        <w:t>H</w:t>
        <w:br/>
        <w:t>H</w:t>
        <w:br/>
        <w:t>G</w:t>
        <w:br/>
        <w:t>V</w:t>
        <w:br/>
        <w:br/>
        <w:t>L</w:t>
        <w:br/>
        <w:t>Q</w:t>
        <w:br/>
        <w:t>W</w:t>
        <w:br/>
        <w:t>R</w:t>
        <w:br/>
        <w:br/>
        <w:t>V</w:t>
        <w:br/>
        <w:t>\</w:t>
        <w:br/>
        <w:t>V</w:t>
        <w:br/>
        <w:t>W</w:t>
        <w:br/>
        <w:t>H</w:t>
        <w:br/>
        <w:t>P</w:t>
        <w:br/>
        <w:br/>
        <w:t>U</w:t>
        <w:br/>
        <w:t>H</w:t>
        <w:br/>
        <w:t>T</w:t>
        <w:br/>
        <w:t>X</w:t>
        <w:br/>
        <w:t>L</w:t>
        <w:br/>
        <w:t>U</w:t>
        <w:br/>
        <w:t>H</w:t>
        <w:br/>
        <w:t>P</w:t>
        <w:br/>
        <w:t>H</w:t>
        <w:br/>
        <w:t>Q</w:t>
        <w:br/>
        <w:t>W</w:t>
        <w:br/>
        <w:t>V</w:t>
        <w:br/>
        <w:br/>
        <w:br/>
        <w:t>H</w:t>
        <w:br/>
        <w:t>Q</w:t>
        <w:br/>
        <w:t>V</w:t>
        <w:br/>
        <w:t>X</w:t>
        <w:br/>
        <w:t>U</w:t>
        <w:br/>
        <w:t>L</w:t>
        <w:br/>
        <w:t>Q</w:t>
        <w:br/>
        <w:t>J</w:t>
        <w:br/>
        <w:br/>
        <w:t>F</w:t>
        <w:br/>
        <w:t>O</w:t>
        <w:br/>
        <w:t>H</w:t>
        <w:br/>
        <w:t>D</w:t>
        <w:br/>
        <w:t>U</w:t>
        <w:br/>
        <w:br/>
        <w:t>F</w:t>
        <w:br/>
        <w:t>R</w:t>
        <w:br/>
        <w:t>P</w:t>
        <w:br/>
        <w:t>P</w:t>
        <w:br/>
        <w:t>X</w:t>
        <w:br/>
        <w:t>Q</w:t>
        <w:br/>
        <w:t>L</w:t>
        <w:br/>
        <w:t>F</w:t>
        <w:br/>
        <w:t>D</w:t>
        <w:br/>
        <w:t>W</w:t>
        <w:br/>
        <w:t>L</w:t>
        <w:br/>
        <w:t>R</w:t>
        <w:br/>
        <w:t>Q</w:t>
        <w:br/>
        <w:t>D</w:t>
        <w:br/>
        <w:t>Q</w:t>
        <w:br/>
        <w:t>G</w:t>
        <w:br/>
        <w:br/>
        <w:t>S</w:t>
        <w:br/>
        <w:t>U</w:t>
        <w:br/>
        <w:t>R</w:t>
        <w:br/>
        <w:t>M</w:t>
        <w:br/>
        <w:t>H</w:t>
        <w:br/>
        <w:t>F</w:t>
        <w:br/>
        <w:t>W</w:t>
        <w:br/>
        <w:br/>
        <w:t>X</w:t>
        <w:br/>
        <w:t>Q</w:t>
        <w:br/>
        <w:t>G</w:t>
        <w:br/>
        <w:t>H</w:t>
        <w:br/>
        <w:t>U</w:t>
        <w:br/>
        <w:t>V</w:t>
        <w:br/>
        <w:t>W</w:t>
        <w:br/>
        <w:t>D</w:t>
        <w:br/>
        <w:t>Q</w:t>
        <w:br/>
        <w:t>G</w:t>
        <w:br/>
        <w:t>L</w:t>
        <w:br/>
        <w:t>Q</w:t>
        <w:br/>
        <w:t>J</w:t>
        <w:br/>
        <w:br/>
        <w:t>9</w:t>
        <w:br/>
        <w:t>H</w:t>
        <w:br/>
        <w:t>Q</w:t>
        <w:br/>
        <w:t>G</w:t>
        <w:br/>
        <w:t>R</w:t>
        <w:br/>
        <w:t>U</w:t>
        <w:br/>
        <w:br/>
        <w:t>0</w:t>
        <w:br/>
        <w:t>D</w:t>
        <w:br/>
        <w:t>Q</w:t>
        <w:br/>
        <w:t>D</w:t>
        <w:br/>
        <w:t>J</w:t>
        <w:br/>
        <w:t>H</w:t>
        <w:br/>
        <w:t>P</w:t>
        <w:br/>
        <w:t>H</w:t>
        <w:br/>
        <w:t>Q</w:t>
        <w:br/>
        <w:t>W</w:t>
        <w:br/>
        <w:t>˛</w:t>
        <w:br/>
        <w:br/>
        <w:t>%</w:t>
        <w:br/>
        <w:t>X</w:t>
        <w:br/>
        <w:t>L</w:t>
        <w:br/>
        <w:t>O</w:t>
        <w:br/>
        <w:t>W</w:t>
        <w:br/>
        <w:br/>
        <w:t>D</w:t>
        <w:br/>
        <w:t>Q</w:t>
        <w:br/>
        <w:t>G</w:t>
        <w:br/>
        <w:br/>
        <w:t>P</w:t>
        <w:br/>
        <w:t>D</w:t>
        <w:br/>
        <w:t>L</w:t>
        <w:br/>
        <w:t>Q</w:t>
        <w:br/>
        <w:t>W</w:t>
        <w:br/>
        <w:t>D</w:t>
        <w:br/>
        <w:t>L</w:t>
        <w:br/>
        <w:t>Q</w:t>
        <w:br/>
        <w:t>H</w:t>
        <w:br/>
        <w:t>G</w:t>
        <w:br/>
        <w:br/>
        <w:t>V</w:t>
        <w:br/>
        <w:t>W</w:t>
        <w:br/>
        <w:t>U</w:t>
        <w:br/>
        <w:t>R</w:t>
        <w:br/>
        <w:t>Q</w:t>
        <w:br/>
        <w:t>J</w:t>
        <w:br/>
        <w:br/>
        <w:t>Y</w:t>
        <w:br/>
        <w:t>H</w:t>
        <w:br/>
        <w:t>Q</w:t>
        <w:br/>
        <w:t>G</w:t>
        <w:br/>
        <w:t>R</w:t>
        <w:br/>
        <w:t>U</w:t>
        <w:br/>
        <w:br/>
        <w:t>U</w:t>
        <w:br/>
        <w:t>H</w:t>
        <w:br/>
        <w:t>O</w:t>
        <w:br/>
        <w:t>D</w:t>
        <w:br/>
        <w:t>W</w:t>
        <w:br/>
        <w:t>L</w:t>
        <w:br/>
        <w:t>R</w:t>
        <w:br/>
        <w:t>Q</w:t>
        <w:br/>
        <w:t>V</w:t>
        <w:br/>
        <w:t>K</w:t>
        <w:br/>
        <w:t>L</w:t>
        <w:br/>
        <w:t>S</w:t>
        <w:br/>
        <w:t>V</w:t>
        <w:br/>
        <w:br/>
        <w:br/>
        <w:t>V</w:t>
        <w:br/>
        <w:t>H</w:t>
        <w:br/>
        <w:t>F</w:t>
        <w:br/>
        <w:t>X</w:t>
        <w:br/>
        <w:t>U</w:t>
        <w:br/>
        <w:t>L</w:t>
        <w:br/>
        <w:t>Q</w:t>
        <w:br/>
        <w:t>J</w:t>
        <w:br/>
        <w:br/>
        <w:t>Y</w:t>
        <w:br/>
        <w:t>L</w:t>
        <w:br/>
        <w:t>W</w:t>
        <w:br/>
        <w:t>D</w:t>
        <w:br/>
        <w:t>O</w:t>
        <w:br/>
        <w:br/>
        <w:t>K</w:t>
        <w:br/>
        <w:t>D</w:t>
        <w:br/>
        <w:t>U</w:t>
        <w:br/>
        <w:t>G</w:t>
        <w:br/>
        <w:t>Z</w:t>
        <w:br/>
        <w:t>D</w:t>
        <w:br/>
        <w:t>U</w:t>
        <w:br/>
        <w:t>H</w:t>
        <w:br/>
        <w:br/>
        <w:t>V</w:t>
        <w:br/>
        <w:t>R</w:t>
        <w:br/>
        <w:t>I</w:t>
        <w:br/>
        <w:t>W</w:t>
        <w:br/>
        <w:t>Z</w:t>
        <w:br/>
        <w:t>D</w:t>
        <w:br/>
        <w:t>U</w:t>
        <w:br/>
        <w:t>H</w:t>
        <w:br/>
        <w:t>V</w:t>
        <w:br/>
        <w:t>X</w:t>
        <w:br/>
        <w:t>S</w:t>
        <w:br/>
        <w:t>S</w:t>
        <w:br/>
        <w:t>R</w:t>
        <w:br/>
        <w:t>U</w:t>
        <w:br/>
        <w:t>W</w:t>
        <w:br/>
        <w:br/>
        <w:t>&amp;</w:t>
        <w:br/>
        <w:t>R</w:t>
        <w:br/>
        <w:t>O</w:t>
        <w:br/>
        <w:t>O</w:t>
        <w:br/>
        <w:t>D</w:t>
        <w:br/>
        <w:t>E</w:t>
        <w:br/>
        <w:t>R</w:t>
        <w:br/>
        <w:t>U</w:t>
        <w:br/>
        <w:t>D</w:t>
        <w:br/>
        <w:t>W</w:t>
        <w:br/>
        <w:t>L</w:t>
        <w:br/>
        <w:t>R</w:t>
        <w:br/>
        <w:t>Q</w:t>
        <w:br/>
        <w:br/>
        <w:t>D</w:t>
        <w:br/>
        <w:t>Q</w:t>
        <w:br/>
        <w:t>G</w:t>
        <w:br/>
        <w:br/>
        <w:t>6</w:t>
        <w:br/>
        <w:t>X</w:t>
        <w:br/>
        <w:t>S</w:t>
        <w:br/>
        <w:t>S</w:t>
        <w:br/>
        <w:t>R</w:t>
        <w:br/>
        <w:t>U</w:t>
        <w:br/>
        <w:t>W</w:t>
        <w:br/>
        <w:t>˛</w:t>
        <w:br/>
        <w:br/>
        <w:t>:</w:t>
        <w:br/>
        <w:t>R</w:t>
        <w:br/>
        <w:t>U</w:t>
        <w:br/>
        <w:t>N</w:t>
        <w:br/>
        <w:t>H</w:t>
        <w:br/>
        <w:t>G</w:t>
        <w:br/>
        <w:br/>
        <w:t>F</w:t>
        <w:br/>
        <w:t>R</w:t>
        <w:br/>
        <w:t>O</w:t>
        <w:br/>
        <w:t>O</w:t>
        <w:br/>
        <w:t>D</w:t>
        <w:br/>
        <w:t>E</w:t>
        <w:br/>
        <w:t>R</w:t>
        <w:br/>
        <w:t>U</w:t>
        <w:br/>
        <w:t>D</w:t>
        <w:br/>
        <w:t>W</w:t>
        <w:br/>
        <w:t>L</w:t>
        <w:br/>
        <w:t>Y</w:t>
        <w:br/>
        <w:t>H</w:t>
        <w:br/>
        <w:t>O</w:t>
        <w:br/>
        <w:t>\</w:t>
        <w:br/>
        <w:br/>
        <w:t>Z</w:t>
        <w:br/>
        <w:t>L</w:t>
        <w:br/>
        <w:t>W</w:t>
        <w:br/>
        <w:t>K</w:t>
        <w:br/>
        <w:br/>
        <w:t>S</w:t>
        <w:br/>
        <w:t>U</w:t>
        <w:br/>
        <w:t>R</w:t>
        <w:br/>
        <w:t>M</w:t>
        <w:br/>
        <w:t>H</w:t>
        <w:br/>
        <w:t>F</w:t>
        <w:br/>
        <w:t>W</w:t>
        <w:br/>
        <w:br/>
        <w:t>W</w:t>
        <w:br/>
        <w:t>H</w:t>
        <w:br/>
        <w:t>D</w:t>
        <w:br/>
        <w:t>P</w:t>
        <w:br/>
        <w:t>V</w:t>
        <w:br/>
        <w:br/>
        <w:t>W</w:t>
        <w:br/>
        <w:t>R</w:t>
        <w:br/>
        <w:br/>
        <w:t>V</w:t>
        <w:br/>
        <w:t>X</w:t>
        <w:br/>
        <w:t>S</w:t>
        <w:br/>
        <w:t>S</w:t>
        <w:br/>
        <w:t>R</w:t>
        <w:br/>
        <w:t>U</w:t>
        <w:br/>
        <w:t>W</w:t>
        <w:br/>
        <w:br/>
        <w:t>D</w:t>
        <w:br/>
        <w:t>Q</w:t>
        <w:br/>
        <w:t>G</w:t>
        <w:br/>
        <w:br/>
        <w:t>H</w:t>
        <w:br/>
        <w:t>Q</w:t>
        <w:br/>
        <w:t>K</w:t>
        <w:br/>
        <w:t>D</w:t>
        <w:br/>
        <w:t>Q</w:t>
        <w:br/>
        <w:t>F</w:t>
        <w:br/>
        <w:t>H</w:t>
        <w:br/>
        <w:br/>
        <w:t>W</w:t>
        <w:br/>
        <w:t>K</w:t>
        <w:br/>
        <w:t>H</w:t>
        <w:br/>
        <w:t>R</w:t>
        <w:br/>
        <w:t>U</w:t>
        <w:br/>
        <w:t>J</w:t>
        <w:br/>
        <w:t>D</w:t>
        <w:br/>
        <w:t>Q</w:t>
        <w:br/>
        <w:t>L</w:t>
        <w:br/>
        <w:t>]</w:t>
        <w:br/>
        <w:t>D</w:t>
        <w:br/>
        <w:t>W</w:t>
        <w:br/>
        <w:t>L</w:t>
        <w:br/>
        <w:t>R</w:t>
        <w:br/>
        <w:t>Q</w:t>
        <w:br/>
        <w:br/>
        <w:br/>
        <w:t>V</w:t>
        <w:br/>
        <w:br/>
        <w:t>F</w:t>
        <w:br/>
        <w:t>X</w:t>
        <w:br/>
        <w:t>V</w:t>
        <w:br/>
        <w:t>W</w:t>
        <w:br/>
        <w:t>R</w:t>
        <w:br/>
        <w:t>P</w:t>
        <w:br/>
        <w:br/>
        <w:t>G</w:t>
        <w:br/>
        <w:t>H</w:t>
        <w:br/>
        <w:t>V</w:t>
        <w:br/>
        <w:t>L</w:t>
        <w:br/>
        <w:t>J</w:t>
        <w:br/>
        <w:t>Q</w:t>
        <w:br/>
        <w:t>H</w:t>
        <w:br/>
        <w:t>G</w:t>
        <w:br/>
        <w:br/>
        <w:t>D</w:t>
        <w:br/>
        <w:t>S</w:t>
        <w:br/>
        <w:t>S</w:t>
        <w:br/>
        <w:t>O</w:t>
        <w:br/>
        <w:t>L</w:t>
        <w:br/>
        <w:t>F</w:t>
        <w:br/>
        <w:t>D</w:t>
        <w:br/>
        <w:t>W</w:t>
        <w:br/>
        <w:t>L</w:t>
        <w:br/>
        <w:t>R</w:t>
        <w:br/>
        <w:t>Q</w:t>
        <w:br/>
        <w:br/>
        <w:t>.</w:t>
        <w:br/>
        <w:t>H</w:t>
        <w:br/>
        <w:t>\</w:t>
        <w:br/>
        <w:br/>
        <w:t>$</w:t>
        <w:br/>
        <w:t>F</w:t>
        <w:br/>
        <w:t>K</w:t>
        <w:br/>
        <w:t>L</w:t>
        <w:br/>
        <w:t>H</w:t>
        <w:br/>
        <w:t>Y</w:t>
        <w:br/>
        <w:t>H</w:t>
        <w:br/>
        <w:t>P</w:t>
        <w:br/>
        <w:t>H</w:t>
        <w:br/>
        <w:t>Q</w:t>
        <w:br/>
        <w:t>W</w:t>
        <w:br/>
        <w:t>V</w:t>
        <w:br/>
        <w:t>˛</w:t>
        <w:br/>
        <w:t>9</w:t>
        <w:br/>
        <w:t>L</w:t>
        <w:br/>
        <w:t>U</w:t>
        <w:br/>
        <w:t>W</w:t>
        <w:br/>
        <w:t>X</w:t>
        <w:br/>
        <w:t>D</w:t>
        <w:br/>
        <w:t>O</w:t>
        <w:br/>
        <w:t>L</w:t>
        <w:br/>
        <w:t>]</w:t>
        <w:br/>
        <w:t>D</w:t>
        <w:br/>
        <w:t>W</w:t>
        <w:br/>
        <w:t>L</w:t>
        <w:br/>
        <w:t>R</w:t>
        <w:br/>
        <w:t>Q</w:t>
        <w:br/>
        <w:br/>
        <w:t>&amp;</w:t>
        <w:br/>
        <w:t>K</w:t>
        <w:br/>
        <w:t>D</w:t>
        <w:br/>
        <w:t>P</w:t>
        <w:br/>
        <w:t>S</w:t>
        <w:br/>
        <w:t>L</w:t>
        <w:br/>
        <w:t>R</w:t>
        <w:br/>
        <w:t>Q</w:t>
        <w:br/>
        <w:t>˛</w:t>
        <w:br/>
        <w:br/>
        <w:t>6</w:t>
        <w:br/>
        <w:t>X</w:t>
        <w:br/>
        <w:t>F</w:t>
        <w:br/>
        <w:t>F</w:t>
        <w:br/>
        <w:t>H</w:t>
        <w:br/>
        <w:t>V</w:t>
        <w:br/>
        <w:t>V</w:t>
        <w:br/>
        <w:t>I</w:t>
        <w:br/>
        <w:t>X</w:t>
        <w:br/>
        <w:t>O</w:t>
        <w:br/>
        <w:t>O</w:t>
        <w:br/>
        <w:t>\</w:t>
        <w:br/>
        <w:br/>
        <w:t>P</w:t>
        <w:br/>
        <w:t>L</w:t>
        <w:br/>
        <w:t>J</w:t>
        <w:br/>
        <w:t>U</w:t>
        <w:br/>
        <w:t>D</w:t>
        <w:br/>
        <w:t>W</w:t>
        <w:br/>
        <w:t>H</w:t>
        <w:br/>
        <w:t>G</w:t>
        <w:br/>
        <w:br/>
        <w:t>W</w:t>
        <w:br/>
        <w:t>K</w:t>
        <w:br/>
        <w:t>H</w:t>
        <w:br/>
        <w:br/>
        <w:t>S</w:t>
        <w:br/>
        <w:t>K</w:t>
        <w:br/>
        <w:t>\</w:t>
        <w:br/>
        <w:t>V</w:t>
        <w:br/>
        <w:t>L</w:t>
        <w:br/>
        <w:t>F</w:t>
        <w:br/>
        <w:t>D</w:t>
        <w:br/>
        <w:t>O</w:t>
        <w:br/>
        <w:br/>
        <w:t>L</w:t>
        <w:br/>
        <w:t>Q</w:t>
        <w:br/>
        <w:t>I</w:t>
        <w:br/>
        <w:t>U</w:t>
        <w:br/>
        <w:t>D</w:t>
        <w:br/>
        <w:t>V</w:t>
        <w:br/>
        <w:t>W</w:t>
        <w:br/>
        <w:t>U</w:t>
        <w:br/>
        <w:t>X</w:t>
        <w:br/>
        <w:t>F</w:t>
        <w:br/>
        <w:t>W</w:t>
        <w:br/>
        <w:t>X</w:t>
        <w:br/>
        <w:t>U</w:t>
        <w:br/>
        <w:t>H</w:t>
        <w:br/>
        <w:br/>
        <w:t>W</w:t>
        <w:br/>
        <w:t>R</w:t>
        <w:br/>
        <w:br/>
        <w:t>D</w:t>
        <w:br/>
        <w:br/>
        <w:t>Y</w:t>
        <w:br/>
        <w:t>L</w:t>
        <w:br/>
        <w:t>U</w:t>
        <w:br/>
        <w:t>W</w:t>
        <w:br/>
        <w:t>X</w:t>
        <w:br/>
        <w:t>D</w:t>
        <w:br/>
        <w:t>O</w:t>
        <w:br/>
        <w:t>L</w:t>
        <w:br/>
        <w:t>]</w:t>
        <w:br/>
        <w:t>H</w:t>
        <w:br/>
        <w:t>G</w:t>
        <w:br/>
        <w:br/>
        <w:t>H</w:t>
        <w:br/>
        <w:t>Q</w:t>
        <w:br/>
        <w:t>Y</w:t>
        <w:br/>
        <w:t>L</w:t>
        <w:br/>
        <w:t>U</w:t>
        <w:br/>
        <w:t>R</w:t>
        <w:br/>
        <w:t>Q</w:t>
        <w:br/>
        <w:t>P</w:t>
        <w:br/>
        <w:t>H</w:t>
        <w:br/>
        <w:t>Q</w:t>
        <w:br/>
        <w:t>W</w:t>
        <w:br/>
        <w:br/>
        <w:t>X</w:t>
        <w:br/>
        <w:t>V</w:t>
        <w:br/>
        <w:t>L</w:t>
        <w:br/>
        <w:t>Q</w:t>
        <w:br/>
        <w:t>J</w:t>
        <w:br/>
        <w:t>;</w:t>
        <w:br/>
        <w:t>H</w:t>
        <w:br/>
        <w:t>Q</w:t>
        <w:br/>
        <w:t>V</w:t>
        <w:br/>
        <w:t>H</w:t>
        <w:br/>
        <w:t>U</w:t>
        <w:br/>
        <w:t>Y</w:t>
        <w:br/>
        <w:t>H</w:t>
        <w:br/>
        <w:t>U</w:t>
        <w:br/>
        <w:br/>
        <w:br/>
        <w:t>O</w:t>
        <w:br/>
        <w:t>H</w:t>
        <w:br/>
        <w:t>D</w:t>
        <w:br/>
        <w:t>G</w:t>
        <w:br/>
        <w:t>L</w:t>
        <w:br/>
        <w:t>Q</w:t>
        <w:br/>
        <w:t>J</w:t>
        <w:br/>
        <w:br/>
        <w:t>W</w:t>
        <w:br/>
        <w:t>R</w:t>
        <w:br/>
        <w:br/>
        <w:t>L</w:t>
        <w:br/>
        <w:t>P</w:t>
        <w:br/>
        <w:t>S</w:t>
        <w:br/>
        <w:t>U</w:t>
        <w:br/>
        <w:t>R</w:t>
        <w:br/>
        <w:t>Y</w:t>
        <w:br/>
        <w:t>H</w:t>
        <w:br/>
        <w:t>G</w:t>
        <w:br/>
        <w:br/>
        <w:t>U</w:t>
        <w:br/>
        <w:t>H</w:t>
        <w:br/>
        <w:t>V</w:t>
        <w:br/>
        <w:t>R</w:t>
        <w:br/>
        <w:t>X</w:t>
        <w:br/>
        <w:t>U</w:t>
        <w:br/>
        <w:t>F</w:t>
        <w:br/>
        <w:t>H</w:t>
        <w:br/>
        <w:br/>
        <w:t>X</w:t>
        <w:br/>
        <w:t>W</w:t>
        <w:br/>
        <w:t>L</w:t>
        <w:br/>
        <w:t>O</w:t>
        <w:br/>
        <w:t>L</w:t>
        <w:br/>
        <w:t>]</w:t>
        <w:br/>
        <w:t>D</w:t>
        <w:br/>
        <w:t>W</w:t>
        <w:br/>
        <w:t>L</w:t>
        <w:br/>
        <w:t>R</w:t>
        <w:br/>
        <w:t>Q</w:t>
        <w:br/>
        <w:br/>
        <w:t>D</w:t>
        <w:br/>
        <w:t>Q</w:t>
        <w:br/>
        <w:t>G</w:t>
        <w:br/>
        <w:br/>
        <w:t>F</w:t>
        <w:br/>
        <w:t>R</w:t>
        <w:br/>
        <w:t>V</w:t>
        <w:br/>
        <w:t>W</w:t>
        <w:br/>
        <w:br/>
        <w:t>V</w:t>
        <w:br/>
        <w:t>D</w:t>
        <w:br/>
        <w:t>Y</w:t>
        <w:br/>
        <w:t>L</w:t>
        <w:br/>
        <w:t>Q</w:t>
        <w:br/>
        <w:t>J</w:t>
        <w:br/>
        <w:t>V</w:t>
        <w:br/>
        <w:br/>
        <w:br/>
        <w:br/>
        <w:t>T</w:t>
        <w:br/>
        <w:t>X</w:t>
        <w:br/>
        <w:t>D</w:t>
        <w:br/>
        <w:t>Q</w:t>
        <w:br/>
        <w:t>W</w:t>
        <w:br/>
        <w:t>L</w:t>
        <w:br/>
        <w:t>I</w:t>
        <w:br/>
        <w:t>\</w:t>
        <w:br/>
        <w:br/>
        <w:t>W</w:t>
        <w:br/>
        <w:t>K</w:t>
        <w:br/>
        <w:t>H</w:t>
        <w:br/>
        <w:br/>
        <w:t>L</w:t>
        <w:br/>
        <w:t>P</w:t>
        <w:br/>
        <w:t>S</w:t>
        <w:br/>
        <w:t>D</w:t>
        <w:br/>
        <w:t>F</w:t>
        <w:br/>
        <w:t>W</w:t>
        <w:br/>
        <w:br/>
        <w:t>L</w:t>
        <w:br/>
        <w:t>I</w:t>
        <w:br/>
        <w:br/>
        <w:t>S</w:t>
        <w:br/>
        <w:t>R</w:t>
        <w:br/>
        <w:t>V</w:t>
        <w:br/>
        <w:t>V</w:t>
        <w:br/>
        <w:t>L</w:t>
        <w:br/>
        <w:t>E</w:t>
        <w:br/>
        <w:t>O</w:t>
        <w:br/>
        <w:t>H</w:t>
        <w:br/>
        <w:br/>
        <w:t>(</w:t>
        <w:br/>
        <w:t>5</w:t>
        <w:br/>
        <w:t>3</w:t>
        <w:br/>
        <w:br/>
        <w:t>6</w:t>
        <w:br/>
        <w:t>W</w:t>
        <w:br/>
        <w:t>D</w:t>
        <w:br/>
        <w:t>E</w:t>
        <w:br/>
        <w:t>L</w:t>
        <w:br/>
        <w:t>O</w:t>
        <w:br/>
        <w:t>L</w:t>
        <w:br/>
        <w:t>]</w:t>
        <w:br/>
        <w:t>D</w:t>
        <w:br/>
        <w:t>W</w:t>
        <w:br/>
        <w:t>L</w:t>
        <w:br/>
        <w:t>R</w:t>
        <w:br/>
        <w:t>Q</w:t>
        <w:br/>
        <w:t>˛</w:t>
        <w:br/>
        <w:br/>
        <w:t>3</w:t>
        <w:br/>
        <w:t>U</w:t>
        <w:br/>
        <w:t>R</w:t>
        <w:br/>
        <w:t>M</w:t>
        <w:br/>
        <w:t>H</w:t>
        <w:br/>
        <w:t>F</w:t>
        <w:br/>
        <w:t>W</w:t>
        <w:br/>
        <w:br/>
        <w:t>P</w:t>
        <w:br/>
        <w:t>D</w:t>
        <w:br/>
        <w:t>Q</w:t>
        <w:br/>
        <w:t>D</w:t>
        <w:br/>
        <w:t>J</w:t>
        <w:br/>
        <w:t>H</w:t>
        <w:br/>
        <w:t>G</w:t>
        <w:br/>
        <w:br/>
        <w:t>W</w:t>
        <w:br/>
        <w:t>K</w:t>
        <w:br/>
        <w:t>H</w:t>
        <w:br/>
        <w:br/>
        <w:t>L</w:t>
        <w:br/>
        <w:t>P</w:t>
        <w:br/>
        <w:t>S</w:t>
        <w:br/>
        <w:t>O</w:t>
        <w:br/>
        <w:t>H</w:t>
        <w:br/>
        <w:t>P</w:t>
        <w:br/>
        <w:t>H</w:t>
        <w:br/>
        <w:t>Q</w:t>
        <w:br/>
        <w:t>W</w:t>
        <w:br/>
        <w:t>D</w:t>
        <w:br/>
        <w:t>W</w:t>
        <w:br/>
        <w:t>L</w:t>
        <w:br/>
        <w:t>R</w:t>
        <w:br/>
        <w:t>Q</w:t>
        <w:br/>
        <w:br/>
        <w:t>D</w:t>
        <w:br/>
        <w:t>Q</w:t>
        <w:br/>
        <w:t>G</w:t>
        <w:br/>
        <w:br/>
        <w:t>V</w:t>
        <w:br/>
        <w:t>W</w:t>
        <w:br/>
        <w:t>D</w:t>
        <w:br/>
        <w:t>E</w:t>
        <w:br/>
        <w:t>L</w:t>
        <w:br/>
        <w:t>O</w:t>
        <w:br/>
        <w:t>L</w:t>
        <w:br/>
        <w:t>]</w:t>
        <w:br/>
        <w:t>D</w:t>
        <w:br/>
        <w:t>W</w:t>
        <w:br/>
        <w:t>L</w:t>
        <w:br/>
        <w:t>R</w:t>
        <w:br/>
        <w:t>Q</w:t>
        <w:br/>
        <w:br/>
        <w:t>R</w:t>
        <w:br/>
        <w:t>I</w:t>
        <w:br/>
        <w:br/>
        <w:t>D</w:t>
        <w:br/>
        <w:t>Q</w:t>
        <w:br/>
        <w:br/>
        <w:t>2</w:t>
        <w:br/>
        <w:t>U</w:t>
        <w:br/>
        <w:t>D</w:t>
        <w:br/>
        <w:t>F</w:t>
        <w:br/>
        <w:t>O</w:t>
        <w:br/>
        <w:t>H</w:t>
        <w:br/>
        <w:br/>
        <w:t>E</w:t>
        <w:br/>
        <w:t>D</w:t>
        <w:br/>
        <w:t>V</w:t>
        <w:br/>
        <w:t>H</w:t>
        <w:br/>
        <w:t>G</w:t>
        <w:br/>
        <w:br/>
        <w:t>(</w:t>
        <w:br/>
        <w:t>5</w:t>
        <w:br/>
        <w:t>3</w:t>
        <w:br/>
        <w:br/>
        <w:t>I</w:t>
        <w:br/>
        <w:t>R</w:t>
        <w:br/>
        <w:t>U</w:t>
        <w:br/>
        <w:br/>
        <w:t>W</w:t>
        <w:br/>
        <w:t>K</w:t>
        <w:br/>
        <w:t>H</w:t>
        <w:br/>
        <w:t>(</w:t>
        <w:br/>
        <w:t>Q</w:t>
        <w:br/>
        <w:t>J</w:t>
        <w:br/>
        <w:t>L</w:t>
        <w:br/>
        <w:t>Q</w:t>
        <w:br/>
        <w:t>H</w:t>
        <w:br/>
        <w:t>H</w:t>
        <w:br/>
        <w:t>U</w:t>
        <w:br/>
        <w:t>L</w:t>
        <w:br/>
        <w:t>Q</w:t>
        <w:br/>
        <w:t>J</w:t>
        <w:br/>
        <w:br/>
        <w:t>G</w:t>
        <w:br/>
        <w:t>L</w:t>
        <w:br/>
        <w:t>Y</w:t>
        <w:br/>
        <w:t>L</w:t>
        <w:br/>
        <w:t>V</w:t>
        <w:br/>
        <w:t>L</w:t>
        <w:br/>
        <w:t>R</w:t>
        <w:br/>
        <w:t>Q</w:t>
        <w:br/>
        <w:br/>
        <w:br/>
        <w:t>G</w:t>
        <w:br/>
        <w:t>H</w:t>
        <w:br/>
        <w:t>P</w:t>
        <w:br/>
        <w:t>R</w:t>
        <w:br/>
        <w:t>Q</w:t>
        <w:br/>
        <w:t>V</w:t>
        <w:br/>
        <w:t>W</w:t>
        <w:br/>
        <w:t>U</w:t>
        <w:br/>
        <w:t>D</w:t>
        <w:br/>
        <w:t>W</w:t>
        <w:br/>
        <w:t>L</w:t>
        <w:br/>
        <w:t>Q</w:t>
        <w:br/>
        <w:t>J</w:t>
        <w:br/>
        <w:br/>
        <w:t>\</w:t>
        <w:br/>
        <w:t>R</w:t>
        <w:br/>
        <w:t>X</w:t>
        <w:br/>
        <w:t>U</w:t>
        <w:br/>
        <w:br/>
        <w:t>D</w:t>
        <w:br/>
        <w:t>E</w:t>
        <w:br/>
        <w:t>L</w:t>
        <w:br/>
        <w:t>O</w:t>
        <w:br/>
        <w:t>L</w:t>
        <w:br/>
        <w:t>W</w:t>
        <w:br/>
        <w:t>\</w:t>
        <w:br/>
        <w:br/>
        <w:t>W</w:t>
        <w:br/>
        <w:t>R</w:t>
        <w:br/>
        <w:br/>
        <w:t>K</w:t>
        <w:br/>
        <w:t>D</w:t>
        <w:br/>
        <w:t>Q</w:t>
        <w:br/>
        <w:t>G</w:t>
        <w:br/>
        <w:t>O</w:t>
        <w:br/>
        <w:t>H</w:t>
        <w:br/>
        <w:br/>
        <w:t>F</w:t>
        <w:br/>
        <w:t>R</w:t>
        <w:br/>
        <w:t>P</w:t>
        <w:br/>
        <w:t>S</w:t>
        <w:br/>
        <w:t>O</w:t>
        <w:br/>
        <w:t>H</w:t>
        <w:br/>
        <w:t>[</w:t>
        <w:br/>
        <w:br/>
        <w:t>V</w:t>
        <w:br/>
        <w:t>\</w:t>
        <w:br/>
        <w:t>V</w:t>
        <w:br/>
        <w:t>W</w:t>
        <w:br/>
        <w:t>H</w:t>
        <w:br/>
        <w:t>P</w:t>
        <w:br/>
        <w:br/>
        <w:t>G</w:t>
        <w:br/>
        <w:t>H</w:t>
        <w:br/>
        <w:t>S</w:t>
        <w:br/>
        <w:t>O</w:t>
        <w:br/>
        <w:t>R</w:t>
        <w:br/>
        <w:t>\</w:t>
        <w:br/>
        <w:t>P</w:t>
        <w:br/>
        <w:t>H</w:t>
        <w:br/>
        <w:t>Q</w:t>
        <w:br/>
        <w:t>W</w:t>
        <w:br/>
        <w:t>V</w:t>
        <w:br/>
        <w:br/>
        <w:t>6</w:t>
        <w:br/>
        <w:t>W</w:t>
        <w:br/>
        <w:t>U</w:t>
        <w:br/>
        <w:t>H</w:t>
        <w:br/>
        <w:t>D</w:t>
        <w:br/>
        <w:t>P</w:t>
        <w:br/>
        <w:t>O</w:t>
        <w:br/>
        <w:t>L</w:t>
        <w:br/>
        <w:t>Q</w:t>
        <w:br/>
        <w:t>H</w:t>
        <w:br/>
        <w:t>G</w:t>
        <w:br/>
        <w:br/>
        <w:t>$</w:t>
        <w:br/>
        <w:t>V</w:t>
        <w:br/>
        <w:t>V</w:t>
        <w:br/>
        <w:t>H</w:t>
        <w:br/>
        <w:t>W</w:t>
        <w:br/>
        <w:br/>
        <w:t>0</w:t>
        <w:br/>
        <w:t>D</w:t>
        <w:br/>
        <w:t>Q</w:t>
        <w:br/>
        <w:t>D</w:t>
        <w:br/>
        <w:t>J</w:t>
        <w:br/>
        <w:t>H</w:t>
        <w:br/>
        <w:t>P</w:t>
        <w:br/>
        <w:t>H</w:t>
        <w:br/>
        <w:t>Q</w:t>
        <w:br/>
        <w:t>W</w:t>
        <w:br/>
        <w:t>˛</w:t>
        <w:br/>
        <w:br/>
        <w:t>,</w:t>
        <w:br/>
        <w:t>P</w:t>
        <w:br/>
        <w:t>S</w:t>
        <w:br/>
        <w:t>O</w:t>
        <w:br/>
        <w:t>H</w:t>
        <w:br/>
        <w:t>P</w:t>
        <w:br/>
        <w:t>H</w:t>
        <w:br/>
        <w:t>Q</w:t>
        <w:br/>
        <w:t>W</w:t>
        <w:br/>
        <w:t>H</w:t>
        <w:br/>
        <w:t>G</w:t>
        <w:br/>
        <w:br/>
        <w:t>D</w:t>
        <w:br/>
        <w:t>Q</w:t>
        <w:br/>
        <w:br/>
        <w:t>R</w:t>
        <w:br/>
        <w:t>S</w:t>
        <w:br/>
        <w:t>H</w:t>
        <w:br/>
        <w:t>Q</w:t>
        <w:br/>
        <w:br/>
        <w:t>V</w:t>
        <w:br/>
        <w:t>R</w:t>
        <w:br/>
        <w:t>X</w:t>
        <w:br/>
        <w:t>U</w:t>
        <w:br/>
        <w:t>F</w:t>
        <w:br/>
        <w:t>H</w:t>
        <w:br/>
        <w:br/>
        <w:t>D</w:t>
        <w:br/>
        <w:t>V</w:t>
        <w:br/>
        <w:t>V</w:t>
        <w:br/>
        <w:t>H</w:t>
        <w:br/>
        <w:t>W</w:t>
        <w:br/>
        <w:br/>
        <w:t>P</w:t>
        <w:br/>
        <w:t>D</w:t>
        <w:br/>
        <w:t>Q</w:t>
        <w:br/>
        <w:t>D</w:t>
        <w:br/>
        <w:t>J</w:t>
        <w:br/>
        <w:t>H</w:t>
        <w:br/>
        <w:t>P</w:t>
        <w:br/>
        <w:t>H</w:t>
        <w:br/>
        <w:t>Q</w:t>
        <w:br/>
        <w:t>W</w:t>
        <w:br/>
        <w:br/>
        <w:t>V</w:t>
        <w:br/>
        <w:t>\</w:t>
        <w:br/>
        <w:t>V</w:t>
        <w:br/>
        <w:t>W</w:t>
        <w:br/>
        <w:t>H</w:t>
        <w:br/>
        <w:t>P</w:t>
        <w:br/>
        <w:br/>
        <w:br/>
        <w:t>&amp;</w:t>
        <w:br/>
        <w:t>0</w:t>
        <w:br/>
        <w:t>'</w:t>
        <w:br/>
        <w:t>%</w:t>
        <w:br/>
        <w:t>X</w:t>
        <w:br/>
        <w:t>L</w:t>
        <w:br/>
        <w:t>O</w:t>
        <w:br/>
        <w:t>G</w:t>
        <w:br/>
        <w:br/>
        <w:br/>
        <w:t>I</w:t>
        <w:br/>
        <w:t>R</w:t>
        <w:br/>
        <w:t>U</w:t>
        <w:br/>
        <w:t>L</w:t>
        <w:br/>
        <w:t>Q</w:t>
        <w:br/>
        <w:t>W</w:t>
        <w:br/>
        <w:t>H</w:t>
        <w:br/>
        <w:t>U</w:t>
        <w:br/>
        <w:t>Q</w:t>
        <w:br/>
        <w:t>D</w:t>
        <w:br/>
        <w:t>O</w:t>
        <w:br/>
        <w:br/>
        <w:t>,</w:t>
        <w:br/>
        <w:t>7</w:t>
        <w:br/>
        <w:br/>
        <w:t>D</w:t>
        <w:br/>
        <w:t>V</w:t>
        <w:br/>
        <w:t>V</w:t>
        <w:br/>
        <w:t>H</w:t>
        <w:br/>
        <w:t>W</w:t>
        <w:br/>
        <w:br/>
        <w:t>P</w:t>
        <w:br/>
        <w:t>D</w:t>
        <w:br/>
        <w:t>Q</w:t>
        <w:br/>
        <w:t>D</w:t>
        <w:br/>
        <w:t>J</w:t>
        <w:br/>
        <w:t>H</w:t>
        <w:br/>
        <w:t>P</w:t>
        <w:br/>
        <w:t>H</w:t>
        <w:br/>
        <w:t>Q</w:t>
        <w:br/>
        <w:t>W</w:t>
        <w:br/>
        <w:br/>
        <w:br/>
        <w:t>L</w:t>
        <w:br/>
        <w:t>P</w:t>
        <w:br/>
        <w:t>S</w:t>
        <w:br/>
        <w:t>U</w:t>
        <w:br/>
        <w:t>R</w:t>
        <w:br/>
        <w:t>Y</w:t>
        <w:br/>
        <w:t>L</w:t>
        <w:br/>
        <w:t>Q</w:t>
        <w:br/>
        <w:t>J</w:t>
        <w:br/>
        <w:br/>
        <w:t>H</w:t>
        <w:br/>
        <w:t>I</w:t>
        <w:br/>
        <w:t>I</w:t>
        <w:br/>
        <w:t>L</w:t>
        <w:br/>
        <w:t>F</w:t>
        <w:br/>
        <w:t>L</w:t>
        <w:br/>
        <w:t>H</w:t>
        <w:br/>
        <w:t>Q</w:t>
        <w:br/>
        <w:t>F</w:t>
        <w:br/>
        <w:t>\</w:t>
        <w:br/>
        <w:br/>
        <w:t>D</w:t>
        <w:br/>
        <w:t>Q</w:t>
        <w:br/>
        <w:t>G</w:t>
        <w:br/>
        <w:br/>
        <w:t>F</w:t>
        <w:br/>
        <w:t>R</w:t>
        <w:br/>
        <w:t>Q</w:t>
        <w:br/>
        <w:t>W</w:t>
        <w:br/>
        <w:t>U</w:t>
        <w:br/>
        <w:t>R</w:t>
        <w:br/>
        <w:t>O</w:t>
        <w:br/>
        <w:br/>
        <w:t>3</w:t>
        <w:br/>
        <w:t>U</w:t>
        <w:br/>
        <w:t>R</w:t>
        <w:br/>
        <w:t>F</w:t>
        <w:br/>
        <w:t>H</w:t>
        <w:br/>
        <w:t>V</w:t>
        <w:br/>
        <w:t>V</w:t>
        <w:br/>
        <w:br/>
        <w:t>,</w:t>
        <w:br/>
        <w:t>P</w:t>
        <w:br/>
        <w:t>S</w:t>
        <w:br/>
        <w:t>O</w:t>
        <w:br/>
        <w:t>H</w:t>
        <w:br/>
        <w:t>P</w:t>
        <w:br/>
        <w:t>H</w:t>
        <w:br/>
        <w:t>Q</w:t>
        <w:br/>
        <w:t>W</w:t>
        <w:br/>
        <w:t>D</w:t>
        <w:br/>
        <w:t>W</w:t>
        <w:br/>
        <w:t>L</w:t>
        <w:br/>
        <w:t>R</w:t>
        <w:br/>
        <w:t>Q</w:t>
        <w:br/>
        <w:br/>
        <w:t>&amp;</w:t>
        <w:br/>
        <w:t>K</w:t>
        <w:br/>
        <w:t>D</w:t>
        <w:br/>
        <w:t>P</w:t>
        <w:br/>
        <w:t>S</w:t>
        <w:br/>
        <w:t>L</w:t>
        <w:br/>
        <w:t>R</w:t>
        <w:br/>
        <w:t>Q</w:t>
        <w:br/>
        <w:t>˛</w:t>
        <w:br/>
        <w:br/>
        <w:t>6</w:t>
        <w:br/>
        <w:t>X</w:t>
        <w:br/>
        <w:t>F</w:t>
        <w:br/>
        <w:t>F</w:t>
        <w:br/>
        <w:t>H</w:t>
        <w:br/>
        <w:t>V</w:t>
        <w:br/>
        <w:t>V</w:t>
        <w:br/>
        <w:t>I</w:t>
        <w:br/>
        <w:t>X</w:t>
        <w:br/>
        <w:t>O</w:t>
        <w:br/>
        <w:t>O</w:t>
        <w:br/>
        <w:t>\</w:t>
        <w:br/>
        <w:br/>
        <w:t>L</w:t>
        <w:br/>
        <w:t>P</w:t>
        <w:br/>
        <w:t>S</w:t>
        <w:br/>
        <w:t>O</w:t>
        <w:br/>
        <w:t>H</w:t>
        <w:br/>
        <w:t>P</w:t>
        <w:br/>
        <w:t>H</w:t>
        <w:br/>
        <w:t>Q</w:t>
        <w:br/>
        <w:t>W</w:t>
        <w:br/>
        <w:t>H</w:t>
        <w:br/>
        <w:t>G</w:t>
        <w:br/>
        <w:br/>
        <w:t>N</w:t>
        <w:br/>
        <w:t>H</w:t>
        <w:br/>
        <w:t>\</w:t>
        <w:br/>
        <w:br/>
        <w:t>S</w:t>
        <w:br/>
        <w:t>U</w:t>
        <w:br/>
        <w:t>R</w:t>
        <w:br/>
        <w:t>F</w:t>
        <w:br/>
        <w:t>H</w:t>
        <w:br/>
        <w:t>V</w:t>
        <w:br/>
        <w:t>V</w:t>
        <w:br/>
        <w:t>H</w:t>
        <w:br/>
        <w:t>V</w:t>
        <w:br/>
        <w:br/>
        <w:t>O</w:t>
        <w:br/>
        <w:t>L</w:t>
        <w:br/>
        <w:t>N</w:t>
        <w:br/>
        <w:t>H</w:t>
        <w:br/>
        <w:br/>
        <w:t>F</w:t>
        <w:br/>
        <w:t>K</w:t>
        <w:br/>
        <w:t>D</w:t>
        <w:br/>
        <w:t>Q</w:t>
        <w:br/>
        <w:t>J</w:t>
        <w:br/>
        <w:t>H</w:t>
        <w:br/>
        <w:br/>
        <w:t>P</w:t>
        <w:br/>
        <w:t>D</w:t>
        <w:br/>
        <w:t>Q</w:t>
        <w:br/>
        <w:t>D</w:t>
        <w:br/>
        <w:t>J</w:t>
        <w:br/>
        <w:t>H</w:t>
        <w:br/>
        <w:t>P</w:t>
        <w:br/>
        <w:t>H</w:t>
        <w:br/>
        <w:t>Q</w:t>
        <w:br/>
        <w:t>W</w:t>
        <w:br/>
        <w:br/>
        <w:br/>
        <w:t>U</w:t>
        <w:br/>
        <w:t>L</w:t>
        <w:br/>
        <w:t>V</w:t>
        <w:br/>
        <w:t>N</w:t>
        <w:br/>
        <w:t>P</w:t>
        <w:br/>
        <w:t>D</w:t>
        <w:br/>
        <w:t>Q</w:t>
        <w:br/>
        <w:t>D</w:t>
        <w:br/>
        <w:t>J</w:t>
        <w:br/>
        <w:t>H</w:t>
        <w:br/>
        <w:t>P</w:t>
        <w:br/>
        <w:t>H</w:t>
        <w:br/>
        <w:t>Q</w:t>
        <w:br/>
        <w:t>W</w:t>
        <w:br/>
        <w:br/>
        <w:br/>
        <w:t>D</w:t>
        <w:br/>
        <w:t>Q</w:t>
        <w:br/>
        <w:t>G</w:t>
        <w:br/>
        <w:br/>
        <w:t>V</w:t>
        <w:br/>
        <w:t>W</w:t>
        <w:br/>
        <w:t>D</w:t>
        <w:br/>
        <w:t>N</w:t>
        <w:br/>
        <w:t>H</w:t>
        <w:br/>
        <w:t>K</w:t>
        <w:br/>
        <w:t>R</w:t>
        <w:br/>
        <w:t>O</w:t>
        <w:br/>
        <w:t>G</w:t>
        <w:br/>
        <w:t>H</w:t>
        <w:br/>
        <w:t>U</w:t>
        <w:br/>
        <w:br/>
        <w:t>P</w:t>
        <w:br/>
        <w:t>D</w:t>
        <w:br/>
        <w:t>Q</w:t>
        <w:br/>
        <w:t>D</w:t>
        <w:br/>
        <w:t>J</w:t>
        <w:br/>
        <w:t>H</w:t>
        <w:br/>
        <w:t>P</w:t>
        <w:br/>
        <w:t>H</w:t>
        <w:br/>
        <w:t>Q</w:t>
        <w:br/>
        <w:t>W</w:t>
        <w:br/>
        <w:br/>
        <w:br/>
        <w:t>H</w:t>
        <w:br/>
        <w:t>Q</w:t>
        <w:br/>
        <w:t>K</w:t>
        <w:br/>
        <w:t>D</w:t>
        <w:br/>
        <w:t>Q</w:t>
        <w:br/>
        <w:t>F</w:t>
        <w:br/>
        <w:t>L</w:t>
        <w:br/>
        <w:t>Q</w:t>
        <w:br/>
        <w:t>J</w:t>
        <w:br/>
        <w:br/>
        <w:t>R</w:t>
        <w:br/>
        <w:t>U</w:t>
        <w:br/>
        <w:t>J</w:t>
        <w:br/>
        <w:t>D</w:t>
        <w:br/>
        <w:t>Q</w:t>
        <w:br/>
        <w:t>L</w:t>
        <w:br/>
        <w:t>]</w:t>
        <w:br/>
        <w:t>D</w:t>
        <w:br/>
        <w:t>W</w:t>
        <w:br/>
        <w:t>L</w:t>
        <w:br/>
        <w:t>R</w:t>
        <w:br/>
        <w:t>Q</w:t>
        <w:br/>
        <w:t>D</w:t>
        <w:br/>
        <w:t>O</w:t>
        <w:br/>
        <w:br/>
        <w:t>V</w:t>
        <w:br/>
        <w:t>W</w:t>
        <w:br/>
        <w:t>U</w:t>
        <w:br/>
        <w:t>X</w:t>
        <w:br/>
        <w:t>F</w:t>
        <w:br/>
        <w:t>W</w:t>
        <w:br/>
        <w:t>X</w:t>
        <w:br/>
        <w:t>U</w:t>
        <w:br/>
        <w:t>H</w:t>
        <w:br/>
        <w:br/>
        <w:t>D</w:t>
        <w:br/>
        <w:t>Q</w:t>
        <w:br/>
        <w:t>G</w:t>
        <w:br/>
        <w:br/>
        <w:t>U</w:t>
        <w:br/>
        <w:t>L</w:t>
        <w:br/>
        <w:t>V</w:t>
        <w:br/>
        <w:t>N</w:t>
        <w:br/>
        <w:br/>
        <w:t>P</w:t>
        <w:br/>
        <w:t>L</w:t>
        <w:br/>
        <w:t>W</w:t>
        <w:br/>
        <w:t>L</w:t>
        <w:br/>
        <w:t>J</w:t>
        <w:br/>
        <w:t>D</w:t>
        <w:br/>
        <w:t>W</w:t>
        <w:br/>
        <w:t>L</w:t>
        <w:br/>
        <w:t>R</w:t>
        <w:br/>
        <w:t>Q</w:t>
        <w:br/>
        <w:br/>
        <w:t>,</w:t>
        <w:br/>
        <w:t>Q</w:t>
        <w:br/>
        <w:t>W</w:t>
        <w:br/>
        <w:t>H</w:t>
        <w:br/>
        <w:t>J</w:t>
        <w:br/>
        <w:t>U</w:t>
        <w:br/>
        <w:t>D</w:t>
        <w:br/>
        <w:t>W</w:t>
        <w:br/>
        <w:t>H</w:t>
        <w:br/>
        <w:t>G</w:t>
        <w:br/>
        <w:br/>
        <w:t>$</w:t>
        <w:br/>
        <w:t>F</w:t>
        <w:br/>
        <w:t>F</w:t>
        <w:br/>
        <w:t>H</w:t>
        <w:br/>
        <w:t>V</w:t>
        <w:br/>
        <w:t>V</w:t>
        <w:br/>
        <w:br/>
        <w:t>&amp;</w:t>
        <w:br/>
        <w:t>R</w:t>
        <w:br/>
        <w:t>Q</w:t>
        <w:br/>
        <w:t>W</w:t>
        <w:br/>
        <w:t>U</w:t>
        <w:br/>
        <w:t>R</w:t>
        <w:br/>
        <w:t>O</w:t>
        <w:br/>
        <w:t>˛</w:t>
        <w:br/>
        <w:br/>
        <w:t>,</w:t>
        <w:br/>
        <w:t>P</w:t>
        <w:br/>
        <w:t>S</w:t>
        <w:br/>
        <w:t>O</w:t>
        <w:br/>
        <w:t>H</w:t>
        <w:br/>
        <w:t>P</w:t>
        <w:br/>
        <w:t>H</w:t>
        <w:br/>
        <w:t>Q</w:t>
        <w:br/>
        <w:t>W</w:t>
        <w:br/>
        <w:t>H</w:t>
        <w:br/>
        <w:t>G</w:t>
        <w:br/>
        <w:br/>
        <w:t>D</w:t>
        <w:br/>
        <w:t>Q</w:t>
        <w:br/>
        <w:br/>
        <w:t>D</w:t>
        <w:br/>
        <w:t>F</w:t>
        <w:br/>
        <w:t>F</w:t>
        <w:br/>
        <w:t>H</w:t>
        <w:br/>
        <w:t>V</w:t>
        <w:br/>
        <w:t>V</w:t>
        <w:br/>
        <w:br/>
        <w:t>F</w:t>
        <w:br/>
        <w:t>R</w:t>
        <w:br/>
        <w:t>Q</w:t>
        <w:br/>
        <w:t>W</w:t>
        <w:br/>
        <w:t>U</w:t>
        <w:br/>
        <w:t>R</w:t>
        <w:br/>
        <w:t>O</w:t>
        <w:br/>
        <w:br/>
        <w:t>D</w:t>
        <w:br/>
        <w:t>Q</w:t>
        <w:br/>
        <w:t>G</w:t>
        <w:br/>
        <w:br/>
        <w:t>D</w:t>
        <w:br/>
        <w:t>W</w:t>
        <w:br/>
        <w:t>W</w:t>
        <w:br/>
        <w:t>H</w:t>
        <w:br/>
        <w:t>Q</w:t>
        <w:br/>
        <w:t>G</w:t>
        <w:br/>
        <w:t>D</w:t>
        <w:br/>
        <w:t>Q</w:t>
        <w:br/>
        <w:t>F</w:t>
        <w:br/>
        <w:t>H</w:t>
        <w:br/>
        <w:br/>
        <w:t>V</w:t>
        <w:br/>
        <w:t>\</w:t>
        <w:br/>
        <w:t>V</w:t>
        <w:br/>
        <w:t>W</w:t>
        <w:br/>
        <w:t>H</w:t>
        <w:br/>
        <w:t>P</w:t>
        <w:br/>
        <w:br/>
        <w:t>L</w:t>
        <w:br/>
        <w:t>Q</w:t>
        <w:br/>
        <w:t>W</w:t>
        <w:br/>
        <w:t>H</w:t>
        <w:br/>
        <w:t>J</w:t>
        <w:br/>
        <w:t>U</w:t>
        <w:br/>
        <w:t>D</w:t>
        <w:br/>
        <w:t>W</w:t>
        <w:br/>
        <w:t>H</w:t>
        <w:br/>
        <w:t>G</w:t>
        <w:br/>
        <w:br/>
        <w:t>Z</w:t>
        <w:br/>
        <w:t>L</w:t>
        <w:br/>
        <w:t>W</w:t>
        <w:br/>
        <w:t>K</w:t>
        <w:br/>
        <w:br/>
        <w:t>W</w:t>
        <w:br/>
        <w:t>K</w:t>
        <w:br/>
        <w:t>H</w:t>
        <w:br/>
        <w:br/>
        <w:t>3</w:t>
        <w:br/>
        <w:t>D</w:t>
        <w:br/>
        <w:t>\</w:t>
        <w:br/>
        <w:t>U</w:t>
        <w:br/>
        <w:t>R</w:t>
        <w:br/>
        <w:t>O</w:t>
        <w:br/>
        <w:t>O</w:t>
        <w:br/>
        <w:t>0</w:t>
        <w:br/>
        <w:t>R</w:t>
        <w:br/>
        <w:t>G</w:t>
        <w:br/>
        <w:t>X</w:t>
        <w:br/>
        <w:t>O</w:t>
        <w:br/>
        <w:t>H</w:t>
        <w:br/>
        <w:br/>
        <w:t>R</w:t>
        <w:br/>
        <w:t>I</w:t>
        <w:br/>
        <w:br/>
        <w:t>W</w:t>
        <w:br/>
        <w:t>K</w:t>
        <w:br/>
        <w:t>H</w:t>
        <w:br/>
        <w:br/>
        <w:t>(</w:t>
        <w:br/>
        <w:t>5</w:t>
        <w:br/>
        <w:t>3</w:t>
        <w:br/>
        <w:br/>
        <w:br/>
        <w:t>V</w:t>
        <w:br/>
        <w:t>W</w:t>
        <w:br/>
        <w:t>U</w:t>
        <w:br/>
        <w:t>H</w:t>
        <w:br/>
        <w:t>D</w:t>
        <w:br/>
        <w:t>P</w:t>
        <w:br/>
        <w:t>O</w:t>
        <w:br/>
        <w:t>L</w:t>
        <w:br/>
        <w:t>Q</w:t>
        <w:br/>
        <w:t>L</w:t>
        <w:br/>
        <w:t>Q</w:t>
        <w:br/>
        <w:t>J</w:t>
        <w:br/>
        <w:br/>
        <w:t>S</w:t>
        <w:br/>
        <w:t>U</w:t>
        <w:br/>
        <w:t>R</w:t>
        <w:br/>
        <w:t>F</w:t>
        <w:br/>
        <w:t>H</w:t>
        <w:br/>
        <w:t>V</w:t>
        <w:br/>
        <w:t>V</w:t>
        <w:br/>
        <w:t>H</w:t>
        <w:br/>
        <w:t>V</w:t>
        <w:br/>
        <w:br/>
        <w:t>D</w:t>
        <w:br/>
        <w:t>Q</w:t>
        <w:br/>
        <w:t>G</w:t>
        <w:br/>
        <w:br/>
        <w:t>L</w:t>
        <w:br/>
        <w:t>P</w:t>
        <w:br/>
        <w:t>S</w:t>
        <w:br/>
        <w:t>U</w:t>
        <w:br/>
        <w:t>R</w:t>
        <w:br/>
        <w:t>Y</w:t>
        <w:br/>
        <w:t>L</w:t>
        <w:br/>
        <w:t>Q</w:t>
        <w:br/>
        <w:t>J</w:t>
        <w:br/>
        <w:br/>
        <w:t>+</w:t>
        <w:br/>
        <w:t>5</w:t>
        <w:br/>
        <w:br/>
        <w:t>P</w:t>
        <w:br/>
        <w:t>D</w:t>
        <w:br/>
        <w:t>Q</w:t>
        <w:br/>
        <w:t>D</w:t>
        <w:br/>
        <w:t>J</w:t>
        <w:br/>
        <w:t>H</w:t>
        <w:br/>
        <w:t>P</w:t>
        <w:br/>
        <w:t>H</w:t>
        <w:br/>
        <w:t>Q</w:t>
        <w:br/>
        <w:t>W</w:t>
        <w:br/>
        <w:br/>
        <w:t>3</w:t>
        <w:br/>
        <w:t>U</w:t>
        <w:br/>
        <w:t>R</w:t>
        <w:br/>
        <w:t>F</w:t>
        <w:br/>
        <w:t>H</w:t>
        <w:br/>
        <w:t>V</w:t>
        <w:br/>
        <w:t>V</w:t>
        <w:br/>
        <w:br/>
        <w:t>$</w:t>
        <w:br/>
        <w:t>X</w:t>
        <w:br/>
        <w:t>W</w:t>
        <w:br/>
        <w:t>R</w:t>
        <w:br/>
        <w:t>P</w:t>
        <w:br/>
        <w:t>D</w:t>
        <w:br/>
        <w:t>W</w:t>
        <w:br/>
        <w:t>L</w:t>
        <w:br/>
        <w:t>R</w:t>
        <w:br/>
        <w:t>Q</w:t>
        <w:br/>
        <w:br/>
        <w:t>&amp;</w:t>
        <w:br/>
        <w:t>K</w:t>
        <w:br/>
        <w:t>D</w:t>
        <w:br/>
        <w:t>P</w:t>
        <w:br/>
        <w:t>S</w:t>
        <w:br/>
        <w:t>L</w:t>
        <w:br/>
        <w:t>R</w:t>
        <w:br/>
        <w:t>Q</w:t>
        <w:br/>
        <w:t>˛</w:t>
        <w:br/>
        <w:br/>
        <w:br/>
        <w:br/>
        <w:br/>
        <w:br/>
        <w:br/>
        <w:t>˘</w:t>
        <w:br/>
        <w:br/>
        <w:br/>
        <w:br/>
        <w:br/>
        <w:br/>
        <w:br/>
        <w:br/>
        <w:br/>
        <w:br/>
        <w:t>ˆ</w:t>
        <w:br/>
        <w:br/>
        <w:br/>
        <w:br/>
        <w:br/>
        <w:br/>
        <w:t>,</w:t>
        <w:br/>
        <w:t>7</w:t>
        <w:br/>
        <w:br/>
        <w:t>D</w:t>
        <w:br/>
        <w:t>Q</w:t>
        <w:br/>
        <w:t>G</w:t>
        <w:br/>
        <w:br/>
        <w:t>%</w:t>
        <w:br/>
        <w:t>X</w:t>
        <w:br/>
        <w:t>V</w:t>
        <w:br/>
        <w:t>L</w:t>
        <w:br/>
        <w:t>Q</w:t>
        <w:br/>
        <w:t>H</w:t>
        <w:br/>
        <w:t>V</w:t>
        <w:br/>
        <w:t>V</w:t>
        <w:br/>
        <w:br/>
        <w:t>&amp;</w:t>
        <w:br/>
        <w:t>R</w:t>
        <w:br/>
        <w:t>Q</w:t>
        <w:br/>
        <w:t>V</w:t>
        <w:br/>
        <w:t>X</w:t>
        <w:br/>
        <w:t>O</w:t>
        <w:br/>
        <w:t>W</w:t>
        <w:br/>
        <w:t>D</w:t>
        <w:br/>
        <w:t>Q</w:t>
        <w:br/>
        <w:t>W</w:t>
        <w:br/>
        <w:t>2</w:t>
        <w:br/>
        <w:t>S</w:t>
        <w:br/>
        <w:t>H</w:t>
        <w:br/>
        <w:t>Q</w:t>
        <w:br/>
        <w:t>V</w:t>
        <w:br/>
        <w:t>R</w:t>
        <w:br/>
        <w:t>I</w:t>
        <w:br/>
        <w:t>W</w:t>
        <w:br/>
        <w:br/>
        <w:t>6</w:t>
        <w:br/>
        <w:t>\</w:t>
        <w:br/>
        <w:t>V</w:t>
        <w:br/>
        <w:t>W</w:t>
        <w:br/>
        <w:t>H</w:t>
        <w:br/>
        <w:t>P</w:t>
        <w:br/>
        <w:t>V</w:t>
        <w:br/>
        <w:br/>
        <w:br/>
        <w:t>S</w:t>
        <w:br/>
        <w:t>W</w:t>
        <w:br/>
        <w:t>\</w:t>
        <w:br/>
        <w:br/>
        <w:br/>
        <w:t>/</w:t>
        <w:br/>
        <w:t>W</w:t>
        <w:br/>
        <w:t>G</w:t>
        <w:br/>
        <w:br/>
        <w:br/>
        <w:br/>
        <w:br/>
        <w:br/>
        <w:br/>
        <w:br/>
        <w:br/>
        <w:br/>
        <w:br/>
        <w:br/>
        <w:br/>
        <w:br/>
        <w:br/>
        <w:br/>
        <w:t>˘</w:t>
        <w:br/>
        <w:br/>
        <w:br/>
        <w:br/>
        <w:br/>
        <w:t>,</w:t>
        <w:br/>
        <w:t>7</w:t>
        <w:br/>
        <w:br/>
        <w:t>0</w:t>
        <w:br/>
        <w:t>D</w:t>
        <w:br/>
        <w:t>Q</w:t>
        <w:br/>
        <w:t>D</w:t>
        <w:br/>
        <w:t>J</w:t>
        <w:br/>
        <w:t>H</w:t>
        <w:br/>
        <w:t>U</w:t>
        <w:br/>
        <w:t>$</w:t>
        <w:br/>
        <w:t>6</w:t>
        <w:br/>
        <w:t>$</w:t>
        <w:br/>
        <w:br/>
        <w:t>(</w:t>
        <w:br/>
        <w:t>Q</w:t>
        <w:br/>
        <w:t>W</w:t>
        <w:br/>
        <w:t>H</w:t>
        <w:br/>
        <w:t>U</w:t>
        <w:br/>
        <w:t>S</w:t>
        <w:br/>
        <w:t>U</w:t>
        <w:br/>
        <w:t>L</w:t>
        <w:br/>
        <w:t>V</w:t>
        <w:br/>
        <w:t>H</w:t>
        <w:br/>
        <w:t>V</w:t>
        <w:br/>
        <w:br/>
        <w:br/>
        <w:br/>
        <w:br/>
        <w:br/>
        <w:br/>
        <w:t>˝</w:t>
        <w:br/>
        <w:br/>
        <w:br/>
        <w:br/>
        <w:br/>
        <w:t>˝</w:t>
        <w:br/>
        <w:br/>
        <w:br/>
        <w:br/>
        <w:br/>
        <w:br/>
        <w:t>ˆ</w:t>
        <w:br/>
        <w:br/>
        <w:br/>
        <w:t>3</w:t>
        <w:br/>
        <w:t>U</w:t>
        <w:br/>
        <w:t>R</w:t>
        <w:br/>
        <w:t>M</w:t>
        <w:br/>
        <w:t>H</w:t>
        <w:br/>
        <w:t>F</w:t>
        <w:br/>
        <w:t>W</w:t>
        <w:br/>
        <w:br/>
        <w:t>$</w:t>
        <w:br/>
        <w:t>Q</w:t>
        <w:br/>
        <w:t>D</w:t>
        <w:br/>
        <w:t>O</w:t>
        <w:br/>
        <w:t>\</w:t>
        <w:br/>
        <w:t>V</w:t>
        <w:br/>
        <w:t>W</w:t>
        <w:br/>
        <w:t>%</w:t>
        <w:br/>
        <w:t>R</w:t>
        <w:br/>
        <w:t>W</w:t>
        <w:br/>
        <w:t>V</w:t>
        <w:br/>
        <w:t>Z</w:t>
        <w:br/>
        <w:t>D</w:t>
        <w:br/>
        <w:t>Q</w:t>
        <w:br/>
        <w:t>D</w:t>
        <w:br/>
        <w:br/>
        <w:t>,</w:t>
        <w:br/>
        <w:t>Q</w:t>
        <w:br/>
        <w:t>V</w:t>
        <w:br/>
        <w:t>X</w:t>
        <w:br/>
        <w:t>U</w:t>
        <w:br/>
        <w:t>D</w:t>
        <w:br/>
        <w:t>Q</w:t>
        <w:br/>
        <w:t>F</w:t>
        <w:br/>
        <w:t>H</w:t>
        <w:br/>
        <w:br/>
        <w:t>+</w:t>
        <w:br/>
        <w:t>R</w:t>
        <w:br/>
        <w:t>O</w:t>
        <w:br/>
        <w:t>G</w:t>
        <w:br/>
        <w:t>L</w:t>
        <w:br/>
        <w:t>Q</w:t>
        <w:br/>
        <w:t>J</w:t>
        <w:br/>
        <w:t>V</w:t>
        <w:br/>
        <w:br/>
        <w:t>/</w:t>
        <w:br/>
        <w:t>L</w:t>
        <w:br/>
        <w:t>P</w:t>
        <w:br/>
        <w:t>L</w:t>
        <w:br/>
        <w:t>W</w:t>
        <w:br/>
        <w:t>H</w:t>
        <w:br/>
        <w:t>G</w:t>
        <w:br/>
        <w:br/>
        <w:br/>
        <w:t>%</w:t>
        <w:br/>
        <w:t>,</w:t>
        <w:br/>
        <w:t>+</w:t>
        <w:br/>
        <w:t>/</w:t>
        <w:br/>
        <w:br/>
      </w:r>
    </w:p>
    <w:p>
      <w:r>
        <w:t>6</w:t>
        <w:br/>
        <w:t>W</w:t>
        <w:br/>
        <w:t>U</w:t>
        <w:br/>
        <w:t>H</w:t>
        <w:br/>
        <w:t>D</w:t>
        <w:br/>
        <w:t>P</w:t>
        <w:br/>
        <w:t>O</w:t>
        <w:br/>
        <w:t>L</w:t>
        <w:br/>
        <w:t>Q</w:t>
        <w:br/>
        <w:t>H</w:t>
        <w:br/>
        <w:t>G</w:t>
        <w:br/>
        <w:br/>
        <w:t>'</w:t>
        <w:br/>
        <w:t>R</w:t>
        <w:br/>
        <w:t>F</w:t>
        <w:br/>
        <w:t>X</w:t>
        <w:br/>
        <w:t>P</w:t>
        <w:br/>
        <w:t>H</w:t>
        <w:br/>
        <w:t>Q</w:t>
        <w:br/>
        <w:t>W</w:t>
        <w:br/>
        <w:br/>
        <w:t>0</w:t>
        <w:br/>
        <w:t>D</w:t>
        <w:br/>
        <w:t>Q</w:t>
        <w:br/>
        <w:t>D</w:t>
        <w:br/>
        <w:t>J</w:t>
        <w:br/>
        <w:t>H</w:t>
        <w:br/>
        <w:t>P</w:t>
        <w:br/>
        <w:t>H</w:t>
        <w:br/>
        <w:t>Q</w:t>
        <w:br/>
        <w:t>W</w:t>
        <w:br/>
        <w:t>˛</w:t>
        <w:br/>
        <w:br/>
        <w:t>5</w:t>
        <w:br/>
        <w:t>H</w:t>
        <w:br/>
        <w:t>G</w:t>
        <w:br/>
        <w:t>H</w:t>
        <w:br/>
        <w:t>V</w:t>
        <w:br/>
        <w:t>L</w:t>
        <w:br/>
        <w:t>J</w:t>
        <w:br/>
        <w:t>Q</w:t>
        <w:br/>
        <w:t>H</w:t>
        <w:br/>
        <w:t>G</w:t>
        <w:br/>
        <w:br/>
        <w:t>D</w:t>
        <w:br/>
        <w:t>Q</w:t>
        <w:br/>
        <w:t>G</w:t>
        <w:br/>
        <w:br/>
        <w:t>U</w:t>
        <w:br/>
        <w:t>H</w:t>
        <w:br/>
        <w:t>H</w:t>
        <w:br/>
        <w:t>Q</w:t>
        <w:br/>
        <w:t>J</w:t>
        <w:br/>
        <w:t>L</w:t>
        <w:br/>
        <w:t>Q</w:t>
        <w:br/>
        <w:t>H</w:t>
        <w:br/>
        <w:t>H</w:t>
        <w:br/>
        <w:t>U</w:t>
        <w:br/>
        <w:t>H</w:t>
        <w:br/>
        <w:t>G</w:t>
        <w:br/>
        <w:br/>
        <w:t>P</w:t>
        <w:br/>
        <w:t>D</w:t>
        <w:br/>
        <w:t>Q</w:t>
        <w:br/>
        <w:t>X</w:t>
        <w:br/>
        <w:t>D</w:t>
        <w:br/>
        <w:t>O</w:t>
        <w:br/>
        <w:br/>
        <w:t>D</w:t>
        <w:br/>
        <w:t>Q</w:t>
        <w:br/>
        <w:t>G</w:t>
        <w:br/>
        <w:br/>
        <w:t>V</w:t>
        <w:br/>
        <w:t>H</w:t>
        <w:br/>
        <w:t>P</w:t>
        <w:br/>
        <w:t>L</w:t>
        <w:br/>
        <w:br/>
        <w:t>D</w:t>
        <w:br/>
        <w:t>X</w:t>
        <w:br/>
        <w:t>W</w:t>
        <w:br/>
        <w:t>R</w:t>
        <w:br/>
        <w:t>P</w:t>
        <w:br/>
        <w:t>D</w:t>
        <w:br/>
        <w:t>W</w:t>
        <w:br/>
        <w:t>L</w:t>
        <w:br/>
        <w:t>F</w:t>
        <w:br/>
        <w:t>G</w:t>
        <w:br/>
        <w:t>R</w:t>
        <w:br/>
        <w:t>F</w:t>
        <w:br/>
        <w:t>X</w:t>
        <w:br/>
        <w:t>P</w:t>
        <w:br/>
        <w:t>H</w:t>
        <w:br/>
        <w:t>Q</w:t>
        <w:br/>
        <w:t>W</w:t>
        <w:br/>
        <w:br/>
        <w:t>P</w:t>
        <w:br/>
        <w:t>D</w:t>
        <w:br/>
        <w:t>Q</w:t>
        <w:br/>
        <w:t>D</w:t>
        <w:br/>
        <w:t>J</w:t>
        <w:br/>
        <w:t>H</w:t>
        <w:br/>
        <w:t>P</w:t>
        <w:br/>
        <w:t>H</w:t>
        <w:br/>
        <w:t>Q</w:t>
        <w:br/>
        <w:t>W</w:t>
        <w:br/>
        <w:br/>
        <w:t>S</w:t>
        <w:br/>
        <w:t>U</w:t>
        <w:br/>
        <w:t>R</w:t>
        <w:br/>
        <w:t>F</w:t>
        <w:br/>
        <w:t>H</w:t>
        <w:br/>
        <w:t>V</w:t>
        <w:br/>
        <w:t>V</w:t>
        <w:br/>
        <w:t>H</w:t>
        <w:br/>
        <w:t>V</w:t>
        <w:br/>
        <w:br/>
        <w:t>I</w:t>
        <w:br/>
        <w:t>R</w:t>
        <w:br/>
        <w:t>U</w:t>
        <w:br/>
        <w:br/>
        <w:t>L</w:t>
        <w:br/>
        <w:t>P</w:t>
        <w:br/>
        <w:t>S</w:t>
        <w:br/>
        <w:t>U</w:t>
        <w:br/>
        <w:t>R</w:t>
        <w:br/>
        <w:t>Y</w:t>
        <w:br/>
        <w:t>H</w:t>
        <w:br/>
        <w:t>G</w:t>
        <w:br/>
        <w:br/>
        <w:t>H</w:t>
        <w:br/>
        <w:t>I</w:t>
        <w:br/>
        <w:t>I</w:t>
        <w:br/>
        <w:t>L</w:t>
        <w:br/>
        <w:t>F</w:t>
        <w:br/>
        <w:t>L</w:t>
        <w:br/>
        <w:t>H</w:t>
        <w:br/>
        <w:t>Q</w:t>
        <w:br/>
        <w:t>F</w:t>
        <w:br/>
        <w:t>\</w:t>
        <w:br/>
        <w:br/>
        <w:t>D</w:t>
        <w:br/>
        <w:t>Q</w:t>
        <w:br/>
        <w:t>G</w:t>
        <w:br/>
        <w:br/>
        <w:t>U</w:t>
        <w:br/>
        <w:t>H</w:t>
        <w:br/>
        <w:t>G</w:t>
        <w:br/>
        <w:t>X</w:t>
        <w:br/>
        <w:t>F</w:t>
        <w:br/>
        <w:t>H</w:t>
        <w:br/>
        <w:t>G</w:t>
        <w:br/>
        <w:br/>
        <w:t>P</w:t>
        <w:br/>
        <w:t>D</w:t>
        <w:br/>
        <w:t>Q</w:t>
        <w:br/>
        <w:t>X</w:t>
        <w:br/>
        <w:t>D</w:t>
        <w:br/>
        <w:t>O</w:t>
        <w:br/>
        <w:br/>
        <w:t>H</w:t>
        <w:br/>
        <w:t>I</w:t>
        <w:br/>
        <w:t>I</w:t>
        <w:br/>
        <w:t>R</w:t>
        <w:br/>
        <w:t>U</w:t>
        <w:br/>
        <w:t>W</w:t>
        <w:br/>
        <w:br/>
        <w:t>6</w:t>
        <w:br/>
        <w:t>W</w:t>
        <w:br/>
        <w:t>D</w:t>
        <w:br/>
        <w:t>W</w:t>
        <w:br/>
        <w:t>H</w:t>
        <w:br/>
        <w:t>P</w:t>
        <w:br/>
        <w:t>H</w:t>
        <w:br/>
        <w:t>Q</w:t>
        <w:br/>
        <w:t>W</w:t>
        <w:br/>
        <w:br/>
        <w:t>$</w:t>
        <w:br/>
        <w:t>X</w:t>
        <w:br/>
        <w:t>W</w:t>
        <w:br/>
        <w:t>R</w:t>
        <w:br/>
        <w:t>P</w:t>
        <w:br/>
        <w:t>D</w:t>
        <w:br/>
        <w:t>W</w:t>
        <w:br/>
        <w:t>L</w:t>
        <w:br/>
        <w:t>R</w:t>
        <w:br/>
        <w:t>Q</w:t>
        <w:br/>
        <w:t>˛</w:t>
        <w:br/>
        <w:br/>
        <w:t>'</w:t>
        <w:br/>
        <w:t>H</w:t>
        <w:br/>
        <w:t>Y</w:t>
        <w:br/>
        <w:t>H</w:t>
        <w:br/>
        <w:t>O</w:t>
        <w:br/>
        <w:t>R</w:t>
        <w:br/>
        <w:t>S</w:t>
        <w:br/>
        <w:t>H</w:t>
        <w:br/>
        <w:t>G</w:t>
        <w:br/>
        <w:br/>
        <w:t>D</w:t>
        <w:br/>
        <w:t>X</w:t>
        <w:br/>
        <w:t>W</w:t>
        <w:br/>
        <w:t>R</w:t>
        <w:br/>
        <w:t>P</w:t>
        <w:br/>
        <w:t>D</w:t>
        <w:br/>
        <w:t>W</w:t>
        <w:br/>
        <w:t>H</w:t>
        <w:br/>
        <w:t>G</w:t>
        <w:br/>
        <w:br/>
        <w:t>V</w:t>
        <w:br/>
        <w:t>W</w:t>
        <w:br/>
        <w:t>D</w:t>
        <w:br/>
        <w:t>W</w:t>
        <w:br/>
        <w:t>H</w:t>
        <w:br/>
        <w:t>P</w:t>
        <w:br/>
        <w:t>H</w:t>
        <w:br/>
        <w:t>Q</w:t>
        <w:br/>
        <w:t>W</w:t>
        <w:br/>
        <w:br/>
        <w:t>G</w:t>
        <w:br/>
        <w:t>H</w:t>
        <w:br/>
        <w:t>O</w:t>
        <w:br/>
        <w:t>L</w:t>
        <w:br/>
        <w:t>Y</w:t>
        <w:br/>
        <w:t>H</w:t>
        <w:br/>
        <w:t>U</w:t>
        <w:br/>
        <w:t>\</w:t>
        <w:br/>
        <w:br/>
        <w:t>V</w:t>
        <w:br/>
        <w:t>\</w:t>
        <w:br/>
        <w:t>V</w:t>
        <w:br/>
        <w:t>W</w:t>
        <w:br/>
        <w:t>H</w:t>
        <w:br/>
        <w:t>P</w:t>
        <w:br/>
        <w:t>V</w:t>
        <w:br/>
        <w:br/>
        <w:br/>
        <w:t>L</w:t>
        <w:br/>
        <w:t>Q</w:t>
        <w:br/>
        <w:t>F</w:t>
        <w:br/>
        <w:t>O</w:t>
        <w:br/>
        <w:t>X</w:t>
        <w:br/>
        <w:t>G</w:t>
        <w:br/>
        <w:t>L</w:t>
        <w:br/>
        <w:t>Q</w:t>
        <w:br/>
        <w:t>J</w:t>
        <w:br/>
        <w:br/>
        <w:t>D</w:t>
        <w:br/>
        <w:br/>
        <w:t>V</w:t>
        <w:br/>
        <w:t>R</w:t>
        <w:br/>
        <w:t>O</w:t>
        <w:br/>
        <w:t>X</w:t>
        <w:br/>
        <w:t>W</w:t>
        <w:br/>
        <w:t>L</w:t>
        <w:br/>
        <w:t>R</w:t>
        <w:br/>
        <w:t>Q</w:t>
        <w:br/>
        <w:br/>
        <w:t>X</w:t>
        <w:br/>
        <w:t>V</w:t>
        <w:br/>
        <w:t>L</w:t>
        <w:br/>
        <w:t>Q</w:t>
        <w:br/>
        <w:t>J</w:t>
        <w:br/>
        <w:t>%</w:t>
        <w:br/>
        <w:t>R</w:t>
        <w:br/>
        <w:t>W</w:t>
        <w:br/>
        <w:t>V</w:t>
        <w:br/>
        <w:t>Z</w:t>
        <w:br/>
        <w:t>D</w:t>
        <w:br/>
        <w:t>Q</w:t>
        <w:br/>
        <w:t>D</w:t>
        <w:br/>
        <w:br/>
        <w:t>3</w:t>
        <w:br/>
        <w:t>R</w:t>
        <w:br/>
        <w:t>V</w:t>
        <w:br/>
        <w:t>W</w:t>
        <w:br/>
        <w:br/>
        <w:br/>
        <w:t>I</w:t>
        <w:br/>
        <w:t>R</w:t>
        <w:br/>
        <w:t>U</w:t>
        <w:br/>
        <w:br/>
        <w:t>H</w:t>
        <w:br/>
        <w:t>Q</w:t>
        <w:br/>
        <w:t>K</w:t>
        <w:br/>
        <w:t>D</w:t>
        <w:br/>
        <w:t>Q</w:t>
        <w:br/>
        <w:t>F</w:t>
        <w:br/>
        <w:t>H</w:t>
        <w:br/>
        <w:t>G</w:t>
        <w:br/>
        <w:br/>
        <w:t>F</w:t>
        <w:br/>
        <w:t>X</w:t>
        <w:br/>
        <w:t>V</w:t>
        <w:br/>
        <w:t>W</w:t>
        <w:br/>
        <w:t>R</w:t>
        <w:br/>
        <w:t>P</w:t>
        <w:br/>
        <w:t>H</w:t>
        <w:br/>
        <w:t>U</w:t>
        <w:br/>
        <w:br/>
        <w:t>F</w:t>
        <w:br/>
        <w:t>R</w:t>
        <w:br/>
        <w:t>Q</w:t>
        <w:br/>
        <w:t>Y</w:t>
        <w:br/>
        <w:t>H</w:t>
        <w:br/>
        <w:t>Q</w:t>
        <w:br/>
        <w:t>L</w:t>
        <w:br/>
        <w:t>H</w:t>
        <w:br/>
        <w:t>Q</w:t>
        <w:br/>
        <w:t>F</w:t>
        <w:br/>
        <w:t>H</w:t>
        <w:br/>
        <w:br/>
        <w:t>0</w:t>
        <w:br/>
        <w:t>R</w:t>
        <w:br/>
        <w:t>E</w:t>
        <w:br/>
        <w:t>L</w:t>
        <w:br/>
        <w:t>O</w:t>
        <w:br/>
        <w:t>H</w:t>
        <w:br/>
        <w:br/>
        <w:t>0</w:t>
        <w:br/>
        <w:t>R</w:t>
        <w:br/>
        <w:t>Q</w:t>
        <w:br/>
        <w:t>H</w:t>
        <w:br/>
        <w:t>\</w:t>
        <w:br/>
        <w:br/>
        <w:t>,</w:t>
        <w:br/>
        <w:t>Q</w:t>
        <w:br/>
        <w:t>Q</w:t>
        <w:br/>
        <w:t>R</w:t>
        <w:br/>
        <w:t>Y</w:t>
        <w:br/>
        <w:t>D</w:t>
        <w:br/>
        <w:t>W</w:t>
        <w:br/>
        <w:t>L</w:t>
        <w:br/>
        <w:t>R</w:t>
        <w:br/>
        <w:t>Q</w:t>
        <w:br/>
        <w:t>˛</w:t>
        <w:br/>
        <w:br/>
        <w:t>3</w:t>
        <w:br/>
        <w:t>U</w:t>
        <w:br/>
        <w:t>R</w:t>
        <w:br/>
        <w:t>M</w:t>
        <w:br/>
        <w:t>H</w:t>
        <w:br/>
        <w:t>F</w:t>
        <w:br/>
        <w:t>W</w:t>
        <w:br/>
        <w:br/>
        <w:t>P</w:t>
        <w:br/>
        <w:t>D</w:t>
        <w:br/>
        <w:t>Q</w:t>
        <w:br/>
        <w:t>D</w:t>
        <w:br/>
        <w:t>J</w:t>
        <w:br/>
        <w:t>H</w:t>
        <w:br/>
        <w:t>G</w:t>
        <w:br/>
        <w:br/>
        <w:t>W</w:t>
        <w:br/>
        <w:t>K</w:t>
        <w:br/>
        <w:t>H</w:t>
        <w:br/>
        <w:br/>
        <w:t>L</w:t>
        <w:br/>
        <w:t>Q</w:t>
        <w:br/>
        <w:t>W</w:t>
        <w:br/>
        <w:t>H</w:t>
        <w:br/>
        <w:t>J</w:t>
        <w:br/>
        <w:t>U</w:t>
        <w:br/>
        <w:t>D</w:t>
        <w:br/>
        <w:t>W</w:t>
        <w:br/>
        <w:t>L</w:t>
        <w:br/>
        <w:t>R</w:t>
        <w:br/>
        <w:t>Q</w:t>
        <w:br/>
        <w:br/>
        <w:t>R</w:t>
        <w:br/>
        <w:t>I</w:t>
        <w:br/>
        <w:br/>
        <w:t>%</w:t>
        <w:br/>
        <w:t>R</w:t>
        <w:br/>
        <w:t>W</w:t>
        <w:br/>
        <w:t>V</w:t>
        <w:br/>
        <w:t>Z</w:t>
        <w:br/>
        <w:t>D</w:t>
        <w:br/>
        <w:t>Q</w:t>
        <w:br/>
        <w:t>D</w:t>
        <w:br/>
        <w:br/>
        <w:t>/</w:t>
        <w:br/>
        <w:t>L</w:t>
        <w:br/>
        <w:t>I</w:t>
        <w:br/>
        <w:t>H</w:t>
        <w:br/>
        <w:br/>
        <w:br/>
        <w:t>V</w:t>
        <w:br/>
        <w:br/>
        <w:t>S</w:t>
        <w:br/>
        <w:t>R</w:t>
        <w:br/>
        <w:t>O</w:t>
        <w:br/>
        <w:t>L</w:t>
        <w:br/>
        <w:t>F</w:t>
        <w:br/>
        <w:t>\</w:t>
        <w:br/>
        <w:br/>
        <w:t>D</w:t>
        <w:br/>
        <w:t>G</w:t>
        <w:br/>
        <w:t>P</w:t>
        <w:br/>
        <w:t>L</w:t>
        <w:br/>
        <w:t>Q</w:t>
        <w:br/>
        <w:t>L</w:t>
        <w:br/>
        <w:t>V</w:t>
        <w:br/>
        <w:t>W</w:t>
        <w:br/>
        <w:t>U</w:t>
        <w:br/>
        <w:t>D</w:t>
        <w:br/>
        <w:t>W</w:t>
        <w:br/>
        <w:t>L</w:t>
        <w:br/>
        <w:t>R</w:t>
        <w:br/>
        <w:t>Q</w:t>
        <w:br/>
        <w:t>V</w:t>
        <w:br/>
        <w:t>\</w:t>
        <w:br/>
        <w:t>V</w:t>
        <w:br/>
        <w:t>W</w:t>
        <w:br/>
        <w:t>H</w:t>
        <w:br/>
        <w:t>P</w:t>
        <w:br/>
        <w:br/>
        <w:t>Z</w:t>
        <w:br/>
        <w:t>L</w:t>
        <w:br/>
        <w:t>W</w:t>
        <w:br/>
        <w:t>K</w:t>
        <w:br/>
        <w:br/>
        <w:t>0</w:t>
        <w:br/>
        <w:t>D</w:t>
        <w:br/>
        <w:t>V</w:t>
        <w:br/>
        <w:t>F</w:t>
        <w:br/>
        <w:t>R</w:t>
        <w:br/>
        <w:t>P</w:t>
        <w:br/>
        <w:br/>
        <w:br/>
        <w:t>V</w:t>
        <w:br/>
        <w:br/>
        <w:t>0</w:t>
        <w:br/>
        <w:t>\</w:t>
        <w:br/>
        <w:t>=</w:t>
        <w:br/>
        <w:t>D</w:t>
        <w:br/>
        <w:t>N</w:t>
        <w:br/>
        <w:t>D</w:t>
        <w:br/>
        <w:br/>
        <w:br/>
        <w:t>H</w:t>
        <w:br/>
        <w:t>Q</w:t>
        <w:br/>
        <w:t>D</w:t>
        <w:br/>
        <w:t>E</w:t>
        <w:br/>
        <w:t>O</w:t>
        <w:br/>
        <w:t>L</w:t>
        <w:br/>
        <w:t>Q</w:t>
        <w:br/>
        <w:t>J</w:t>
        <w:br/>
        <w:br/>
        <w:t>F</w:t>
        <w:br/>
        <w:t>R</w:t>
        <w:br/>
        <w:t>Q</w:t>
        <w:br/>
        <w:t>Y</w:t>
        <w:br/>
        <w:t>H</w:t>
        <w:br/>
        <w:t>Q</w:t>
        <w:br/>
        <w:t>L</w:t>
        <w:br/>
        <w:t>H</w:t>
        <w:br/>
        <w:t>Q</w:t>
        <w:br/>
        <w:t>W</w:t>
        <w:br/>
        <w:br/>
        <w:t>P</w:t>
        <w:br/>
        <w:t>R</w:t>
        <w:br/>
        <w:t>E</w:t>
        <w:br/>
        <w:t>L</w:t>
        <w:br/>
        <w:t>O</w:t>
        <w:br/>
        <w:t>H</w:t>
        <w:br/>
        <w:br/>
        <w:t>P</w:t>
        <w:br/>
        <w:t>R</w:t>
        <w:br/>
        <w:t>Q</w:t>
        <w:br/>
        <w:t>H</w:t>
        <w:br/>
        <w:t>\</w:t>
        <w:br/>
        <w:br/>
        <w:t>S</w:t>
        <w:br/>
        <w:t>D</w:t>
        <w:br/>
        <w:t>\</w:t>
        <w:br/>
        <w:t>P</w:t>
        <w:br/>
        <w:t>H</w:t>
        <w:br/>
        <w:t>Q</w:t>
        <w:br/>
        <w:t>W</w:t>
        <w:br/>
        <w:t>V</w:t>
        <w:br/>
        <w:br/>
        <w:t>$</w:t>
        <w:br/>
        <w:t>X</w:t>
        <w:br/>
        <w:t>W</w:t>
        <w:br/>
        <w:t>R</w:t>
        <w:br/>
        <w:t>P</w:t>
        <w:br/>
        <w:t>D</w:t>
        <w:br/>
        <w:t>W</w:t>
        <w:br/>
        <w:t>H</w:t>
        <w:br/>
        <w:t>G</w:t>
        <w:br/>
        <w:br/>
        <w:t>5</w:t>
        <w:br/>
        <w:t>H</w:t>
        <w:br/>
        <w:t>S</w:t>
        <w:br/>
        <w:t>R</w:t>
        <w:br/>
        <w:t>U</w:t>
        <w:br/>
        <w:t>W</w:t>
        <w:br/>
        <w:t>L</w:t>
        <w:br/>
        <w:t>Q</w:t>
        <w:br/>
        <w:t>J</w:t>
        <w:br/>
        <w:t>˛</w:t>
        <w:br/>
        <w:br/>
        <w:t>,</w:t>
        <w:br/>
        <w:t>P</w:t>
        <w:br/>
        <w:t>S</w:t>
        <w:br/>
        <w:t>O</w:t>
        <w:br/>
        <w:t>H</w:t>
        <w:br/>
        <w:t>P</w:t>
        <w:br/>
        <w:t>H</w:t>
        <w:br/>
        <w:t>Q</w:t>
        <w:br/>
        <w:t>W</w:t>
        <w:br/>
        <w:t>H</w:t>
        <w:br/>
        <w:t>G</w:t>
        <w:br/>
        <w:br/>
        <w:t>U</w:t>
        <w:br/>
        <w:t>H</w:t>
        <w:br/>
        <w:t>S</w:t>
        <w:br/>
        <w:t>R</w:t>
        <w:br/>
        <w:t>U</w:t>
        <w:br/>
        <w:t>W</w:t>
        <w:br/>
        <w:t>L</w:t>
        <w:br/>
        <w:t>Q</w:t>
        <w:br/>
        <w:t>J</w:t>
        <w:br/>
        <w:br/>
        <w:t>D</w:t>
        <w:br/>
        <w:t>X</w:t>
        <w:br/>
        <w:t>W</w:t>
        <w:br/>
        <w:t>R</w:t>
        <w:br/>
        <w:t>P</w:t>
        <w:br/>
        <w:t>D</w:t>
        <w:br/>
        <w:t>W</w:t>
        <w:br/>
        <w:t>L</w:t>
        <w:br/>
        <w:t>R</w:t>
        <w:br/>
        <w:t>Q</w:t>
        <w:br/>
        <w:br/>
        <w:t>X</w:t>
        <w:br/>
        <w:t>V</w:t>
        <w:br/>
        <w:t>L</w:t>
        <w:br/>
        <w:t>Q</w:t>
        <w:br/>
        <w:t>J</w:t>
        <w:br/>
        <w:br/>
        <w:t>-</w:t>
        <w:br/>
        <w:t>D</w:t>
        <w:br/>
        <w:t>V</w:t>
        <w:br/>
        <w:t>S</w:t>
        <w:br/>
        <w:t>H</w:t>
        <w:br/>
        <w:t>U</w:t>
        <w:br/>
        <w:br/>
        <w:t>5</w:t>
        <w:br/>
        <w:t>H</w:t>
        <w:br/>
        <w:t>S</w:t>
        <w:br/>
        <w:t>R</w:t>
        <w:br/>
        <w:t>U</w:t>
        <w:br/>
        <w:t>W</w:t>
        <w:br/>
        <w:t>V</w:t>
        <w:br/>
        <w:br/>
        <w:br/>
        <w:t>S</w:t>
        <w:br/>
        <w:t>U</w:t>
        <w:br/>
        <w:t>R</w:t>
        <w:br/>
        <w:t>Y</w:t>
        <w:br/>
        <w:t>L</w:t>
        <w:br/>
        <w:t>G</w:t>
        <w:br/>
        <w:t>L</w:t>
        <w:br/>
        <w:t>Q</w:t>
        <w:br/>
        <w:t>J</w:t>
        <w:br/>
        <w:br/>
        <w:t>W</w:t>
        <w:br/>
        <w:t>L</w:t>
        <w:br/>
        <w:t>P</w:t>
        <w:br/>
        <w:t>H</w:t>
        <w:br/>
        <w:t>O</w:t>
        <w:br/>
        <w:t>\</w:t>
        <w:br/>
        <w:br/>
        <w:t>D</w:t>
        <w:br/>
        <w:t>Q</w:t>
        <w:br/>
        <w:t>G</w:t>
        <w:br/>
        <w:t>D</w:t>
        <w:br/>
        <w:t>F</w:t>
        <w:br/>
        <w:t>F</w:t>
        <w:br/>
        <w:t>X</w:t>
        <w:br/>
        <w:t>U</w:t>
        <w:br/>
        <w:t>D</w:t>
        <w:br/>
        <w:t>W</w:t>
        <w:br/>
        <w:t>H</w:t>
        <w:br/>
        <w:br/>
        <w:t>G</w:t>
        <w:br/>
        <w:t>D</w:t>
        <w:br/>
        <w:t>W</w:t>
        <w:br/>
        <w:t>D</w:t>
        <w:br/>
        <w:br/>
        <w:t>L</w:t>
        <w:br/>
        <w:t>Q</w:t>
        <w:br/>
        <w:t>V</w:t>
        <w:br/>
        <w:t>L</w:t>
        <w:br/>
        <w:t>J</w:t>
        <w:br/>
        <w:t>K</w:t>
        <w:br/>
        <w:t>W</w:t>
        <w:br/>
        <w:t>V</w:t>
        <w:br/>
        <w:br/>
        <w:t>I</w:t>
        <w:br/>
        <w:t>R</w:t>
        <w:br/>
        <w:t>U</w:t>
        <w:br/>
        <w:br/>
        <w:t>G</w:t>
        <w:br/>
        <w:t>H</w:t>
        <w:br/>
        <w:t>F</w:t>
        <w:br/>
        <w:t>L</w:t>
        <w:br/>
        <w:t>V</w:t>
        <w:br/>
        <w:t>L</w:t>
        <w:br/>
        <w:t>R</w:t>
        <w:br/>
        <w:t>Q</w:t>
        <w:br/>
        <w:br/>
        <w:t>P</w:t>
        <w:br/>
        <w:t>D</w:t>
        <w:br/>
        <w:t>N</w:t>
        <w:br/>
        <w:t>L</w:t>
        <w:br/>
        <w:t>Q</w:t>
        <w:br/>
        <w:t>J</w:t>
        <w:br/>
        <w:br/>
        <w:t>3</w:t>
        <w:br/>
        <w:t>U</w:t>
        <w:br/>
        <w:t>R</w:t>
        <w:br/>
        <w:t>M</w:t>
        <w:br/>
        <w:t>H</w:t>
        <w:br/>
        <w:t>F</w:t>
        <w:br/>
        <w:t>W</w:t>
        <w:br/>
        <w:br/>
        <w:t>0</w:t>
        <w:br/>
        <w:t>D</w:t>
        <w:br/>
        <w:t>Q</w:t>
        <w:br/>
        <w:t>D</w:t>
        <w:br/>
        <w:t>J</w:t>
        <w:br/>
        <w:t>H</w:t>
        <w:br/>
        <w:t>P</w:t>
        <w:br/>
        <w:t>H</w:t>
        <w:br/>
        <w:t>Q</w:t>
        <w:br/>
        <w:t>W</w:t>
        <w:br/>
        <w:br/>
        <w:t>(</w:t>
        <w:br/>
        <w:t>[</w:t>
        <w:br/>
        <w:t>S</w:t>
        <w:br/>
        <w:t>H</w:t>
        <w:br/>
        <w:t>U</w:t>
        <w:br/>
        <w:t>W</w:t>
        <w:br/>
        <w:t>L</w:t>
        <w:br/>
        <w:t>V</w:t>
        <w:br/>
        <w:t>H</w:t>
        <w:br/>
        <w:t>˛</w:t>
        <w:br/>
        <w:t>3</w:t>
        <w:br/>
        <w:t>R</w:t>
        <w:br/>
        <w:t>O</w:t>
        <w:br/>
        <w:t>L</w:t>
        <w:br/>
        <w:t>F</w:t>
        <w:br/>
        <w:t>\</w:t>
        <w:br/>
        <w:br/>
        <w:t>/</w:t>
        <w:br/>
        <w:t>R</w:t>
        <w:br/>
        <w:t>D</w:t>
        <w:br/>
        <w:t>Q</w:t>
        <w:br/>
        <w:br/>
        <w:t>$</w:t>
        <w:br/>
        <w:t>G</w:t>
        <w:br/>
        <w:t>P</w:t>
        <w:br/>
        <w:t>L</w:t>
        <w:br/>
        <w:t>Q</w:t>
        <w:br/>
        <w:t>L</w:t>
        <w:br/>
        <w:t>V</w:t>
        <w:br/>
        <w:t>W</w:t>
        <w:br/>
        <w:t>U</w:t>
        <w:br/>
        <w:t>D</w:t>
        <w:br/>
        <w:t>W</w:t>
        <w:br/>
        <w:t>L</w:t>
        <w:br/>
        <w:t>R</w:t>
        <w:br/>
        <w:t>Q</w:t>
        <w:br/>
        <w:br/>
        <w:t>,</w:t>
        <w:br/>
        <w:t>Q</w:t>
        <w:br/>
        <w:t>W</w:t>
        <w:br/>
        <w:t>H</w:t>
        <w:br/>
        <w:t>J</w:t>
        <w:br/>
        <w:t>U</w:t>
        <w:br/>
        <w:t>D</w:t>
        <w:br/>
        <w:t>W</w:t>
        <w:br/>
        <w:t>L</w:t>
        <w:br/>
        <w:t>R</w:t>
        <w:br/>
        <w:t>Q</w:t>
        <w:br/>
        <w:t>˛</w:t>
        <w:br/>
        <w:br/>
        <w:t>6</w:t>
        <w:br/>
        <w:t>X</w:t>
        <w:br/>
        <w:t>F</w:t>
        <w:br/>
        <w:t>F</w:t>
        <w:br/>
        <w:t>H</w:t>
        <w:br/>
        <w:t>V</w:t>
        <w:br/>
        <w:t>V</w:t>
        <w:br/>
        <w:t>I</w:t>
        <w:br/>
        <w:t>X</w:t>
        <w:br/>
        <w:t>O</w:t>
        <w:br/>
        <w:t>O</w:t>
        <w:br/>
        <w:t>\</w:t>
        <w:br/>
        <w:br/>
        <w:t>O</w:t>
        <w:br/>
        <w:t>H</w:t>
        <w:br/>
        <w:t>G</w:t>
        <w:br/>
        <w:br/>
        <w:t>W</w:t>
        <w:br/>
        <w:t>K</w:t>
        <w:br/>
        <w:t>H</w:t>
        <w:br/>
        <w:br/>
        <w:t>L</w:t>
        <w:br/>
        <w:t>Q</w:t>
        <w:br/>
        <w:t>W</w:t>
        <w:br/>
        <w:t>H</w:t>
        <w:br/>
        <w:t>J</w:t>
        <w:br/>
        <w:t>U</w:t>
        <w:br/>
        <w:t>D</w:t>
        <w:br/>
        <w:t>W</w:t>
        <w:br/>
        <w:t>L</w:t>
        <w:br/>
        <w:t>R</w:t>
        <w:br/>
        <w:t>Q</w:t>
        <w:br/>
        <w:br/>
        <w:t>R</w:t>
        <w:br/>
        <w:t>I</w:t>
        <w:br/>
        <w:br/>
        <w:t>%</w:t>
        <w:br/>
        <w:t>R</w:t>
        <w:br/>
        <w:t>W</w:t>
        <w:br/>
        <w:t>V</w:t>
        <w:br/>
        <w:t>Z</w:t>
        <w:br/>
        <w:t>D</w:t>
        <w:br/>
        <w:t>Q</w:t>
        <w:br/>
        <w:t>D</w:t>
        <w:br/>
        <w:br/>
        <w:t>/</w:t>
        <w:br/>
        <w:t>L</w:t>
        <w:br/>
        <w:t>I</w:t>
        <w:br/>
        <w:t>H</w:t>
        <w:br/>
        <w:br/>
        <w:br/>
        <w:t>V</w:t>
        <w:br/>
        <w:br/>
        <w:t>3</w:t>
        <w:br/>
        <w:t>R</w:t>
        <w:br/>
        <w:t>O</w:t>
        <w:br/>
        <w:t>L</w:t>
        <w:br/>
        <w:t>F</w:t>
        <w:br/>
        <w:t>\</w:t>
        <w:br/>
        <w:br/>
        <w:t>/</w:t>
        <w:br/>
        <w:t>R</w:t>
        <w:br/>
        <w:t>D</w:t>
        <w:br/>
        <w:t>Q</w:t>
        <w:br/>
        <w:t>D</w:t>
        <w:br/>
        <w:t>G</w:t>
        <w:br/>
        <w:t>P</w:t>
        <w:br/>
        <w:t>L</w:t>
        <w:br/>
        <w:t>Q</w:t>
        <w:br/>
        <w:t>L</w:t>
        <w:br/>
        <w:t>V</w:t>
        <w:br/>
        <w:t>W</w:t>
        <w:br/>
        <w:t>U</w:t>
        <w:br/>
        <w:t>D</w:t>
        <w:br/>
        <w:t>W</w:t>
        <w:br/>
        <w:t>L</w:t>
        <w:br/>
        <w:t>R</w:t>
        <w:br/>
        <w:t>Q</w:t>
        <w:br/>
        <w:br/>
        <w:t>V</w:t>
        <w:br/>
        <w:t>\</w:t>
        <w:br/>
        <w:t>V</w:t>
        <w:br/>
        <w:t>W</w:t>
        <w:br/>
        <w:t>H</w:t>
        <w:br/>
        <w:t>P</w:t>
        <w:br/>
        <w:br/>
        <w:t>Z</w:t>
        <w:br/>
        <w:t>L</w:t>
        <w:br/>
        <w:t>W</w:t>
        <w:br/>
        <w:t>K</w:t>
        <w:br/>
        <w:br/>
        <w:t>D</w:t>
        <w:br/>
        <w:br/>
        <w:t>W</w:t>
        <w:br/>
        <w:t>K</w:t>
        <w:br/>
        <w:t>L</w:t>
        <w:br/>
        <w:t>U</w:t>
        <w:br/>
        <w:t>G</w:t>
        <w:br/>
        <w:br/>
        <w:t>S</w:t>
        <w:br/>
        <w:t>D</w:t>
        <w:br/>
        <w:t>U</w:t>
        <w:br/>
        <w:t>W</w:t>
        <w:br/>
        <w:t>\</w:t>
        <w:br/>
        <w:br/>
        <w:br/>
        <w:t>L</w:t>
        <w:br/>
        <w:t>P</w:t>
        <w:br/>
        <w:t>S</w:t>
        <w:br/>
        <w:t>U</w:t>
        <w:br/>
        <w:t>R</w:t>
        <w:br/>
        <w:t>Y</w:t>
        <w:br/>
        <w:t>L</w:t>
        <w:br/>
        <w:t>Q</w:t>
        <w:br/>
        <w:t>J</w:t>
        <w:br/>
        <w:br/>
        <w:t>H</w:t>
        <w:br/>
        <w:t>I</w:t>
        <w:br/>
        <w:t>I</w:t>
        <w:br/>
        <w:t>L</w:t>
        <w:br/>
        <w:t>F</w:t>
        <w:br/>
        <w:t>L</w:t>
        <w:br/>
        <w:t>H</w:t>
        <w:br/>
        <w:t>Q</w:t>
        <w:br/>
        <w:t>F</w:t>
        <w:br/>
        <w:t>\</w:t>
        <w:br/>
        <w:br/>
        <w:t>D</w:t>
        <w:br/>
        <w:t>Q</w:t>
        <w:br/>
        <w:t>G</w:t>
        <w:br/>
        <w:br/>
        <w:t>G</w:t>
        <w:br/>
        <w:t>D</w:t>
        <w:br/>
        <w:t>W</w:t>
        <w:br/>
        <w:t>D</w:t>
        <w:br/>
        <w:br/>
        <w:t>H</w:t>
        <w:br/>
        <w:t>[</w:t>
        <w:br/>
        <w:t>F</w:t>
        <w:br/>
        <w:t>K</w:t>
        <w:br/>
        <w:t>D</w:t>
        <w:br/>
        <w:t>Q</w:t>
        <w:br/>
        <w:t>J</w:t>
        <w:br/>
        <w:t>H</w:t>
        <w:br/>
        <w:br/>
        <w:t>1</w:t>
        <w:br/>
        <w:t>H</w:t>
        <w:br/>
        <w:t>Z</w:t>
        <w:br/>
        <w:br/>
        <w:t>3</w:t>
        <w:br/>
        <w:t>D</w:t>
        <w:br/>
        <w:t>\</w:t>
        <w:br/>
        <w:br/>
        <w:t>3</w:t>
        <w:br/>
        <w:t>R</w:t>
        <w:br/>
        <w:t>L</w:t>
        <w:br/>
        <w:t>Q</w:t>
        <w:br/>
        <w:t>W</w:t>
        <w:br/>
        <w:br/>
        <w:t>$</w:t>
        <w:br/>
        <w:t>U</w:t>
        <w:br/>
        <w:t>F</w:t>
        <w:br/>
        <w:t>K</w:t>
        <w:br/>
        <w:t>L</w:t>
        <w:br/>
        <w:t>W</w:t>
        <w:br/>
        <w:t>H</w:t>
        <w:br/>
        <w:t>F</w:t>
        <w:br/>
        <w:t>W</w:t>
        <w:br/>
        <w:t>X</w:t>
        <w:br/>
        <w:t>U</w:t>
        <w:br/>
        <w:t>H</w:t>
        <w:br/>
        <w:t>˛</w:t>
        <w:br/>
        <w:br/>
        <w:t>&amp;</w:t>
        <w:br/>
        <w:t>U</w:t>
        <w:br/>
        <w:t>H</w:t>
        <w:br/>
        <w:t>D</w:t>
        <w:br/>
        <w:t>W</w:t>
        <w:br/>
        <w:t>H</w:t>
        <w:br/>
        <w:t>G</w:t>
        <w:br/>
        <w:br/>
        <w:t>W</w:t>
        <w:br/>
        <w:t>K</w:t>
        <w:br/>
        <w:t>H</w:t>
        <w:br/>
        <w:br/>
        <w:t>W</w:t>
        <w:br/>
        <w:t>H</w:t>
        <w:br/>
        <w:t>F</w:t>
        <w:br/>
        <w:t>K</w:t>
        <w:br/>
        <w:t>Q</w:t>
        <w:br/>
        <w:t>L</w:t>
        <w:br/>
        <w:t>F</w:t>
        <w:br/>
        <w:t>D</w:t>
        <w:br/>
        <w:t>O</w:t>
        <w:br/>
        <w:br/>
        <w:t>D</w:t>
        <w:br/>
        <w:t>U</w:t>
        <w:br/>
        <w:t>F</w:t>
        <w:br/>
        <w:t>K</w:t>
        <w:br/>
        <w:t>L</w:t>
        <w:br/>
        <w:t>W</w:t>
        <w:br/>
        <w:t>H</w:t>
        <w:br/>
        <w:t>F</w:t>
        <w:br/>
        <w:t>W</w:t>
        <w:br/>
        <w:t>X</w:t>
        <w:br/>
        <w:t>U</w:t>
        <w:br/>
        <w:t>H</w:t>
        <w:br/>
        <w:br/>
        <w:t>D</w:t>
        <w:br/>
        <w:t>Q</w:t>
        <w:br/>
        <w:t>G</w:t>
        <w:br/>
        <w:br/>
        <w:t>D</w:t>
        <w:br/>
        <w:t>V</w:t>
        <w:br/>
        <w:t>V</w:t>
        <w:br/>
        <w:t>L</w:t>
        <w:br/>
        <w:t>V</w:t>
        <w:br/>
        <w:t>W</w:t>
        <w:br/>
        <w:t>H</w:t>
        <w:br/>
        <w:t>G</w:t>
        <w:br/>
        <w:br/>
        <w:t>Z</w:t>
        <w:br/>
        <w:t>L</w:t>
        <w:br/>
        <w:t>W</w:t>
        <w:br/>
        <w:t>K</w:t>
        <w:br/>
        <w:br/>
        <w:t>W</w:t>
        <w:br/>
        <w:t>K</w:t>
        <w:br/>
        <w:t>H</w:t>
        <w:br/>
        <w:br/>
        <w:t>L</w:t>
        <w:br/>
        <w:t>P</w:t>
        <w:br/>
        <w:t>S</w:t>
        <w:br/>
        <w:t>O</w:t>
        <w:br/>
        <w:t>H</w:t>
        <w:br/>
        <w:t>P</w:t>
        <w:br/>
        <w:t>H</w:t>
        <w:br/>
        <w:t>Q</w:t>
        <w:br/>
        <w:t>W</w:t>
        <w:br/>
        <w:t>D</w:t>
        <w:br/>
        <w:t>W</w:t>
        <w:br/>
        <w:t>L</w:t>
        <w:br/>
        <w:t>R</w:t>
        <w:br/>
        <w:t>Q</w:t>
        <w:br/>
        <w:br/>
        <w:t>R</w:t>
        <w:br/>
        <w:t>I</w:t>
        <w:br/>
        <w:t>%</w:t>
        <w:br/>
        <w:t>R</w:t>
        <w:br/>
        <w:t>W</w:t>
        <w:br/>
        <w:t>V</w:t>
        <w:br/>
        <w:t>Z</w:t>
        <w:br/>
        <w:t>D</w:t>
        <w:br/>
        <w:t>Q</w:t>
        <w:br/>
        <w:t>D</w:t>
        <w:br/>
        <w:br/>
        <w:t>/</w:t>
        <w:br/>
        <w:t>L</w:t>
        <w:br/>
        <w:t>I</w:t>
        <w:br/>
        <w:t>H</w:t>
        <w:br/>
        <w:br/>
        <w:t>,</w:t>
        <w:br/>
        <w:t>Q</w:t>
        <w:br/>
        <w:t>V</w:t>
        <w:br/>
        <w:t>X</w:t>
        <w:br/>
        <w:t>U</w:t>
        <w:br/>
        <w:t>D</w:t>
        <w:br/>
        <w:t>Q</w:t>
        <w:br/>
        <w:t>F</w:t>
        <w:br/>
        <w:t>H</w:t>
        <w:br/>
        <w:br/>
        <w:br/>
        <w:t>V</w:t>
        <w:br/>
        <w:br/>
        <w:t>D</w:t>
        <w:br/>
        <w:t>X</w:t>
        <w:br/>
        <w:t>W</w:t>
        <w:br/>
        <w:t>R</w:t>
        <w:br/>
        <w:t>P</w:t>
        <w:br/>
        <w:t>D</w:t>
        <w:br/>
        <w:t>W</w:t>
        <w:br/>
        <w:t>H</w:t>
        <w:br/>
        <w:t>G</w:t>
        <w:br/>
        <w:br/>
        <w:t>3</w:t>
        <w:br/>
        <w:t>D</w:t>
        <w:br/>
        <w:t>\</w:t>
        <w:br/>
        <w:br/>
        <w:t>3</w:t>
        <w:br/>
        <w:t>R</w:t>
        <w:br/>
        <w:t>L</w:t>
        <w:br/>
        <w:t>Q</w:t>
        <w:br/>
        <w:t>W</w:t>
        <w:br/>
        <w:br/>
        <w:t>F</w:t>
        <w:br/>
        <w:t>R</w:t>
        <w:br/>
        <w:t>O</w:t>
        <w:br/>
        <w:t>O</w:t>
        <w:br/>
        <w:t>H</w:t>
        <w:br/>
        <w:t>F</w:t>
        <w:br/>
        <w:t>W</w:t>
        <w:br/>
        <w:t>L</w:t>
        <w:br/>
        <w:t>R</w:t>
        <w:br/>
        <w:t>Q</w:t>
        <w:br/>
        <w:br/>
        <w:t>F</w:t>
        <w:br/>
        <w:t>K</w:t>
        <w:br/>
        <w:t>D</w:t>
        <w:br/>
        <w:t>Q</w:t>
        <w:br/>
        <w:t>Q</w:t>
        <w:br/>
        <w:t>H</w:t>
        <w:br/>
        <w:t>O</w:t>
        <w:br/>
        <w:br/>
        <w:t>I</w:t>
        <w:br/>
        <w:t>R</w:t>
        <w:br/>
        <w:t>U</w:t>
        <w:br/>
        <w:br/>
        <w:t>H</w:t>
        <w:br/>
        <w:t>P</w:t>
        <w:br/>
        <w:t>S</w:t>
        <w:br/>
        <w:t>O</w:t>
        <w:br/>
        <w:t>R</w:t>
        <w:br/>
        <w:t>\</w:t>
        <w:br/>
        <w:t>H</w:t>
        <w:br/>
        <w:t>H</w:t>
        <w:br/>
        <w:br/>
        <w:t>S</w:t>
        <w:br/>
        <w:t>D</w:t>
        <w:br/>
        <w:t>\</w:t>
        <w:br/>
        <w:t>U</w:t>
        <w:br/>
        <w:t>R</w:t>
        <w:br/>
        <w:t>O</w:t>
        <w:br/>
        <w:t>O</w:t>
        <w:br/>
        <w:t>V</w:t>
        <w:br/>
        <w:br/>
        <w:t>&amp;</w:t>
        <w:br/>
        <w:t>5</w:t>
        <w:br/>
        <w:t>0</w:t>
        <w:br/>
        <w:br/>
        <w:t>6</w:t>
        <w:br/>
        <w:t>\</w:t>
        <w:br/>
        <w:t>V</w:t>
        <w:br/>
        <w:t>W</w:t>
        <w:br/>
        <w:t>H</w:t>
        <w:br/>
        <w:t>P</w:t>
        <w:br/>
        <w:br/>
        <w:t>,</w:t>
        <w:br/>
        <w:t>P</w:t>
        <w:br/>
        <w:t>S</w:t>
        <w:br/>
        <w:t>O</w:t>
        <w:br/>
        <w:t>H</w:t>
        <w:br/>
        <w:t>P</w:t>
        <w:br/>
        <w:t>H</w:t>
        <w:br/>
        <w:t>Q</w:t>
        <w:br/>
        <w:t>W</w:t>
        <w:br/>
        <w:t>D</w:t>
        <w:br/>
        <w:t>W</w:t>
        <w:br/>
        <w:t>L</w:t>
        <w:br/>
        <w:t>R</w:t>
        <w:br/>
        <w:t>Q</w:t>
        <w:br/>
        <w:t>˛</w:t>
        <w:br/>
        <w:br/>
        <w:t>3</w:t>
        <w:br/>
        <w:t>U</w:t>
        <w:br/>
        <w:t>R</w:t>
        <w:br/>
        <w:t>M</w:t>
        <w:br/>
        <w:t>H</w:t>
        <w:br/>
        <w:t>F</w:t>
        <w:br/>
        <w:t>W</w:t>
        <w:br/>
        <w:br/>
        <w:t>P</w:t>
        <w:br/>
        <w:t>D</w:t>
        <w:br/>
        <w:t>Q</w:t>
        <w:br/>
        <w:t>D</w:t>
        <w:br/>
        <w:t>J</w:t>
        <w:br/>
        <w:t>H</w:t>
        <w:br/>
        <w:t>G</w:t>
        <w:br/>
        <w:br/>
        <w:t>W</w:t>
        <w:br/>
        <w:t>K</w:t>
        <w:br/>
        <w:t>H</w:t>
        <w:br/>
        <w:br/>
        <w:t>H</w:t>
        <w:br/>
        <w:t>Q</w:t>
        <w:br/>
        <w:t>W</w:t>
        <w:br/>
        <w:t>L</w:t>
        <w:br/>
        <w:t>U</w:t>
        <w:br/>
        <w:t>H</w:t>
        <w:br/>
        <w:br/>
        <w:t>L</w:t>
        <w:br/>
        <w:t>P</w:t>
        <w:br/>
        <w:t>S</w:t>
        <w:br/>
        <w:t>O</w:t>
        <w:br/>
        <w:t>H</w:t>
        <w:br/>
        <w:t>P</w:t>
        <w:br/>
        <w:t>H</w:t>
        <w:br/>
        <w:t>Q</w:t>
        <w:br/>
        <w:t>W</w:t>
        <w:br/>
        <w:t>D</w:t>
        <w:br/>
        <w:t>W</w:t>
        <w:br/>
        <w:t>L</w:t>
        <w:br/>
        <w:t>R</w:t>
        <w:br/>
        <w:t>Q</w:t>
        <w:br/>
        <w:br/>
        <w:t>R</w:t>
        <w:br/>
        <w:t>I</w:t>
        <w:br/>
        <w:br/>
        <w:t>D</w:t>
        <w:br/>
        <w:br/>
        <w:t>F</w:t>
        <w:br/>
        <w:t>X</w:t>
        <w:br/>
        <w:t>V</w:t>
        <w:br/>
        <w:t>W</w:t>
        <w:br/>
        <w:t>R</w:t>
        <w:br/>
        <w:t>P</w:t>
        <w:br/>
        <w:br/>
        <w:t>&amp;</w:t>
        <w:br/>
        <w:t>5</w:t>
        <w:br/>
        <w:t>0</w:t>
        <w:br/>
        <w:br/>
        <w:t>V</w:t>
        <w:br/>
        <w:t>\</w:t>
        <w:br/>
        <w:t>V</w:t>
        <w:br/>
        <w:t>W</w:t>
        <w:br/>
        <w:t>H</w:t>
        <w:br/>
        <w:t>P</w:t>
        <w:br/>
        <w:br/>
        <w:t>I</w:t>
        <w:br/>
        <w:t>R</w:t>
        <w:br/>
        <w:t>U</w:t>
        <w:br/>
        <w:t>%</w:t>
        <w:br/>
        <w:t>R</w:t>
        <w:br/>
        <w:t>W</w:t>
        <w:br/>
        <w:t>V</w:t>
        <w:br/>
        <w:t>Z</w:t>
        <w:br/>
        <w:t>D</w:t>
        <w:br/>
        <w:t>Q</w:t>
        <w:br/>
        <w:t>D</w:t>
        <w:br/>
        <w:br/>
        <w:t>/</w:t>
        <w:br/>
        <w:t>L</w:t>
        <w:br/>
        <w:t>I</w:t>
        <w:br/>
        <w:t>H</w:t>
        <w:br/>
        <w:br/>
        <w:t>,</w:t>
        <w:br/>
        <w:t>Q</w:t>
        <w:br/>
        <w:t>V</w:t>
        <w:br/>
        <w:t>X</w:t>
        <w:br/>
        <w:t>U</w:t>
        <w:br/>
        <w:t>D</w:t>
        <w:br/>
        <w:t>Q</w:t>
        <w:br/>
        <w:t>F</w:t>
        <w:br/>
        <w:t>H</w:t>
        <w:br/>
        <w:br/>
        <w:br/>
        <w:t>L</w:t>
        <w:br/>
        <w:t>Q</w:t>
        <w:br/>
        <w:t>F</w:t>
        <w:br/>
        <w:t>O</w:t>
        <w:br/>
        <w:t>X</w:t>
        <w:br/>
        <w:t>G</w:t>
        <w:br/>
        <w:t>L</w:t>
        <w:br/>
        <w:t>Q</w:t>
        <w:br/>
        <w:t>J</w:t>
        <w:br/>
        <w:br/>
        <w:t>P</w:t>
        <w:br/>
        <w:t>L</w:t>
        <w:br/>
        <w:t>J</w:t>
        <w:br/>
        <w:t>U</w:t>
        <w:br/>
        <w:t>D</w:t>
        <w:br/>
        <w:t>W</w:t>
        <w:br/>
        <w:t>L</w:t>
        <w:br/>
        <w:t>R</w:t>
        <w:br/>
        <w:t>Q</w:t>
        <w:br/>
        <w:br/>
        <w:t>D</w:t>
        <w:br/>
        <w:t>F</w:t>
        <w:br/>
        <w:t>W</w:t>
        <w:br/>
        <w:t>L</w:t>
        <w:br/>
        <w:t>Y</w:t>
        <w:br/>
        <w:t>L</w:t>
        <w:br/>
        <w:t>W</w:t>
        <w:br/>
        <w:t>L</w:t>
        <w:br/>
        <w:t>H</w:t>
        <w:br/>
        <w:t>V</w:t>
        <w:br/>
        <w:br/>
        <w:t>D</w:t>
        <w:br/>
        <w:t>Q</w:t>
        <w:br/>
        <w:t>G</w:t>
        <w:br/>
        <w:br/>
        <w:t>L</w:t>
        <w:br/>
        <w:t>Q</w:t>
        <w:br/>
        <w:t>W</w:t>
        <w:br/>
        <w:t>H</w:t>
        <w:br/>
        <w:t>U</w:t>
        <w:br/>
        <w:t>I</w:t>
        <w:br/>
        <w:t>D</w:t>
        <w:br/>
        <w:t>F</w:t>
        <w:br/>
        <w:t>H</w:t>
        <w:br/>
        <w:t>V</w:t>
        <w:br/>
        <w:br/>
        <w:t>Z</w:t>
        <w:br/>
        <w:t>L</w:t>
        <w:br/>
        <w:t>W</w:t>
        <w:br/>
        <w:t>K</w:t>
        <w:br/>
        <w:br/>
        <w:t>W</w:t>
        <w:br/>
        <w:t>K</w:t>
        <w:br/>
        <w:t>L</w:t>
        <w:br/>
        <w:t>U</w:t>
        <w:br/>
        <w:t>G</w:t>
        <w:br/>
        <w:br/>
        <w:t>S</w:t>
        <w:br/>
        <w:t>D</w:t>
        <w:br/>
        <w:t>U</w:t>
        <w:br/>
        <w:t>W</w:t>
        <w:br/>
        <w:t>\</w:t>
        <w:br/>
        <w:br/>
        <w:t>V</w:t>
        <w:br/>
        <w:t>\</w:t>
        <w:br/>
        <w:t>V</w:t>
        <w:br/>
        <w:t>W</w:t>
        <w:br/>
        <w:t>H</w:t>
        <w:br/>
        <w:t>P</w:t>
        <w:br/>
        <w:t>V</w:t>
        <w:br/>
        <w:br/>
        <w:t>$</w:t>
        <w:br/>
        <w:t>Q</w:t>
        <w:br/>
        <w:t>Q</w:t>
        <w:br/>
        <w:t>X</w:t>
        <w:br/>
        <w:t>L</w:t>
        <w:br/>
        <w:t>W</w:t>
        <w:br/>
        <w:t>\</w:t>
        <w:br/>
        <w:br/>
        <w:t>4</w:t>
        <w:br/>
        <w:t>X</w:t>
        <w:br/>
        <w:t>R</w:t>
        <w:br/>
        <w:t>W</w:t>
        <w:br/>
        <w:t>D</w:t>
        <w:br/>
        <w:t>W</w:t>
        <w:br/>
        <w:t>L</w:t>
        <w:br/>
        <w:t>R</w:t>
        <w:br/>
        <w:t>Q</w:t>
        <w:br/>
        <w:br/>
        <w:t>6</w:t>
        <w:br/>
        <w:t>\</w:t>
        <w:br/>
        <w:t>V</w:t>
        <w:br/>
        <w:t>W</w:t>
        <w:br/>
        <w:t>H</w:t>
        <w:br/>
        <w:t>P</w:t>
        <w:br/>
        <w:br/>
        <w:t>'</w:t>
        <w:br/>
        <w:t>H</w:t>
        <w:br/>
        <w:t>Y</w:t>
        <w:br/>
        <w:t>H</w:t>
        <w:br/>
        <w:t>O</w:t>
        <w:br/>
        <w:t>R</w:t>
        <w:br/>
        <w:t>S</w:t>
        <w:br/>
        <w:t>P</w:t>
        <w:br/>
        <w:t>H</w:t>
        <w:br/>
        <w:t>Q</w:t>
        <w:br/>
        <w:t>W</w:t>
        <w:br/>
        <w:t>˛</w:t>
        <w:br/>
        <w:br/>
        <w:t>3</w:t>
        <w:br/>
        <w:t>U</w:t>
        <w:br/>
        <w:t>R</w:t>
        <w:br/>
        <w:t>M</w:t>
        <w:br/>
        <w:t>H</w:t>
        <w:br/>
        <w:t>F</w:t>
        <w:br/>
        <w:t>W</w:t>
        <w:br/>
        <w:br/>
        <w:t>P</w:t>
        <w:br/>
        <w:t>D</w:t>
        <w:br/>
        <w:t>Q</w:t>
        <w:br/>
        <w:t>D</w:t>
        <w:br/>
        <w:t>J</w:t>
        <w:br/>
        <w:t>H</w:t>
        <w:br/>
        <w:t>G</w:t>
        <w:br/>
        <w:br/>
        <w:t>D</w:t>
        <w:br/>
        <w:t>Q</w:t>
        <w:br/>
        <w:t>G</w:t>
        <w:br/>
        <w:br/>
        <w:t>G</w:t>
        <w:br/>
        <w:t>H</w:t>
        <w:br/>
        <w:t>Y</w:t>
        <w:br/>
        <w:t>H</w:t>
        <w:br/>
        <w:t>O</w:t>
        <w:br/>
        <w:t>R</w:t>
        <w:br/>
        <w:t>S</w:t>
        <w:br/>
        <w:t>H</w:t>
        <w:br/>
        <w:t>G</w:t>
        <w:br/>
        <w:br/>
        <w:t>D</w:t>
        <w:br/>
        <w:t>Q</w:t>
        <w:br/>
        <w:br/>
        <w:t>R</w:t>
        <w:br/>
        <w:t>Q</w:t>
        <w:br/>
        <w:t>O</w:t>
        <w:br/>
        <w:t>L</w:t>
        <w:br/>
        <w:t>Q</w:t>
        <w:br/>
        <w:t>H</w:t>
        <w:br/>
        <w:br/>
        <w:t>-</w:t>
        <w:br/>
        <w:t>D</w:t>
        <w:br/>
        <w:t>Y</w:t>
        <w:br/>
        <w:t>D</w:t>
        <w:br/>
        <w:br/>
        <w:t>E</w:t>
        <w:br/>
        <w:t>D</w:t>
        <w:br/>
        <w:t>V</w:t>
        <w:br/>
        <w:t>H</w:t>
        <w:br/>
        <w:t>G</w:t>
        <w:br/>
        <w:br/>
        <w:t>$</w:t>
        <w:br/>
        <w:t>Q</w:t>
        <w:br/>
        <w:t>Q</w:t>
        <w:br/>
        <w:t>X</w:t>
        <w:br/>
        <w:t>L</w:t>
        <w:br/>
        <w:t>W</w:t>
        <w:br/>
        <w:t>\</w:t>
        <w:br/>
        <w:t>4</w:t>
        <w:br/>
        <w:t>X</w:t>
        <w:br/>
        <w:t>R</w:t>
        <w:br/>
        <w:t>W</w:t>
        <w:br/>
        <w:t>D</w:t>
        <w:br/>
        <w:t>W</w:t>
        <w:br/>
        <w:t>L</w:t>
        <w:br/>
        <w:t>R</w:t>
        <w:br/>
        <w:t>Q</w:t>
        <w:br/>
        <w:br/>
        <w:t>6</w:t>
        <w:br/>
        <w:t>\</w:t>
        <w:br/>
        <w:t>V</w:t>
        <w:br/>
        <w:t>W</w:t>
        <w:br/>
        <w:t>H</w:t>
        <w:br/>
        <w:t>P</w:t>
        <w:br/>
        <w:br/>
        <w:t>I</w:t>
        <w:br/>
        <w:t>R</w:t>
        <w:br/>
        <w:t>U</w:t>
        <w:br/>
        <w:br/>
        <w:t>%</w:t>
        <w:br/>
        <w:t>R</w:t>
        <w:br/>
        <w:t>W</w:t>
        <w:br/>
        <w:t>V</w:t>
        <w:br/>
        <w:t>Z</w:t>
        <w:br/>
        <w:t>D</w:t>
        <w:br/>
        <w:t>Q</w:t>
        <w:br/>
        <w:t>D</w:t>
        <w:br/>
        <w:br/>
        <w:t>/</w:t>
        <w:br/>
        <w:t>L</w:t>
        <w:br/>
        <w:t>I</w:t>
        <w:br/>
        <w:t>H</w:t>
        <w:br/>
        <w:br/>
        <w:t>L</w:t>
        <w:br/>
        <w:t>Q</w:t>
        <w:br/>
        <w:t>V</w:t>
        <w:br/>
        <w:t>X</w:t>
        <w:br/>
        <w:t>U</w:t>
        <w:br/>
        <w:t>D</w:t>
        <w:br/>
        <w:t>Q</w:t>
        <w:br/>
        <w:t>F</w:t>
        <w:br/>
        <w:t>H</w:t>
        <w:br/>
        <w:br/>
        <w:br/>
        <w:t>V</w:t>
        <w:br/>
        <w:t>W</w:t>
        <w:br/>
        <w:t>U</w:t>
        <w:br/>
        <w:t>H</w:t>
        <w:br/>
        <w:t>D</w:t>
        <w:br/>
        <w:t>P</w:t>
        <w:br/>
        <w:t>O</w:t>
        <w:br/>
        <w:t>L</w:t>
        <w:br/>
        <w:t>Q</w:t>
        <w:br/>
        <w:t>L</w:t>
        <w:br/>
        <w:t>Q</w:t>
        <w:br/>
        <w:t>J</w:t>
        <w:br/>
        <w:br/>
        <w:t>W</w:t>
        <w:br/>
        <w:t>K</w:t>
        <w:br/>
        <w:t>H</w:t>
        <w:br/>
        <w:br/>
        <w:t>T</w:t>
        <w:br/>
        <w:t>X</w:t>
        <w:br/>
        <w:t>R</w:t>
        <w:br/>
        <w:t>W</w:t>
        <w:br/>
        <w:t>D</w:t>
        <w:br/>
        <w:t>W</w:t>
        <w:br/>
        <w:t>L</w:t>
        <w:br/>
        <w:t>R</w:t>
        <w:br/>
        <w:t>Q</w:t>
        <w:br/>
        <w:br/>
        <w:t>S</w:t>
        <w:br/>
        <w:t>U</w:t>
        <w:br/>
        <w:t>R</w:t>
        <w:br/>
        <w:t>F</w:t>
        <w:br/>
        <w:t>H</w:t>
        <w:br/>
        <w:t>V</w:t>
        <w:br/>
        <w:t>V</w:t>
        <w:br/>
        <w:br/>
        <w:t>6</w:t>
        <w:br/>
        <w:t>W</w:t>
        <w:br/>
        <w:t>U</w:t>
        <w:br/>
        <w:t>D</w:t>
        <w:br/>
        <w:t>W</w:t>
        <w:br/>
        <w:t>H</w:t>
        <w:br/>
        <w:t>J</w:t>
        <w:br/>
        <w:t>L</w:t>
        <w:br/>
        <w:t>F</w:t>
        <w:br/>
        <w:br/>
        <w:t>/</w:t>
        <w:br/>
        <w:t>H</w:t>
        <w:br/>
        <w:t>D</w:t>
        <w:br/>
        <w:t>G</w:t>
        <w:br/>
        <w:t>H</w:t>
        <w:br/>
        <w:t>U</w:t>
        <w:br/>
        <w:t>V</w:t>
        <w:br/>
        <w:t>K</w:t>
        <w:br/>
        <w:t>L</w:t>
        <w:br/>
        <w:t>S</w:t>
        <w:br/>
        <w:t>˛</w:t>
        <w:br/>
        <w:t>8</w:t>
        <w:br/>
        <w:t>Q</w:t>
        <w:br/>
        <w:t>L</w:t>
        <w:br/>
        <w:t>W</w:t>
        <w:br/>
        <w:br/>
        <w:t>7</w:t>
        <w:br/>
        <w:t>U</w:t>
        <w:br/>
        <w:t>X</w:t>
        <w:br/>
        <w:t>V</w:t>
        <w:br/>
        <w:t>W</w:t>
        <w:br/>
        <w:br/>
        <w:t>3</w:t>
        <w:br/>
        <w:t>U</w:t>
        <w:br/>
        <w:t>R</w:t>
        <w:br/>
        <w:t>M</w:t>
        <w:br/>
        <w:t>H</w:t>
        <w:br/>
        <w:t>F</w:t>
        <w:br/>
        <w:t>W</w:t>
        <w:br/>
        <w:br/>
        <w:t>/</w:t>
        <w:br/>
        <w:t>H</w:t>
        <w:br/>
        <w:t>D</w:t>
        <w:br/>
        <w:t>G</w:t>
        <w:br/>
        <w:t>˛</w:t>
        <w:br/>
        <w:br/>
        <w:t>0</w:t>
        <w:br/>
        <w:t>D</w:t>
        <w:br/>
        <w:t>Q</w:t>
        <w:br/>
        <w:t>D</w:t>
        <w:br/>
        <w:t>J</w:t>
        <w:br/>
        <w:t>H</w:t>
        <w:br/>
        <w:t>G</w:t>
        <w:br/>
        <w:br/>
        <w:t>W</w:t>
        <w:br/>
        <w:t>K</w:t>
        <w:br/>
        <w:t>H</w:t>
        <w:br/>
        <w:br/>
        <w:t>,</w:t>
        <w:br/>
        <w:t>7</w:t>
        <w:br/>
        <w:br/>
        <w:t>Z</w:t>
        <w:br/>
        <w:t>R</w:t>
        <w:br/>
        <w:t>U</w:t>
        <w:br/>
        <w:t>N</w:t>
        <w:br/>
        <w:t>V</w:t>
        <w:br/>
        <w:t>W</w:t>
        <w:br/>
        <w:t>U</w:t>
        <w:br/>
        <w:t>H</w:t>
        <w:br/>
        <w:t>D</w:t>
        <w:br/>
        <w:t>P</w:t>
        <w:br/>
        <w:br/>
        <w:t>I</w:t>
        <w:br/>
        <w:t>R</w:t>
        <w:br/>
        <w:t>U</w:t>
        <w:br/>
        <w:br/>
        <w:t>%</w:t>
        <w:br/>
        <w:t>R</w:t>
        <w:br/>
        <w:t>W</w:t>
        <w:br/>
        <w:t>V</w:t>
        <w:br/>
        <w:t>Z</w:t>
        <w:br/>
        <w:t>D</w:t>
        <w:br/>
        <w:t>Q</w:t>
        <w:br/>
        <w:t>D</w:t>
        <w:br/>
        <w:br/>
        <w:t>,</w:t>
        <w:br/>
        <w:t>Q</w:t>
        <w:br/>
        <w:t>V</w:t>
        <w:br/>
        <w:t>X</w:t>
        <w:br/>
        <w:t>U</w:t>
        <w:br/>
        <w:t>D</w:t>
        <w:br/>
        <w:t>Q</w:t>
        <w:br/>
        <w:t>F</w:t>
        <w:br/>
        <w:t>H</w:t>
        <w:br/>
        <w:br/>
        <w:t>+</w:t>
        <w:br/>
        <w:t>R</w:t>
        <w:br/>
        <w:t>O</w:t>
        <w:br/>
        <w:t>G</w:t>
        <w:br/>
        <w:t>L</w:t>
        <w:br/>
        <w:t>Q</w:t>
        <w:br/>
        <w:t>J</w:t>
        <w:br/>
        <w:t>V</w:t>
        <w:br/>
        <w:br/>
        <w:t>/</w:t>
        <w:br/>
        <w:t>L</w:t>
        <w:br/>
        <w:t>P</w:t>
        <w:br/>
        <w:t>L</w:t>
        <w:br/>
        <w:t>W</w:t>
        <w:br/>
        <w:t>H</w:t>
        <w:br/>
        <w:t>G</w:t>
        <w:br/>
        <w:br/>
        <w:br/>
        <w:t>V</w:t>
        <w:br/>
        <w:br/>
        <w:br/>
        <w:t>%</w:t>
        <w:br/>
        <w:t>,</w:t>
        <w:br/>
        <w:t>)</w:t>
        <w:br/>
        <w:t>0</w:t>
        <w:br/>
        <w:br/>
        <w:t>8</w:t>
        <w:br/>
        <w:t>Q</w:t>
        <w:br/>
        <w:t>L</w:t>
        <w:br/>
        <w:t>W</w:t>
        <w:br/>
        <w:br/>
        <w:t>7</w:t>
        <w:br/>
        <w:t>U</w:t>
        <w:br/>
        <w:t>X</w:t>
        <w:br/>
        <w:t>V</w:t>
        <w:br/>
        <w:t>W</w:t>
        <w:br/>
        <w:br/>
        <w:t>3</w:t>
        <w:br/>
        <w:t>U</w:t>
        <w:br/>
        <w:t>R</w:t>
        <w:br/>
        <w:t>M</w:t>
        <w:br/>
        <w:t>H</w:t>
        <w:br/>
        <w:t>F</w:t>
        <w:br/>
        <w:t>W</w:t>
        <w:br/>
        <w:br/>
        <w:br/>
        <w:t>D</w:t>
        <w:br/>
        <w:br/>
        <w:t>V</w:t>
        <w:br/>
        <w:t>W</w:t>
        <w:br/>
        <w:t>U</w:t>
        <w:br/>
        <w:t>D</w:t>
        <w:br/>
        <w:t>W</w:t>
        <w:br/>
        <w:t>H</w:t>
        <w:br/>
        <w:t>J</w:t>
        <w:br/>
        <w:t>L</w:t>
        <w:br/>
        <w:t>F</w:t>
        <w:br/>
        <w:br/>
        <w:t>L</w:t>
        <w:br/>
        <w:t>Q</w:t>
        <w:br/>
        <w:t>L</w:t>
        <w:br/>
        <w:t>W</w:t>
        <w:br/>
        <w:t>L</w:t>
        <w:br/>
        <w:t>D</w:t>
        <w:br/>
        <w:t>W</w:t>
        <w:br/>
        <w:t>L</w:t>
        <w:br/>
        <w:t>Y</w:t>
        <w:br/>
        <w:t>H</w:t>
        <w:br/>
        <w:br/>
        <w:t>L</w:t>
        <w:br/>
        <w:t>Q</w:t>
        <w:br/>
        <w:t>Y</w:t>
        <w:br/>
        <w:t>R</w:t>
        <w:br/>
        <w:t>O</w:t>
        <w:br/>
        <w:t>Y</w:t>
        <w:br/>
        <w:t>L</w:t>
        <w:br/>
        <w:t>Q</w:t>
        <w:br/>
        <w:t>J</w:t>
        <w:br/>
        <w:br/>
        <w:t>W</w:t>
        <w:br/>
        <w:t>H</w:t>
        <w:br/>
        <w:t>F</w:t>
        <w:br/>
        <w:t>K</w:t>
        <w:br/>
        <w:t>Q</w:t>
        <w:br/>
        <w:t>L</w:t>
        <w:br/>
        <w:t>F</w:t>
        <w:br/>
        <w:t>D</w:t>
        <w:br/>
        <w:t>O</w:t>
        <w:br/>
        <w:br/>
        <w:t>D</w:t>
        <w:br/>
        <w:t>Q</w:t>
        <w:br/>
        <w:t>D</w:t>
        <w:br/>
        <w:t>O</w:t>
        <w:br/>
        <w:t>\</w:t>
        <w:br/>
        <w:t>V</w:t>
        <w:br/>
        <w:t>L</w:t>
        <w:br/>
        <w:t>V</w:t>
        <w:br/>
        <w:br/>
        <w:br/>
        <w:t>V</w:t>
        <w:br/>
        <w:t>H</w:t>
        <w:br/>
        <w:t>O</w:t>
        <w:br/>
        <w:t>H</w:t>
        <w:br/>
        <w:t>F</w:t>
        <w:br/>
        <w:t>W</w:t>
        <w:br/>
        <w:t>L</w:t>
        <w:br/>
        <w:t>R</w:t>
        <w:br/>
        <w:t>Q</w:t>
        <w:br/>
        <w:br/>
        <w:br/>
        <w:t>D</w:t>
        <w:br/>
        <w:t>Q</w:t>
        <w:br/>
        <w:t>G</w:t>
        <w:br/>
        <w:br/>
        <w:t>L</w:t>
        <w:br/>
        <w:t>P</w:t>
        <w:br/>
        <w:t>S</w:t>
        <w:br/>
        <w:t>O</w:t>
        <w:br/>
        <w:t>H</w:t>
        <w:br/>
        <w:t>P</w:t>
        <w:br/>
        <w:t>H</w:t>
        <w:br/>
        <w:t>Q</w:t>
        <w:br/>
        <w:t>W</w:t>
        <w:br/>
        <w:t>D</w:t>
        <w:br/>
        <w:t>W</w:t>
        <w:br/>
        <w:t>L</w:t>
        <w:br/>
        <w:t>R</w:t>
        <w:br/>
        <w:t>Q</w:t>
        <w:br/>
        <w:br/>
        <w:t>R</w:t>
        <w:br/>
        <w:t>I</w:t>
        <w:br/>
        <w:br/>
        <w:t>D</w:t>
        <w:br/>
        <w:br/>
        <w:t>Q</w:t>
        <w:br/>
        <w:t>H</w:t>
        <w:br/>
        <w:t>Z</w:t>
        <w:br/>
        <w:t>X</w:t>
        <w:br/>
        <w:t>Q</w:t>
        <w:br/>
        <w:t>L</w:t>
        <w:br/>
        <w:t>W</w:t>
        <w:br/>
        <w:br/>
        <w:t>W</w:t>
        <w:br/>
        <w:t>U</w:t>
        <w:br/>
        <w:t>X</w:t>
        <w:br/>
        <w:t>V</w:t>
        <w:br/>
        <w:t>W</w:t>
        <w:br/>
        <w:br/>
        <w:t>O</w:t>
        <w:br/>
        <w:t>L</w:t>
        <w:br/>
        <w:t>D</w:t>
        <w:br/>
        <w:t>E</w:t>
        <w:br/>
        <w:t>L</w:t>
        <w:br/>
        <w:t>O</w:t>
        <w:br/>
        <w:t>L</w:t>
        <w:br/>
        <w:t>W</w:t>
        <w:br/>
        <w:t>\</w:t>
        <w:br/>
        <w:br/>
        <w:t>V</w:t>
        <w:br/>
        <w:t>\</w:t>
        <w:br/>
        <w:t>V</w:t>
        <w:br/>
        <w:t>W</w:t>
        <w:br/>
        <w:t>H</w:t>
        <w:br/>
        <w:t>P</w:t>
        <w:br/>
        <w:br/>
        <w:br/>
        <w:t>7</w:t>
        <w:br/>
        <w:t>K</w:t>
        <w:br/>
        <w:t>L</w:t>
        <w:br/>
        <w:t>V</w:t>
        <w:br/>
        <w:br/>
        <w:t>K</w:t>
        <w:br/>
        <w:t>L</w:t>
        <w:br/>
        <w:t>J</w:t>
        <w:br/>
        <w:t>K</w:t>
        <w:br/>
        <w:t>O</w:t>
        <w:br/>
        <w:t>L</w:t>
        <w:br/>
        <w:t>J</w:t>
        <w:br/>
        <w:t>K</w:t>
        <w:br/>
        <w:t>W</w:t>
        <w:br/>
        <w:t>V</w:t>
        <w:br/>
        <w:br/>
        <w:t>\</w:t>
        <w:br/>
        <w:t>R</w:t>
        <w:br/>
        <w:t>X</w:t>
        <w:br/>
        <w:t>U</w:t>
        <w:br/>
        <w:br/>
        <w:t>D</w:t>
        <w:br/>
        <w:t>E</w:t>
        <w:br/>
        <w:t>L</w:t>
        <w:br/>
        <w:t>O</w:t>
        <w:br/>
        <w:t>L</w:t>
        <w:br/>
        <w:t>W</w:t>
        <w:br/>
        <w:t>\</w:t>
        <w:br/>
        <w:br/>
        <w:t>W</w:t>
        <w:br/>
        <w:t>R</w:t>
        <w:br/>
        <w:br/>
        <w:t>O</w:t>
        <w:br/>
        <w:t>H</w:t>
        <w:br/>
        <w:t>D</w:t>
        <w:br/>
        <w:t>G</w:t>
        <w:br/>
        <w:br/>
        <w:t>F</w:t>
        <w:br/>
        <w:t>R</w:t>
        <w:br/>
        <w:t>P</w:t>
        <w:br/>
        <w:t>S</w:t>
        <w:br/>
        <w:t>O</w:t>
        <w:br/>
        <w:t>H</w:t>
        <w:br/>
        <w:t>[</w:t>
        <w:br/>
        <w:br/>
        <w:br/>
        <w:t>V</w:t>
        <w:br/>
        <w:t>W</w:t>
        <w:br/>
        <w:t>U</w:t>
        <w:br/>
        <w:t>D</w:t>
        <w:br/>
        <w:t>W</w:t>
        <w:br/>
        <w:t>H</w:t>
        <w:br/>
        <w:t>J</w:t>
        <w:br/>
        <w:t>L</w:t>
        <w:br/>
        <w:t>F</w:t>
        <w:br/>
        <w:br/>
        <w:t>S</w:t>
        <w:br/>
        <w:t>U</w:t>
        <w:br/>
        <w:t>R</w:t>
        <w:br/>
        <w:t>M</w:t>
        <w:br/>
        <w:t>H</w:t>
        <w:br/>
        <w:t>F</w:t>
        <w:br/>
        <w:t>W</w:t>
        <w:br/>
        <w:t>V</w:t>
        <w:br/>
        <w:br/>
        <w:t>6</w:t>
        <w:br/>
        <w:t>\</w:t>
        <w:br/>
        <w:t>V</w:t>
        <w:br/>
        <w:t>W</w:t>
        <w:br/>
        <w:t>H</w:t>
        <w:br/>
        <w:t>P</w:t>
        <w:br/>
        <w:t>V</w:t>
        <w:br/>
        <w:br/>
        <w:t>0</w:t>
        <w:br/>
        <w:t>L</w:t>
        <w:br/>
        <w:t>J</w:t>
        <w:br/>
        <w:t>U</w:t>
        <w:br/>
        <w:t>D</w:t>
        <w:br/>
        <w:t>W</w:t>
        <w:br/>
        <w:t>L</w:t>
        <w:br/>
        <w:t>R</w:t>
        <w:br/>
        <w:t>Q</w:t>
        <w:br/>
        <w:br/>
        <w:t>D</w:t>
        <w:br/>
        <w:t>Q</w:t>
        <w:br/>
        <w:t>G</w:t>
        <w:br/>
        <w:br/>
        <w:t>,</w:t>
        <w:br/>
        <w:t>P</w:t>
        <w:br/>
        <w:t>S</w:t>
        <w:br/>
        <w:t>O</w:t>
        <w:br/>
        <w:t>H</w:t>
        <w:br/>
        <w:t>P</w:t>
        <w:br/>
        <w:t>H</w:t>
        <w:br/>
        <w:t>Q</w:t>
        <w:br/>
        <w:t>W</w:t>
        <w:br/>
        <w:t>D</w:t>
        <w:br/>
        <w:t>W</w:t>
        <w:br/>
        <w:t>L</w:t>
        <w:br/>
        <w:t>R</w:t>
        <w:br/>
        <w:t>Q</w:t>
        <w:br/>
        <w:br/>
        <w:t>(</w:t>
        <w:br/>
        <w:t>[</w:t>
        <w:br/>
        <w:t>S</w:t>
        <w:br/>
        <w:t>H</w:t>
        <w:br/>
        <w:t>U</w:t>
        <w:br/>
        <w:t>W</w:t>
        <w:br/>
        <w:t>˛</w:t>
        <w:br/>
        <w:t>'</w:t>
        <w:br/>
        <w:t>H</w:t>
        <w:br/>
        <w:t>O</w:t>
        <w:br/>
        <w:t>L</w:t>
        <w:br/>
        <w:t>Y</w:t>
        <w:br/>
        <w:t>H</w:t>
        <w:br/>
        <w:t>U</w:t>
        <w:br/>
        <w:t>H</w:t>
        <w:br/>
        <w:t>G</w:t>
        <w:br/>
        <w:br/>
        <w:t>$</w:t>
        <w:br/>
        <w:t>,</w:t>
        <w:br/>
        <w:t>*</w:t>
        <w:br/>
        <w:br/>
        <w:t>&amp;</w:t>
        <w:br/>
        <w:t>R</w:t>
        <w:br/>
        <w:t>P</w:t>
        <w:br/>
        <w:t>P</w:t>
        <w:br/>
        <w:t>L</w:t>
        <w:br/>
        <w:t>V</w:t>
        <w:br/>
        <w:t>V</w:t>
        <w:br/>
        <w:t>L</w:t>
        <w:br/>
        <w:t>R</w:t>
        <w:br/>
        <w:t>Q</w:t>
        <w:br/>
        <w:t>V</w:t>
        <w:br/>
        <w:br/>
        <w:t>6</w:t>
        <w:br/>
        <w:t>\</w:t>
        <w:br/>
        <w:t>V</w:t>
        <w:br/>
        <w:t>W</w:t>
        <w:br/>
        <w:t>H</w:t>
        <w:br/>
        <w:t>P</w:t>
        <w:br/>
        <w:br/>
        <w:t>8</w:t>
        <w:br/>
        <w:t>S</w:t>
        <w:br/>
        <w:t>J</w:t>
        <w:br/>
        <w:t>U</w:t>
        <w:br/>
        <w:t>D</w:t>
        <w:br/>
        <w:t>G</w:t>
        <w:br/>
        <w:t>H</w:t>
        <w:br/>
        <w:t>˛</w:t>
        <w:br/>
        <w:br/>
        <w:t>6</w:t>
        <w:br/>
        <w:t>X</w:t>
        <w:br/>
        <w:t>F</w:t>
        <w:br/>
        <w:t>F</w:t>
        <w:br/>
        <w:t>H</w:t>
        <w:br/>
        <w:t>V</w:t>
        <w:br/>
        <w:t>V</w:t>
        <w:br/>
        <w:t>I</w:t>
        <w:br/>
        <w:t>X</w:t>
        <w:br/>
        <w:t>O</w:t>
        <w:br/>
        <w:t>O</w:t>
        <w:br/>
        <w:t>\</w:t>
        <w:br/>
        <w:br/>
        <w:t>F</w:t>
        <w:br/>
        <w:t>R</w:t>
        <w:br/>
        <w:t>P</w:t>
        <w:br/>
        <w:t>S</w:t>
        <w:br/>
        <w:t>O</w:t>
        <w:br/>
        <w:t>H</w:t>
        <w:br/>
        <w:t>W</w:t>
        <w:br/>
        <w:t>H</w:t>
        <w:br/>
        <w:t>G</w:t>
        <w:br/>
        <w:br/>
        <w:t>F</w:t>
        <w:br/>
        <w:t>R</w:t>
        <w:br/>
        <w:t>G</w:t>
        <w:br/>
        <w:t>H</w:t>
        <w:br/>
        <w:br/>
        <w:t>P</w:t>
        <w:br/>
        <w:t>L</w:t>
        <w:br/>
        <w:t>J</w:t>
        <w:br/>
        <w:t>U</w:t>
        <w:br/>
        <w:t>D</w:t>
        <w:br/>
        <w:t>W</w:t>
        <w:br/>
        <w:t>L</w:t>
        <w:br/>
        <w:t>R</w:t>
        <w:br/>
        <w:t>Q</w:t>
        <w:br/>
        <w:br/>
        <w:t>I</w:t>
        <w:br/>
        <w:t>R</w:t>
        <w:br/>
        <w:t>U</w:t>
        <w:br/>
        <w:br/>
        <w:t>$</w:t>
        <w:br/>
        <w:t>P</w:t>
        <w:br/>
        <w:t>H</w:t>
        <w:br/>
        <w:t>U</w:t>
        <w:br/>
        <w:t>L</w:t>
        <w:br/>
        <w:t>F</w:t>
        <w:br/>
        <w:t>D</w:t>
        <w:br/>
        <w:t>Q</w:t>
        <w:br/>
        <w:br/>
        <w:t>,</w:t>
        <w:br/>
        <w:t>Q</w:t>
        <w:br/>
        <w:t>V</w:t>
        <w:br/>
        <w:t>X</w:t>
        <w:br/>
        <w:t>U</w:t>
        <w:br/>
        <w:t>D</w:t>
        <w:br/>
        <w:t>Q</w:t>
        <w:br/>
        <w:t>F</w:t>
        <w:br/>
        <w:t>H</w:t>
        <w:br/>
        <w:t>*</w:t>
        <w:br/>
        <w:t>U</w:t>
        <w:br/>
        <w:t>R</w:t>
        <w:br/>
        <w:t>X</w:t>
        <w:br/>
        <w:t>S</w:t>
        <w:br/>
        <w:br/>
        <w:br/>
        <w:t>V</w:t>
        <w:br/>
        <w:br/>
        <w:br/>
        <w:t>$</w:t>
        <w:br/>
        <w:t>,</w:t>
        <w:br/>
        <w:t>*</w:t>
        <w:br/>
        <w:br/>
        <w:br/>
        <w:t>H</w:t>
        <w:br/>
        <w:t>Q</w:t>
        <w:br/>
        <w:t>K</w:t>
        <w:br/>
        <w:t>D</w:t>
        <w:br/>
        <w:t>Q</w:t>
        <w:br/>
        <w:t>F</w:t>
        <w:br/>
        <w:t>H</w:t>
        <w:br/>
        <w:t>G</w:t>
        <w:br/>
        <w:br/>
        <w:t>F</w:t>
        <w:br/>
        <w:t>R</w:t>
        <w:br/>
        <w:t>P</w:t>
        <w:br/>
        <w:t>P</w:t>
        <w:br/>
        <w:t>L</w:t>
        <w:br/>
        <w:t>V</w:t>
        <w:br/>
        <w:t>V</w:t>
        <w:br/>
        <w:t>L</w:t>
        <w:br/>
        <w:t>R</w:t>
        <w:br/>
        <w:t>Q</w:t>
        <w:br/>
        <w:t>V</w:t>
        <w:br/>
        <w:br/>
        <w:t>V</w:t>
        <w:br/>
        <w:t>\</w:t>
        <w:br/>
        <w:t>V</w:t>
        <w:br/>
        <w:t>W</w:t>
        <w:br/>
        <w:t>H</w:t>
        <w:br/>
        <w:t>P</w:t>
        <w:br/>
        <w:br/>
        <w:br/>
        <w:t>H</w:t>
        <w:br/>
        <w:t>Q</w:t>
        <w:br/>
        <w:t>V</w:t>
        <w:br/>
        <w:t>X</w:t>
        <w:br/>
        <w:t>U</w:t>
        <w:br/>
        <w:t>L</w:t>
        <w:br/>
        <w:t>Q</w:t>
        <w:br/>
        <w:t>J</w:t>
        <w:br/>
        <w:br/>
        <w:t>V</w:t>
        <w:br/>
        <w:t>P</w:t>
        <w:br/>
        <w:t>R</w:t>
        <w:br/>
        <w:t>R</w:t>
        <w:br/>
        <w:t>W</w:t>
        <w:br/>
        <w:t>K</w:t>
        <w:br/>
        <w:br/>
        <w:t>W</w:t>
        <w:br/>
        <w:t>U</w:t>
        <w:br/>
        <w:t>D</w:t>
        <w:br/>
        <w:t>Q</w:t>
        <w:br/>
        <w:t>V</w:t>
        <w:br/>
        <w:t>L</w:t>
        <w:br/>
        <w:t>W</w:t>
        <w:br/>
        <w:t>L</w:t>
        <w:br/>
        <w:t>R</w:t>
        <w:br/>
        <w:t>Q</w:t>
        <w:br/>
        <w:br/>
        <w:t>D</w:t>
        <w:br/>
        <w:t>Q</w:t>
        <w:br/>
        <w:t>G</w:t>
        <w:br/>
        <w:br/>
        <w:t>L</w:t>
        <w:br/>
        <w:t>P</w:t>
        <w:br/>
        <w:t>S</w:t>
        <w:br/>
        <w:t>U</w:t>
        <w:br/>
        <w:t>R</w:t>
        <w:br/>
        <w:t>Y</w:t>
        <w:br/>
        <w:t>H</w:t>
        <w:br/>
        <w:t>G</w:t>
        <w:br/>
        <w:br/>
        <w:t>I</w:t>
        <w:br/>
        <w:t>X</w:t>
        <w:br/>
        <w:t>Q</w:t>
        <w:br/>
        <w:t>F</w:t>
        <w:br/>
        <w:t>W</w:t>
        <w:br/>
        <w:t>L</w:t>
        <w:br/>
        <w:t>R</w:t>
        <w:br/>
        <w:t>Q</w:t>
        <w:br/>
        <w:t>D</w:t>
        <w:br/>
        <w:t>O</w:t>
        <w:br/>
        <w:t>L</w:t>
        <w:br/>
        <w:t>W</w:t>
        <w:br/>
        <w:t>\</w:t>
        <w:br/>
        <w:br/>
        <w:t>(</w:t>
        <w:br/>
        <w:t>[</w:t>
        <w:br/>
        <w:t>S</w:t>
        <w:br/>
        <w:t>D</w:t>
        <w:br/>
        <w:t>Q</w:t>
        <w:br/>
        <w:t>G</w:t>
        <w:br/>
        <w:t>H</w:t>
        <w:br/>
        <w:t>G</w:t>
        <w:br/>
        <w:br/>
        <w:t>5</w:t>
        <w:br/>
        <w:t>H</w:t>
        <w:br/>
        <w:t>L</w:t>
        <w:br/>
        <w:t>Q</w:t>
        <w:br/>
        <w:t>V</w:t>
        <w:br/>
        <w:t>X</w:t>
        <w:br/>
        <w:t>U</w:t>
        <w:br/>
        <w:t>D</w:t>
        <w:br/>
        <w:t>Q</w:t>
        <w:br/>
        <w:t>F</w:t>
        <w:br/>
        <w:t>H</w:t>
        <w:br/>
        <w:br/>
        <w:t>&amp;</w:t>
        <w:br/>
        <w:t>D</w:t>
        <w:br/>
        <w:t>S</w:t>
        <w:br/>
        <w:t>D</w:t>
        <w:br/>
        <w:t>E</w:t>
        <w:br/>
        <w:t>L</w:t>
        <w:br/>
        <w:t>O</w:t>
        <w:br/>
        <w:t>L</w:t>
        <w:br/>
        <w:t>W</w:t>
        <w:br/>
        <w:t>L</w:t>
        <w:br/>
        <w:t>H</w:t>
        <w:br/>
        <w:t>V</w:t>
        <w:br/>
        <w:t>˛</w:t>
        <w:br/>
        <w:br/>
        <w:t>,</w:t>
        <w:br/>
        <w:t>P</w:t>
        <w:br/>
        <w:t>S</w:t>
        <w:br/>
        <w:t>O</w:t>
        <w:br/>
        <w:t>H</w:t>
        <w:br/>
        <w:t>P</w:t>
        <w:br/>
        <w:t>H</w:t>
        <w:br/>
        <w:t>Q</w:t>
        <w:br/>
        <w:t>W</w:t>
        <w:br/>
        <w:t>H</w:t>
        <w:br/>
        <w:t>G</w:t>
        <w:br/>
        <w:br/>
        <w:t>D</w:t>
        <w:br/>
        <w:br/>
        <w:t>5</w:t>
        <w:br/>
        <w:t>H</w:t>
        <w:br/>
        <w:t>L</w:t>
        <w:br/>
        <w:t>Q</w:t>
        <w:br/>
        <w:t>V</w:t>
        <w:br/>
        <w:t>X</w:t>
        <w:br/>
        <w:t>U</w:t>
        <w:br/>
        <w:t>D</w:t>
        <w:br/>
        <w:t>Q</w:t>
        <w:br/>
        <w:t>F</w:t>
        <w:br/>
        <w:t>H</w:t>
        <w:br/>
        <w:br/>
        <w:t>P</w:t>
        <w:br/>
        <w:t>R</w:t>
        <w:br/>
        <w:t>G</w:t>
        <w:br/>
        <w:t>X</w:t>
        <w:br/>
        <w:t>O</w:t>
        <w:br/>
        <w:t>H</w:t>
        <w:br/>
        <w:br/>
        <w:t>Z</w:t>
        <w:br/>
        <w:t>L</w:t>
        <w:br/>
        <w:t>W</w:t>
        <w:br/>
        <w:t>K</w:t>
        <w:br/>
        <w:t>L</w:t>
        <w:br/>
        <w:t>Q</w:t>
        <w:br/>
        <w:br/>
        <w:t>W</w:t>
        <w:br/>
        <w:t>K</w:t>
        <w:br/>
        <w:t>H</w:t>
        <w:br/>
        <w:br/>
        <w:t>,</w:t>
        <w:br/>
        <w:t>Q</w:t>
        <w:br/>
        <w:t>W</w:t>
        <w:br/>
        <w:t>H</w:t>
        <w:br/>
        <w:t>J</w:t>
        <w:br/>
        <w:t>U</w:t>
        <w:br/>
        <w:t>D</w:t>
        <w:br/>
        <w:t>W</w:t>
        <w:br/>
        <w:t>H</w:t>
        <w:br/>
        <w:t>G</w:t>
        <w:br/>
        <w:br/>
        <w:t>,</w:t>
        <w:br/>
        <w:t>Q</w:t>
        <w:br/>
        <w:t>V</w:t>
        <w:br/>
        <w:t>X</w:t>
        <w:br/>
        <w:t>U</w:t>
        <w:br/>
        <w:t>D</w:t>
        <w:br/>
        <w:t>Q</w:t>
        <w:br/>
        <w:t>F</w:t>
        <w:br/>
        <w:t>H</w:t>
        <w:br/>
        <w:t>0</w:t>
        <w:br/>
        <w:t>D</w:t>
        <w:br/>
        <w:t>Q</w:t>
        <w:br/>
        <w:t>D</w:t>
        <w:br/>
        <w:t>J</w:t>
        <w:br/>
        <w:t>H</w:t>
        <w:br/>
        <w:t>P</w:t>
        <w:br/>
        <w:t>H</w:t>
        <w:br/>
        <w:t>Q</w:t>
        <w:br/>
        <w:t>W</w:t>
        <w:br/>
        <w:br/>
        <w:t>6</w:t>
        <w:br/>
        <w:t>\</w:t>
        <w:br/>
        <w:t>V</w:t>
        <w:br/>
        <w:t>W</w:t>
        <w:br/>
        <w:t>H</w:t>
        <w:br/>
        <w:t>P</w:t>
        <w:br/>
        <w:br/>
        <w:t>3</w:t>
        <w:br/>
        <w:t>U</w:t>
        <w:br/>
        <w:t>R</w:t>
        <w:br/>
        <w:t>G</w:t>
        <w:br/>
        <w:t>X</w:t>
        <w:br/>
        <w:t>F</w:t>
        <w:br/>
        <w:t>W</w:t>
        <w:br/>
        <w:br/>
        <w:t>I</w:t>
        <w:br/>
        <w:t>R</w:t>
        <w:br/>
        <w:t>U</w:t>
        <w:br/>
        <w:br/>
        <w:t>7</w:t>
        <w:br/>
        <w:t>D</w:t>
        <w:br/>
        <w:t>W</w:t>
        <w:br/>
        <w:t>D</w:t>
        <w:br/>
        <w:br/>
        <w:t>D</w:t>
        <w:br/>
        <w:t>W</w:t>
        <w:br/>
        <w:br/>
        <w:t>%</w:t>
        <w:br/>
        <w:t>R</w:t>
        <w:br/>
        <w:t>W</w:t>
        <w:br/>
        <w:t>V</w:t>
        <w:br/>
        <w:t>Z</w:t>
        <w:br/>
        <w:t>D</w:t>
        <w:br/>
        <w:t>Q</w:t>
        <w:br/>
        <w:t>D</w:t>
        <w:br/>
        <w:br/>
        <w:t>/</w:t>
        <w:br/>
        <w:t>L</w:t>
        <w:br/>
        <w:t>I</w:t>
        <w:br/>
        <w:t>H</w:t>
        <w:br/>
        <w:br/>
        <w:t>,</w:t>
        <w:br/>
        <w:t>Q</w:t>
        <w:br/>
        <w:t>V</w:t>
        <w:br/>
        <w:t>X</w:t>
        <w:br/>
        <w:t>U</w:t>
        <w:br/>
        <w:t>D</w:t>
        <w:br/>
        <w:t>Q</w:t>
        <w:br/>
        <w:t>F</w:t>
        <w:br/>
        <w:t>H</w:t>
        <w:br/>
        <w:br/>
        <w:t>/</w:t>
        <w:br/>
        <w:t>L</w:t>
        <w:br/>
        <w:t>P</w:t>
        <w:br/>
        <w:t>L</w:t>
        <w:br/>
        <w:t>W</w:t>
        <w:br/>
        <w:t>H</w:t>
        <w:br/>
        <w:t>G</w:t>
        <w:br/>
        <w:br/>
        <w:br/>
        <w:t>7</w:t>
        <w:br/>
        <w:t>K</w:t>
        <w:br/>
        <w:t>L</w:t>
        <w:br/>
        <w:t>V</w:t>
        <w:br/>
        <w:br/>
        <w:t>S</w:t>
        <w:br/>
        <w:t>U</w:t>
        <w:br/>
        <w:t>R</w:t>
        <w:br/>
        <w:t>M</w:t>
        <w:br/>
        <w:t>H</w:t>
        <w:br/>
        <w:t>F</w:t>
        <w:br/>
        <w:t>W</w:t>
        <w:br/>
        <w:br/>
        <w:t>L</w:t>
        <w:br/>
        <w:t>Q</w:t>
        <w:br/>
        <w:t>Y</w:t>
        <w:br/>
        <w:t>R</w:t>
        <w:br/>
        <w:t>O</w:t>
        <w:br/>
        <w:t>Y</w:t>
        <w:br/>
        <w:t>H</w:t>
        <w:br/>
        <w:t>G</w:t>
        <w:br/>
        <w:br/>
        <w:t>G</w:t>
        <w:br/>
        <w:t>D</w:t>
        <w:br/>
        <w:t>W</w:t>
        <w:br/>
        <w:t>D</w:t>
        <w:br/>
        <w:br/>
        <w:t>D</w:t>
        <w:br/>
        <w:t>Q</w:t>
        <w:br/>
        <w:t>D</w:t>
        <w:br/>
        <w:t>O</w:t>
        <w:br/>
        <w:t>\</w:t>
        <w:br/>
        <w:t>V</w:t>
        <w:br/>
        <w:t>L</w:t>
        <w:br/>
        <w:t>V</w:t>
        <w:br/>
        <w:t>D</w:t>
        <w:br/>
        <w:t>Q</w:t>
        <w:br/>
        <w:t>G</w:t>
        <w:br/>
        <w:br/>
        <w:t>P</w:t>
        <w:br/>
        <w:t>L</w:t>
        <w:br/>
        <w:t>J</w:t>
        <w:br/>
        <w:t>U</w:t>
        <w:br/>
        <w:t>D</w:t>
        <w:br/>
        <w:t>W</w:t>
        <w:br/>
        <w:t>L</w:t>
        <w:br/>
        <w:t>R</w:t>
        <w:br/>
        <w:t>Q</w:t>
        <w:br/>
        <w:br/>
        <w:br/>
        <w:t>H</w:t>
        <w:br/>
        <w:t>Q</w:t>
        <w:br/>
        <w:t>K</w:t>
        <w:br/>
        <w:t>D</w:t>
        <w:br/>
        <w:t>Q</w:t>
        <w:br/>
        <w:t>F</w:t>
        <w:br/>
        <w:t>L</w:t>
        <w:br/>
        <w:t>Q</w:t>
        <w:br/>
        <w:t>J</w:t>
        <w:br/>
        <w:br/>
        <w:t>W</w:t>
        <w:br/>
        <w:t>K</w:t>
        <w:br/>
        <w:t>H</w:t>
        <w:br/>
        <w:t>L</w:t>
        <w:br/>
        <w:t>U</w:t>
        <w:br/>
        <w:br/>
        <w:t>U</w:t>
        <w:br/>
        <w:t>H</w:t>
        <w:br/>
        <w:t>L</w:t>
        <w:br/>
        <w:t>Q</w:t>
        <w:br/>
        <w:t>V</w:t>
        <w:br/>
        <w:t>X</w:t>
        <w:br/>
        <w:t>U</w:t>
        <w:br/>
        <w:t>D</w:t>
        <w:br/>
        <w:t>Q</w:t>
        <w:br/>
        <w:t>F</w:t>
        <w:br/>
        <w:t>H</w:t>
        <w:br/>
        <w:br/>
        <w:t>R</w:t>
        <w:br/>
        <w:t>S</w:t>
        <w:br/>
        <w:t>H</w:t>
        <w:br/>
        <w:t>U</w:t>
        <w:br/>
        <w:t>D</w:t>
        <w:br/>
        <w:t>W</w:t>
        <w:br/>
        <w:t>L</w:t>
        <w:br/>
        <w:t>R</w:t>
        <w:br/>
        <w:t>Q</w:t>
        <w:br/>
        <w:t>V</w:t>
        <w:br/>
        <w:br/>
        <w:br/>
        <w:t>&lt;</w:t>
        <w:br/>
        <w:t>R</w:t>
        <w:br/>
        <w:t>X</w:t>
        <w:br/>
        <w:br/>
        <w:t>F</w:t>
        <w:br/>
        <w:t>D</w:t>
        <w:br/>
        <w:t>Q</w:t>
        <w:br/>
        <w:br/>
        <w:t>I</w:t>
        <w:br/>
        <w:t>X</w:t>
        <w:br/>
        <w:t>U</w:t>
        <w:br/>
        <w:t>W</w:t>
        <w:br/>
        <w:t>K</w:t>
        <w:br/>
        <w:t>H</w:t>
        <w:br/>
        <w:t>U</w:t>
        <w:br/>
        <w:br/>
        <w:t>V</w:t>
        <w:br/>
        <w:t>W</w:t>
        <w:br/>
        <w:t>U</w:t>
        <w:br/>
        <w:t>H</w:t>
        <w:br/>
        <w:t>Q</w:t>
        <w:br/>
        <w:t>J</w:t>
        <w:br/>
        <w:t>W</w:t>
        <w:br/>
        <w:t>K</w:t>
        <w:br/>
        <w:t>H</w:t>
        <w:br/>
        <w:t>Q</w:t>
        <w:br/>
        <w:br/>
        <w:t>W</w:t>
        <w:br/>
        <w:t>K</w:t>
        <w:br/>
        <w:t>L</w:t>
        <w:br/>
        <w:t>V</w:t>
        <w:br/>
        <w:br/>
        <w:t>E</w:t>
        <w:br/>
        <w:t>\</w:t>
        <w:br/>
        <w:br/>
        <w:t>P</w:t>
        <w:br/>
        <w:t>H</w:t>
        <w:br/>
        <w:t>Q</w:t>
        <w:br/>
        <w:t>W</w:t>
        <w:br/>
        <w:t>L</w:t>
        <w:br/>
        <w:t>R</w:t>
        <w:br/>
        <w:t>Q</w:t>
        <w:br/>
        <w:t>L</w:t>
        <w:br/>
        <w:t>Q</w:t>
        <w:br/>
        <w:t>J</w:t>
        <w:br/>
        <w:br/>
        <w:t>W</w:t>
        <w:br/>
        <w:t>K</w:t>
        <w:br/>
        <w:t>H</w:t>
        <w:br/>
        <w:t>V</w:t>
        <w:br/>
        <w:t>S</w:t>
        <w:br/>
        <w:t>H</w:t>
        <w:br/>
        <w:t>F</w:t>
        <w:br/>
        <w:t>L</w:t>
        <w:br/>
        <w:t>I</w:t>
        <w:br/>
        <w:t>L</w:t>
        <w:br/>
        <w:t>F</w:t>
        <w:br/>
        <w:br/>
        <w:t>E</w:t>
        <w:br/>
        <w:t>H</w:t>
        <w:br/>
        <w:t>Q</w:t>
        <w:br/>
        <w:t>H</w:t>
        <w:br/>
        <w:t>I</w:t>
        <w:br/>
        <w:t>L</w:t>
        <w:br/>
        <w:t>W</w:t>
        <w:br/>
        <w:t>V</w:t>
        <w:br/>
        <w:br/>
        <w:t>R</w:t>
        <w:br/>
        <w:t>I</w:t>
        <w:br/>
        <w:br/>
        <w:t>W</w:t>
        <w:br/>
        <w:t>K</w:t>
        <w:br/>
        <w:t>H</w:t>
        <w:br/>
        <w:br/>
        <w:t>U</w:t>
        <w:br/>
        <w:t>H</w:t>
        <w:br/>
        <w:t>L</w:t>
        <w:br/>
        <w:t>Q</w:t>
        <w:br/>
        <w:t>V</w:t>
        <w:br/>
        <w:t>X</w:t>
        <w:br/>
        <w:t>U</w:t>
        <w:br/>
        <w:t>D</w:t>
        <w:br/>
        <w:t>Q</w:t>
        <w:br/>
        <w:t>F</w:t>
        <w:br/>
        <w:t>H</w:t>
        <w:br/>
        <w:br/>
        <w:t>P</w:t>
        <w:br/>
        <w:t>R</w:t>
        <w:br/>
        <w:t>G</w:t>
        <w:br/>
        <w:t>X</w:t>
        <w:br/>
        <w:t>O</w:t>
        <w:br/>
        <w:t>H</w:t>
        <w:br/>
        <w:br/>
        <w:br/>
        <w:t>H</w:t>
        <w:br/>
        <w:br/>
        <w:t>J</w:t>
        <w:br/>
        <w:br/>
        <w:br/>
        <w:br/>
        <w:br/>
        <w:t>V</w:t>
        <w:br/>
        <w:t>W</w:t>
        <w:br/>
        <w:t>U</w:t>
        <w:br/>
        <w:t>H</w:t>
        <w:br/>
        <w:t>D</w:t>
        <w:br/>
        <w:t>P</w:t>
        <w:br/>
        <w:t>O</w:t>
        <w:br/>
        <w:t>L</w:t>
        <w:br/>
        <w:t>Q</w:t>
        <w:br/>
        <w:t>H</w:t>
        <w:br/>
        <w:t>G</w:t>
        <w:br/>
        <w:br/>
        <w:t>U</w:t>
        <w:br/>
        <w:t>H</w:t>
        <w:br/>
        <w:t>L</w:t>
        <w:br/>
        <w:t>Q</w:t>
        <w:br/>
        <w:t>V</w:t>
        <w:br/>
        <w:t>X</w:t>
        <w:br/>
        <w:t>U</w:t>
        <w:br/>
        <w:t>D</w:t>
        <w:br/>
        <w:t>Q</w:t>
        <w:br/>
        <w:t>F</w:t>
        <w:br/>
        <w:t>H</w:t>
        <w:br/>
        <w:br/>
        <w:t>S</w:t>
        <w:br/>
        <w:t>U</w:t>
        <w:br/>
        <w:t>R</w:t>
        <w:br/>
        <w:t>F</w:t>
        <w:br/>
        <w:t>H</w:t>
        <w:br/>
        <w:t>V</w:t>
        <w:br/>
        <w:t>V</w:t>
        <w:br/>
        <w:t>L</w:t>
        <w:br/>
        <w:t>Q</w:t>
        <w:br/>
        <w:t>J</w:t>
        <w:br/>
        <w:br/>
        <w:br/>
        <w:t>R</w:t>
        <w:br/>
        <w:t>U</w:t>
        <w:br/>
        <w:br/>
        <w:br/>
        <w:t>L</w:t>
        <w:br/>
        <w:t>P</w:t>
        <w:br/>
        <w:t>S</w:t>
        <w:br/>
        <w:t>U</w:t>
        <w:br/>
        <w:t>R</w:t>
        <w:br/>
        <w:t>Y</w:t>
        <w:br/>
        <w:t>H</w:t>
        <w:br/>
        <w:t>G</w:t>
        <w:br/>
        <w:br/>
        <w:t>U</w:t>
        <w:br/>
        <w:t>L</w:t>
        <w:br/>
        <w:t>V</w:t>
        <w:br/>
        <w:t>N</w:t>
        <w:br/>
        <w:t>P</w:t>
        <w:br/>
        <w:t>D</w:t>
        <w:br/>
        <w:t>Q</w:t>
        <w:br/>
        <w:t>D</w:t>
        <w:br/>
        <w:t>J</w:t>
        <w:br/>
        <w:t>H</w:t>
        <w:br/>
        <w:t>P</w:t>
        <w:br/>
        <w:t>H</w:t>
        <w:br/>
        <w:t>Q</w:t>
        <w:br/>
        <w:t>W</w:t>
        <w:br/>
        <w:br/>
        <w:br/>
        <w:br/>
        <w:t>*</w:t>
        <w:br/>
        <w:t>O</w:t>
        <w:br/>
        <w:t>R</w:t>
        <w:br/>
        <w:t>E</w:t>
        <w:br/>
        <w:t>D</w:t>
        <w:br/>
        <w:t>O</w:t>
        <w:br/>
        <w:br/>
        <w:t>3</w:t>
        <w:br/>
        <w:t>U</w:t>
        <w:br/>
        <w:t>R</w:t>
        <w:br/>
        <w:t>M</w:t>
        <w:br/>
        <w:t>H</w:t>
        <w:br/>
        <w:t>F</w:t>
        <w:br/>
        <w:t>W</w:t>
        <w:br/>
        <w:br/>
        <w:t>(</w:t>
        <w:br/>
        <w:t>[</w:t>
        <w:br/>
        <w:t>S</w:t>
        <w:br/>
        <w:t>H</w:t>
        <w:br/>
        <w:t>U</w:t>
        <w:br/>
        <w:t>L</w:t>
        <w:br/>
        <w:t>H</w:t>
        <w:br/>
        <w:t>Q</w:t>
        <w:br/>
        <w:t>F</w:t>
        <w:br/>
        <w:t>H</w:t>
        <w:br/>
        <w:t>˛</w:t>
        <w:br/>
        <w:br/>
        <w:t>6</w:t>
        <w:br/>
        <w:t>X</w:t>
        <w:br/>
        <w:t>F</w:t>
        <w:br/>
        <w:t>F</w:t>
        <w:br/>
        <w:t>H</w:t>
        <w:br/>
        <w:t>V</w:t>
        <w:br/>
        <w:t>V</w:t>
        <w:br/>
        <w:t>I</w:t>
        <w:br/>
        <w:t>X</w:t>
        <w:br/>
        <w:t>O</w:t>
        <w:br/>
        <w:t>O</w:t>
        <w:br/>
        <w:t>\</w:t>
        <w:br/>
        <w:br/>
        <w:t>L</w:t>
        <w:br/>
        <w:t>P</w:t>
        <w:br/>
        <w:t>S</w:t>
        <w:br/>
        <w:t>O</w:t>
        <w:br/>
        <w:t>H</w:t>
        <w:br/>
        <w:t>P</w:t>
        <w:br/>
        <w:t>H</w:t>
        <w:br/>
        <w:t>Q</w:t>
        <w:br/>
        <w:t>W</w:t>
        <w:br/>
        <w:t>H</w:t>
        <w:br/>
        <w:t>G</w:t>
        <w:br/>
        <w:br/>
        <w:t>V</w:t>
        <w:br/>
        <w:t>L</w:t>
        <w:br/>
        <w:t>P</w:t>
        <w:br/>
        <w:t>L</w:t>
        <w:br/>
        <w:t>O</w:t>
        <w:br/>
        <w:t>D</w:t>
        <w:br/>
        <w:t>U</w:t>
        <w:br/>
        <w:br/>
        <w:t>V</w:t>
        <w:br/>
        <w:t>R</w:t>
        <w:br/>
        <w:t>O</w:t>
        <w:br/>
        <w:t>X</w:t>
        <w:br/>
        <w:t>W</w:t>
        <w:br/>
        <w:t>L</w:t>
        <w:br/>
        <w:t>R</w:t>
        <w:br/>
        <w:t>Q</w:t>
        <w:br/>
        <w:t>V</w:t>
        <w:br/>
        <w:br/>
        <w:t>I</w:t>
        <w:br/>
        <w:t>R</w:t>
        <w:br/>
        <w:t>U</w:t>
        <w:br/>
        <w:br/>
        <w:t>7</w:t>
        <w:br/>
        <w:t>$</w:t>
        <w:br/>
        <w:t>.</w:t>
        <w:br/>
        <w:t>$</w:t>
        <w:br/>
        <w:t>)</w:t>
        <w:br/>
        <w:t>8</w:t>
        <w:br/>
        <w:t>/</w:t>
        <w:br/>
        <w:br/>
        <w:br/>
        <w:t>%</w:t>
        <w:br/>
        <w:t>D</w:t>
        <w:br/>
        <w:t>K</w:t>
        <w:br/>
        <w:t>U</w:t>
        <w:br/>
        <w:t>D</w:t>
        <w:br/>
        <w:t>L</w:t>
        <w:br/>
        <w:t>Q</w:t>
        <w:br/>
        <w:br/>
        <w:br/>
        <w:t>D</w:t>
        <w:br/>
        <w:t>Q</w:t>
        <w:br/>
        <w:t>G</w:t>
        <w:br/>
        <w:br/>
        <w:t>6</w:t>
        <w:br/>
        <w:t>D</w:t>
        <w:br/>
        <w:t>X</w:t>
        <w:br/>
        <w:t>G</w:t>
        <w:br/>
        <w:t>L</w:t>
        <w:br/>
        <w:br/>
        <w:t>,</w:t>
        <w:br/>
        <w:t>Q</w:t>
        <w:br/>
        <w:t>G</w:t>
        <w:br/>
        <w:t>L</w:t>
        <w:br/>
        <w:t>D</w:t>
        <w:br/>
        <w:t>,</w:t>
        <w:br/>
        <w:t>Q</w:t>
        <w:br/>
        <w:t>V</w:t>
        <w:br/>
        <w:t>X</w:t>
        <w:br/>
        <w:t>U</w:t>
        <w:br/>
        <w:t>D</w:t>
        <w:br/>
        <w:t>Q</w:t>
        <w:br/>
        <w:t>F</w:t>
        <w:br/>
        <w:t>H</w:t>
        <w:br/>
        <w:br/>
        <w:t>&amp;</w:t>
        <w:br/>
        <w:t>R</w:t>
        <w:br/>
        <w:t>P</w:t>
        <w:br/>
        <w:t>S</w:t>
        <w:br/>
        <w:t>D</w:t>
        <w:br/>
        <w:t>Q</w:t>
        <w:br/>
        <w:t>\</w:t>
        <w:br/>
        <w:br/>
        <w:br/>
        <w:t>6</w:t>
        <w:br/>
        <w:t>,</w:t>
        <w:br/>
        <w:t>,</w:t>
        <w:br/>
        <w:t>&amp;</w:t>
        <w:br/>
        <w:t>2</w:t>
        <w:br/>
        <w:br/>
        <w:br/>
        <w:br/>
        <w:t>G</w:t>
        <w:br/>
        <w:t>H</w:t>
        <w:br/>
        <w:t>P</w:t>
        <w:br/>
        <w:t>R</w:t>
        <w:br/>
        <w:t>Q</w:t>
        <w:br/>
        <w:t>V</w:t>
        <w:br/>
        <w:t>W</w:t>
        <w:br/>
        <w:t>U</w:t>
        <w:br/>
        <w:t>D</w:t>
        <w:br/>
        <w:t>W</w:t>
        <w:br/>
        <w:t>L</w:t>
        <w:br/>
        <w:t>Q</w:t>
        <w:br/>
        <w:t>J</w:t>
        <w:br/>
        <w:br/>
        <w:t>\</w:t>
        <w:br/>
        <w:t>R</w:t>
        <w:br/>
        <w:t>X</w:t>
        <w:br/>
        <w:t>U</w:t>
        <w:br/>
        <w:br/>
        <w:t>D</w:t>
        <w:br/>
        <w:t>E</w:t>
        <w:br/>
        <w:t>L</w:t>
        <w:br/>
        <w:t>O</w:t>
        <w:br/>
        <w:t>L</w:t>
        <w:br/>
        <w:t>W</w:t>
        <w:br/>
        <w:t>\</w:t>
        <w:br/>
        <w:br/>
        <w:t>W</w:t>
        <w:br/>
        <w:t>R</w:t>
        <w:br/>
        <w:br/>
        <w:t>Z</w:t>
        <w:br/>
        <w:t>R</w:t>
        <w:br/>
        <w:t>U</w:t>
        <w:br/>
        <w:t>N</w:t>
        <w:br/>
        <w:br/>
        <w:t>Z</w:t>
        <w:br/>
        <w:t>L</w:t>
        <w:br/>
        <w:t>W</w:t>
        <w:br/>
        <w:t>K</w:t>
        <w:br/>
        <w:br/>
        <w:t>L</w:t>
        <w:br/>
        <w:t>Q</w:t>
        <w:br/>
        <w:t>W</w:t>
        <w:br/>
        <w:t>H</w:t>
        <w:br/>
        <w:t>U</w:t>
        <w:br/>
        <w:t>Q</w:t>
        <w:br/>
        <w:t>D</w:t>
        <w:br/>
        <w:t>W</w:t>
        <w:br/>
        <w:t>L</w:t>
        <w:br/>
        <w:t>R</w:t>
        <w:br/>
        <w:t>Q</w:t>
        <w:br/>
        <w:t>D</w:t>
        <w:br/>
        <w:t>O</w:t>
        <w:br/>
        <w:br/>
        <w:t>F</w:t>
        <w:br/>
        <w:t>O</w:t>
        <w:br/>
        <w:t>L</w:t>
        <w:br/>
        <w:t>H</w:t>
        <w:br/>
        <w:t>Q</w:t>
        <w:br/>
        <w:t>W</w:t>
        <w:br/>
        <w:t>V</w:t>
        <w:br/>
        <w:br/>
        <w:t>D</w:t>
        <w:br/>
        <w:t>Q</w:t>
        <w:br/>
        <w:t>G</w:t>
        <w:br/>
        <w:br/>
        <w:t>D</w:t>
        <w:br/>
        <w:t>G</w:t>
        <w:br/>
        <w:t>D</w:t>
        <w:br/>
        <w:t>S</w:t>
        <w:br/>
        <w:t>W</w:t>
        <w:br/>
        <w:br/>
        <w:t>W</w:t>
        <w:br/>
        <w:t>R</w:t>
        <w:br/>
        <w:br/>
        <w:t>G</w:t>
        <w:br/>
        <w:t>L</w:t>
        <w:br/>
        <w:t>Y</w:t>
        <w:br/>
        <w:t>H</w:t>
        <w:br/>
        <w:t>U</w:t>
        <w:br/>
        <w:t>V</w:t>
        <w:br/>
        <w:t>H</w:t>
        <w:br/>
        <w:t>L</w:t>
        <w:br/>
        <w:t>Q</w:t>
        <w:br/>
        <w:t>V</w:t>
        <w:br/>
        <w:t>X</w:t>
        <w:br/>
        <w:t>U</w:t>
        <w:br/>
        <w:t>D</w:t>
        <w:br/>
        <w:t>Q</w:t>
        <w:br/>
        <w:t>F</w:t>
        <w:br/>
        <w:t>H</w:t>
        <w:br/>
        <w:br/>
        <w:t>Q</w:t>
        <w:br/>
        <w:t>H</w:t>
        <w:br/>
        <w:t>H</w:t>
        <w:br/>
        <w:t>G</w:t>
        <w:br/>
        <w:t>V</w:t>
        <w:br/>
        <w:br/>
        <w:t>3</w:t>
        <w:br/>
        <w:t>U</w:t>
        <w:br/>
        <w:t>R</w:t>
        <w:br/>
        <w:t>G</w:t>
        <w:br/>
        <w:t>X</w:t>
        <w:br/>
        <w:t>F</w:t>
        <w:br/>
        <w:t>W</w:t>
        <w:br/>
        <w:br/>
        <w:t>'</w:t>
        <w:br/>
        <w:t>H</w:t>
        <w:br/>
        <w:t>Y</w:t>
        <w:br/>
        <w:t>H</w:t>
        <w:br/>
        <w:t>O</w:t>
        <w:br/>
        <w:t>R</w:t>
        <w:br/>
        <w:t>S</w:t>
        <w:br/>
        <w:t>P</w:t>
        <w:br/>
        <w:t>H</w:t>
        <w:br/>
        <w:t>Q</w:t>
        <w:br/>
        <w:t>W</w:t>
        <w:br/>
        <w:t>˛</w:t>
        <w:br/>
        <w:t>&amp;</w:t>
        <w:br/>
        <w:t>R</w:t>
        <w:br/>
        <w:t>Q</w:t>
        <w:br/>
        <w:t>W</w:t>
        <w:br/>
        <w:t>U</w:t>
        <w:br/>
        <w:t>L</w:t>
        <w:br/>
        <w:t>E</w:t>
        <w:br/>
        <w:t>X</w:t>
        <w:br/>
        <w:t>W</w:t>
        <w:br/>
        <w:t>H</w:t>
        <w:br/>
        <w:t>G</w:t>
        <w:br/>
        <w:br/>
        <w:t>W</w:t>
        <w:br/>
        <w:t>R</w:t>
        <w:br/>
        <w:br/>
        <w:t>6</w:t>
        <w:br/>
        <w:t>F</w:t>
        <w:br/>
        <w:t>X</w:t>
        <w:br/>
        <w:t>O</w:t>
        <w:br/>
        <w:t>S</w:t>
        <w:br/>
        <w:t>W</w:t>
        <w:br/>
        <w:t>R</w:t>
        <w:br/>
        <w:t>U</w:t>
        <w:br/>
        <w:br/>
        <w:t>3</w:t>
        <w:br/>
        <w:t>U</w:t>
        <w:br/>
        <w:t>R</w:t>
        <w:br/>
        <w:br/>
        <w:t>'</w:t>
        <w:br/>
        <w:t>H</w:t>
        <w:br/>
        <w:t>Y</w:t>
        <w:br/>
        <w:t>H</w:t>
        <w:br/>
        <w:t>O</w:t>
        <w:br/>
        <w:t>R</w:t>
        <w:br/>
        <w:t>S</w:t>
        <w:br/>
        <w:t>P</w:t>
        <w:br/>
        <w:t>H</w:t>
        <w:br/>
        <w:t>Q</w:t>
        <w:br/>
        <w:t>W</w:t>
        <w:br/>
        <w:t>˛</w:t>
        <w:br/>
        <w:br/>
        <w:t>8</w:t>
        <w:br/>
        <w:t>V</w:t>
        <w:br/>
        <w:t>H</w:t>
        <w:br/>
        <w:t>G</w:t>
        <w:br/>
        <w:br/>
        <w:t>6</w:t>
        <w:br/>
        <w:t>F</w:t>
        <w:br/>
        <w:t>X</w:t>
        <w:br/>
        <w:t>O</w:t>
        <w:br/>
        <w:t>S</w:t>
        <w:br/>
        <w:t>W</w:t>
        <w:br/>
        <w:t>R</w:t>
        <w:br/>
        <w:t>U</w:t>
        <w:br/>
        <w:br/>
        <w:t>3</w:t>
        <w:br/>
        <w:t>U</w:t>
        <w:br/>
        <w:t>R</w:t>
        <w:br/>
        <w:br/>
        <w:br/>
        <w:t>D</w:t>
        <w:br/>
        <w:br/>
        <w:t>*</w:t>
        <w:br/>
        <w:t>8</w:t>
        <w:br/>
        <w:t>,</w:t>
        <w:br/>
        <w:br/>
        <w:t>E</w:t>
        <w:br/>
        <w:t>D</w:t>
        <w:br/>
        <w:t>V</w:t>
        <w:br/>
        <w:t>H</w:t>
        <w:br/>
        <w:t>G</w:t>
        <w:br/>
        <w:br/>
        <w:t>L</w:t>
        <w:br/>
        <w:t>Q</w:t>
        <w:br/>
        <w:t>V</w:t>
        <w:br/>
        <w:t>X</w:t>
        <w:br/>
        <w:t>U</w:t>
        <w:br/>
        <w:t>D</w:t>
        <w:br/>
        <w:t>Q</w:t>
        <w:br/>
        <w:t>F</w:t>
        <w:br/>
        <w:t>H</w:t>
        <w:br/>
        <w:br/>
        <w:t>S</w:t>
        <w:br/>
        <w:t>U</w:t>
        <w:br/>
        <w:t>R</w:t>
        <w:br/>
        <w:t>G</w:t>
        <w:br/>
        <w:t>X</w:t>
        <w:br/>
        <w:t>F</w:t>
        <w:br/>
        <w:t>W</w:t>
        <w:br/>
        <w:br/>
        <w:t>F</w:t>
        <w:br/>
        <w:t>U</w:t>
        <w:br/>
        <w:t>H</w:t>
        <w:br/>
        <w:t>D</w:t>
        <w:br/>
        <w:t>W</w:t>
        <w:br/>
        <w:t>L</w:t>
        <w:br/>
        <w:t>R</w:t>
        <w:br/>
        <w:t>Q</w:t>
        <w:br/>
        <w:br/>
        <w:t>W</w:t>
        <w:br/>
        <w:t>R</w:t>
        <w:br/>
        <w:t>R</w:t>
        <w:br/>
        <w:t>O</w:t>
        <w:br/>
        <w:br/>
        <w:t>W</w:t>
        <w:br/>
        <w:t>R</w:t>
        <w:br/>
        <w:br/>
        <w:t>V</w:t>
        <w:br/>
        <w:t>W</w:t>
        <w:br/>
        <w:t>U</w:t>
        <w:br/>
        <w:t>H</w:t>
        <w:br/>
        <w:t>D</w:t>
        <w:br/>
        <w:t>P</w:t>
        <w:br/>
        <w:t>O</w:t>
        <w:br/>
        <w:t>L</w:t>
        <w:br/>
        <w:t>Q</w:t>
        <w:br/>
        <w:t>H</w:t>
        <w:br/>
        <w:br/>
        <w:t>S</w:t>
        <w:br/>
        <w:t>U</w:t>
        <w:br/>
        <w:t>R</w:t>
        <w:br/>
        <w:t>G</w:t>
        <w:br/>
        <w:t>X</w:t>
        <w:br/>
        <w:t>F</w:t>
        <w:br/>
        <w:t>W</w:t>
        <w:br/>
        <w:br/>
        <w:t>G</w:t>
        <w:br/>
        <w:t>H</w:t>
        <w:br/>
        <w:t>Y</w:t>
        <w:br/>
        <w:t>H</w:t>
        <w:br/>
        <w:t>O</w:t>
        <w:br/>
        <w:t>R</w:t>
        <w:br/>
        <w:t>S</w:t>
        <w:br/>
        <w:t>P</w:t>
        <w:br/>
        <w:t>H</w:t>
        <w:br/>
        <w:t>Q</w:t>
        <w:br/>
        <w:t>W</w:t>
        <w:br/>
        <w:br/>
        <w:t>S</w:t>
        <w:br/>
        <w:t>U</w:t>
        <w:br/>
        <w:t>R</w:t>
        <w:br/>
        <w:t>F</w:t>
        <w:br/>
        <w:t>H</w:t>
        <w:br/>
        <w:t>V</w:t>
        <w:br/>
        <w:t>V</w:t>
        <w:br/>
        <w:t>H</w:t>
        <w:br/>
        <w:t>V</w:t>
        <w:br/>
        <w:br/>
        <w:br/>
        <w:br/>
        <w:br/>
        <w:br/>
        <w:br/>
        <w:br/>
        <w:t>˘</w:t>
        <w:br/>
        <w:br/>
        <w:br/>
        <w:br/>
        <w:br/>
        <w:br/>
        <w:t>ˇ</w:t>
        <w:br/>
        <w:br/>
        <w:br/>
        <w:br/>
        <w:t>˝</w:t>
        <w:br/>
        <w:br/>
        <w:br/>
        <w:t>ˇ</w:t>
        <w:br/>
        <w:br/>
        <w:br/>
        <w:t>˘</w:t>
        <w:br/>
        <w:t>$</w:t>
        <w:br/>
        <w:t>V</w:t>
        <w:br/>
        <w:t>V</w:t>
        <w:br/>
        <w:t>L</w:t>
        <w:br/>
        <w:t>V</w:t>
        <w:br/>
        <w:t>W</w:t>
        <w:br/>
        <w:t>D</w:t>
        <w:br/>
        <w:t>Q</w:t>
        <w:br/>
        <w:t>W</w:t>
        <w:br/>
        <w:br/>
        <w:t>6</w:t>
        <w:br/>
        <w:t>\</w:t>
        <w:br/>
        <w:t>V</w:t>
        <w:br/>
        <w:t>W</w:t>
        <w:br/>
        <w:t>H</w:t>
        <w:br/>
        <w:t>P</w:t>
        <w:br/>
        <w:t>V</w:t>
        <w:br/>
        <w:br/>
        <w:t>(</w:t>
        <w:br/>
        <w:t>Q</w:t>
        <w:br/>
        <w:t>J</w:t>
        <w:br/>
        <w:t>L</w:t>
        <w:br/>
        <w:t>Q</w:t>
        <w:br/>
        <w:t>H</w:t>
        <w:br/>
        <w:t>H</w:t>
        <w:br/>
        <w:t>U</w:t>
        <w:br/>
        <w:t>7</w:t>
        <w:br/>
        <w:t>D</w:t>
        <w:br/>
        <w:t>W</w:t>
        <w:br/>
        <w:t>D</w:t>
        <w:br/>
        <w:br/>
        <w:t>&amp;</w:t>
        <w:br/>
        <w:t>R</w:t>
        <w:br/>
        <w:t>Q</w:t>
        <w:br/>
        <w:t>V</w:t>
        <w:br/>
        <w:t>X</w:t>
        <w:br/>
        <w:t>O</w:t>
        <w:br/>
        <w:t>W</w:t>
        <w:br/>
        <w:t>D</w:t>
        <w:br/>
        <w:t>Q</w:t>
        <w:br/>
        <w:t>F</w:t>
        <w:br/>
        <w:t>\</w:t>
        <w:br/>
        <w:br/>
        <w:t>6</w:t>
        <w:br/>
        <w:t>H</w:t>
        <w:br/>
        <w:t>U</w:t>
        <w:br/>
        <w:t>Y</w:t>
        <w:br/>
        <w:t>L</w:t>
        <w:br/>
        <w:t>F</w:t>
        <w:br/>
        <w:t>H</w:t>
        <w:br/>
        <w:t>V</w:t>
        <w:br/>
        <w:t>4</w:t>
        <w:br/>
        <w:t>X</w:t>
        <w:br/>
        <w:t>D</w:t>
        <w:br/>
        <w:t>O</w:t>
        <w:br/>
        <w:t>L</w:t>
        <w:br/>
        <w:t>I</w:t>
        <w:br/>
        <w:t>L</w:t>
        <w:br/>
        <w:t>F</w:t>
        <w:br/>
        <w:t>D</w:t>
        <w:br/>
        <w:t>W</w:t>
        <w:br/>
        <w:t>L</w:t>
        <w:br/>
        <w:t>R</w:t>
        <w:br/>
        <w:t>Q</w:t>
        <w:br/>
        <w:t>%</w:t>
        <w:br/>
        <w:t>D</w:t>
        <w:br/>
        <w:t>F</w:t>
        <w:br/>
        <w:t>K</w:t>
        <w:br/>
        <w:t>H</w:t>
        <w:br/>
        <w:t>O</w:t>
        <w:br/>
        <w:t>R</w:t>
        <w:br/>
        <w:t>U</w:t>
        <w:br/>
        <w:br/>
        <w:t>R</w:t>
        <w:br/>
        <w:t>I</w:t>
        <w:br/>
        <w:br/>
        <w:t>7</w:t>
        <w:br/>
        <w:t>H</w:t>
        <w:br/>
        <w:t>F</w:t>
        <w:br/>
        <w:t>K</w:t>
        <w:br/>
        <w:t>Q</w:t>
        <w:br/>
        <w:t>R</w:t>
        <w:br/>
        <w:t>O</w:t>
        <w:br/>
        <w:t>R</w:t>
        <w:br/>
        <w:t>J</w:t>
        <w:br/>
        <w:t>\</w:t>
        <w:br/>
        <w:br/>
        <w:br/>
        <w:t>%</w:t>
        <w:br/>
        <w:br/>
        <w:t>7</w:t>
        <w:br/>
        <w:t>H</w:t>
        <w:br/>
        <w:t>F</w:t>
        <w:br/>
        <w:t>K</w:t>
        <w:br/>
        <w:br/>
        <w:br/>
        <w:t>P</w:t>
        <w:br/>
        <w:t>D</w:t>
        <w:br/>
        <w:t>M</w:t>
        <w:br/>
        <w:t>R</w:t>
        <w:br/>
        <w:t>U</w:t>
        <w:br/>
        <w:t>L</w:t>
        <w:br/>
        <w:t>Q</w:t>
        <w:br/>
        <w:t>J</w:t>
        <w:br/>
        <w:br/>
        <w:t>L</w:t>
        <w:br/>
        <w:t>Q</w:t>
        <w:br/>
        <w:br/>
        <w:t>&amp;</w:t>
        <w:br/>
        <w:t>R</w:t>
        <w:br/>
        <w:t>P</w:t>
        <w:br/>
        <w:t>S</w:t>
        <w:br/>
        <w:t>X</w:t>
        <w:br/>
        <w:t>W</w:t>
        <w:br/>
        <w:t>H</w:t>
        <w:br/>
        <w:t>U</w:t>
        <w:br/>
        <w:br/>
        <w:t>6</w:t>
        <w:br/>
        <w:t>F</w:t>
        <w:br/>
        <w:t>L</w:t>
        <w:br/>
        <w:t>H</w:t>
        <w:br/>
        <w:t>Q</w:t>
        <w:br/>
        <w:t>F</w:t>
        <w:br/>
        <w:t>H</w:t>
        <w:br/>
        <w:br/>
        <w:t>D</w:t>
        <w:br/>
        <w:t>Q</w:t>
        <w:br/>
        <w:t>G</w:t>
        <w:br/>
        <w:br/>
        <w:t>(</w:t>
        <w:br/>
        <w:t>Q</w:t>
        <w:br/>
        <w:t>J</w:t>
        <w:br/>
        <w:t>L</w:t>
        <w:br/>
        <w:t>Q</w:t>
        <w:br/>
        <w:t>H</w:t>
        <w:br/>
        <w:t>H</w:t>
        <w:br/>
        <w:t>U</w:t>
        <w:br/>
        <w:t>L</w:t>
        <w:br/>
        <w:t>Q</w:t>
        <w:br/>
        <w:t>J</w:t>
        <w:br/>
        <w:br/>
        <w:t>Z</w:t>
        <w:br/>
        <w:t>L</w:t>
        <w:br/>
        <w:t>W</w:t>
        <w:br/>
        <w:t>K</w:t>
        <w:br/>
        <w:br/>
        <w:t>'</w:t>
        <w:br/>
        <w:t>L</w:t>
        <w:br/>
        <w:t>V</w:t>
        <w:br/>
        <w:t>W</w:t>
        <w:br/>
        <w:t>L</w:t>
        <w:br/>
        <w:t>Q</w:t>
        <w:br/>
        <w:t>F</w:t>
        <w:br/>
        <w:t>W</w:t>
        <w:br/>
        <w:t>L</w:t>
        <w:br/>
        <w:t>R</w:t>
        <w:br/>
        <w:t>Q</w:t>
        <w:br/>
        <w:t>$</w:t>
        <w:br/>
        <w:t>F</w:t>
        <w:br/>
        <w:t>K</w:t>
        <w:br/>
        <w:t>L</w:t>
        <w:br/>
        <w:t>H</w:t>
        <w:br/>
        <w:t>Y</w:t>
        <w:br/>
        <w:t>H</w:t>
        <w:br/>
        <w:t>P</w:t>
        <w:br/>
        <w:t>H</w:t>
        <w:br/>
        <w:t>Q</w:t>
        <w:br/>
        <w:t>W</w:t>
        <w:br/>
        <w:t>V</w:t>
        <w:br/>
        <w:t>:</w:t>
        <w:br/>
        <w:t>R</w:t>
        <w:br/>
        <w:t>Q</w:t>
        <w:br/>
        <w:br/>
        <w:t>D</w:t>
        <w:br/>
        <w:br/>
        <w:t>V</w:t>
        <w:br/>
        <w:t>S</w:t>
        <w:br/>
        <w:t>H</w:t>
        <w:br/>
        <w:t>F</w:t>
        <w:br/>
        <w:t>L</w:t>
        <w:br/>
        <w:t>D</w:t>
        <w:br/>
        <w:t>O</w:t>
        <w:br/>
        <w:br/>
        <w:t>S</w:t>
        <w:br/>
        <w:t>U</w:t>
        <w:br/>
        <w:t>L</w:t>
        <w:br/>
        <w:t>]</w:t>
        <w:br/>
        <w:t>H</w:t>
        <w:br/>
        <w:br/>
        <w:t>I</w:t>
        <w:br/>
        <w:t>R</w:t>
        <w:br/>
        <w:t>U</w:t>
        <w:br/>
        <w:br/>
        <w:t>W</w:t>
        <w:br/>
        <w:t>K</w:t>
        <w:br/>
        <w:t>H</w:t>
        <w:br/>
        <w:br/>
        <w:t>S</w:t>
        <w:br/>
        <w:t>U</w:t>
        <w:br/>
        <w:t>R</w:t>
        <w:br/>
        <w:t>M</w:t>
        <w:br/>
        <w:t>H</w:t>
        <w:br/>
        <w:t>F</w:t>
        <w:br/>
        <w:t>W</w:t>
        <w:br/>
        <w:br/>
        <w:t>R</w:t>
        <w:br/>
        <w:t>I</w:t>
        <w:br/>
        <w:br/>
        <w:t>8</w:t>
        <w:br/>
        <w:t>Q</w:t>
        <w:br/>
        <w:t>P</w:t>
        <w:br/>
        <w:t>D</w:t>
        <w:br/>
        <w:t>Q</w:t>
        <w:br/>
        <w:t>Q</w:t>
        <w:br/>
        <w:t>H</w:t>
        <w:br/>
        <w:t>G</w:t>
        <w:br/>
        <w:br/>
        <w:t>J</w:t>
        <w:br/>
        <w:t>U</w:t>
        <w:br/>
        <w:t>R</w:t>
        <w:br/>
        <w:t>X</w:t>
        <w:br/>
        <w:t>Q</w:t>
        <w:br/>
        <w:t>G</w:t>
        <w:br/>
        <w:br/>
        <w:t>Y</w:t>
        <w:br/>
        <w:t>H</w:t>
        <w:br/>
        <w:t>K</w:t>
        <w:br/>
        <w:t>L</w:t>
        <w:br/>
        <w:t>F</w:t>
        <w:br/>
        <w:t>O</w:t>
        <w:br/>
        <w:t>H</w:t>
        <w:br/>
        <w:br/>
        <w:t>I</w:t>
        <w:br/>
        <w:t>R</w:t>
        <w:br/>
        <w:t>U</w:t>
        <w:br/>
        <w:br/>
        <w:t>V</w:t>
        <w:br/>
        <w:t>X</w:t>
        <w:br/>
        <w:t>U</w:t>
        <w:br/>
        <w:t>Y</w:t>
        <w:br/>
        <w:t>H</w:t>
        <w:br/>
        <w:t>L</w:t>
        <w:br/>
        <w:t>O</w:t>
        <w:br/>
        <w:t>O</w:t>
        <w:br/>
        <w:t>D</w:t>
        <w:br/>
        <w:t>Q</w:t>
        <w:br/>
        <w:t>F</w:t>
        <w:br/>
        <w:t>H</w:t>
        <w:br/>
        <w:br/>
        <w:t>D</w:t>
        <w:br/>
        <w:t>W</w:t>
        <w:br/>
        <w:br/>
        <w:t>%</w:t>
        <w:br/>
        <w:t>L</w:t>
        <w:br/>
        <w:t>U</w:t>
        <w:br/>
        <w:t>O</w:t>
        <w:br/>
        <w:t>D</w:t>
        <w:br/>
        <w:br/>
        <w:t>6</w:t>
        <w:br/>
        <w:t>F</w:t>
        <w:br/>
        <w:t>L</w:t>
        <w:br/>
        <w:t>H</w:t>
        <w:br/>
        <w:t>Q</w:t>
        <w:br/>
        <w:t>F</w:t>
        <w:br/>
        <w:t>H</w:t>
        <w:br/>
        <w:br/>
        <w:t>D</w:t>
        <w:br/>
        <w:t>Q</w:t>
        <w:br/>
        <w:t>G</w:t>
        <w:br/>
        <w:t>W</w:t>
        <w:br/>
        <w:t>H</w:t>
        <w:br/>
        <w:t>F</w:t>
        <w:br/>
        <w:t>K</w:t>
        <w:br/>
        <w:t>Q</w:t>
        <w:br/>
        <w:t>R</w:t>
        <w:br/>
        <w:t>O</w:t>
        <w:br/>
        <w:t>R</w:t>
        <w:br/>
        <w:t>J</w:t>
        <w:br/>
        <w:t>\</w:t>
        <w:br/>
        <w:br/>
        <w:t>I</w:t>
        <w:br/>
        <w:t>H</w:t>
        <w:br/>
        <w:t>V</w:t>
        <w:br/>
        <w:t>W</w:t>
        <w:br/>
        <w:br/>
        <w:br/>
        <w:t>.</w:t>
        <w:br/>
        <w:t>R</w:t>
        <w:br/>
        <w:t>O</w:t>
        <w:br/>
        <w:t>N</w:t>
        <w:br/>
        <w:t>D</w:t>
        <w:br/>
        <w:t>W</w:t>
        <w:br/>
        <w:t>D</w:t>
        <w:br/>
        <w:br/>
        <w:br/>
        <w:br/>
        <w:br/>
        <w:br/>
        <w:br/>
        <w:t>:</w:t>
        <w:br/>
        <w:t>R</w:t>
        <w:br/>
        <w:t>U</w:t>
        <w:br/>
        <w:t>N</w:t>
        <w:br/>
        <w:t>H</w:t>
        <w:br/>
        <w:t>G</w:t>
        <w:br/>
        <w:br/>
        <w:t>L</w:t>
        <w:br/>
        <w:t>Q</w:t>
        <w:br/>
        <w:br/>
        <w:t>W</w:t>
        <w:br/>
        <w:t>K</w:t>
        <w:br/>
        <w:t>H</w:t>
        <w:br/>
        <w:br/>
        <w:t>S</w:t>
        <w:br/>
        <w:t>U</w:t>
        <w:br/>
        <w:t>R</w:t>
        <w:br/>
        <w:t>M</w:t>
        <w:br/>
        <w:t>H</w:t>
        <w:br/>
        <w:t>F</w:t>
        <w:br/>
        <w:t>W</w:t>
        <w:br/>
        <w:br/>
        <w:t>R</w:t>
        <w:br/>
        <w:t>I</w:t>
        <w:br/>
        <w:br/>
        <w:t>Y</w:t>
        <w:br/>
        <w:t>L</w:t>
        <w:br/>
        <w:t>V</w:t>
        <w:br/>
        <w:t>X</w:t>
        <w:br/>
        <w:t>D</w:t>
        <w:br/>
        <w:t>O</w:t>
        <w:br/>
        <w:br/>
        <w:t>H</w:t>
        <w:br/>
        <w:t>Q</w:t>
        <w:br/>
        <w:t>F</w:t>
        <w:br/>
        <w:t>U</w:t>
        <w:br/>
        <w:t>\</w:t>
        <w:br/>
        <w:t>S</w:t>
        <w:br/>
        <w:t>W</w:t>
        <w:br/>
        <w:t>L</w:t>
        <w:br/>
        <w:t>R</w:t>
        <w:br/>
        <w:t>Q</w:t>
        <w:br/>
        <w:br/>
        <w:t>D</w:t>
        <w:br/>
        <w:t>Q</w:t>
        <w:br/>
        <w:t>G</w:t>
        <w:br/>
        <w:br/>
        <w:t>D</w:t>
        <w:br/>
        <w:t>U</w:t>
        <w:br/>
        <w:t>W</w:t>
        <w:br/>
        <w:t>L</w:t>
        <w:br/>
        <w:t>I</w:t>
        <w:br/>
        <w:t>L</w:t>
        <w:br/>
        <w:t>F</w:t>
        <w:br/>
        <w:t>L</w:t>
        <w:br/>
        <w:t>D</w:t>
        <w:br/>
        <w:t>O</w:t>
        <w:br/>
        <w:br/>
        <w:t>L</w:t>
        <w:br/>
        <w:t>Q</w:t>
        <w:br/>
        <w:t>W</w:t>
        <w:br/>
        <w:t>H</w:t>
        <w:br/>
        <w:t>O</w:t>
        <w:br/>
        <w:t>O</w:t>
        <w:br/>
        <w:t>L</w:t>
        <w:br/>
        <w:t>J</w:t>
        <w:br/>
        <w:t>H</w:t>
        <w:br/>
        <w:t>Q</w:t>
        <w:br/>
        <w:t>F</w:t>
        <w:br/>
        <w:t>H</w:t>
        <w:br/>
        <w:br/>
        <w:t>I</w:t>
        <w:br/>
        <w:t>R</w:t>
        <w:br/>
        <w:t>U</w:t>
        <w:br/>
        <w:br/>
        <w:t>W</w:t>
        <w:br/>
        <w:t>K</w:t>
        <w:br/>
        <w:t>H</w:t>
        <w:br/>
        <w:br/>
        <w:t>I</w:t>
        <w:br/>
        <w:t>L</w:t>
        <w:br/>
        <w:t>Q</w:t>
        <w:br/>
        <w:t>D</w:t>
        <w:br/>
        <w:t>O</w:t>
        <w:br/>
        <w:br/>
        <w:t>\</w:t>
        <w:br/>
        <w:t>H</w:t>
        <w:br/>
        <w:t>D</w:t>
        <w:br/>
        <w:t>U</w:t>
        <w:br/>
        <w:br/>
        <w:t>S</w:t>
        <w:br/>
        <w:t>U</w:t>
        <w:br/>
        <w:t>R</w:t>
        <w:br/>
        <w:t>M</w:t>
        <w:br/>
        <w:t>H</w:t>
        <w:br/>
        <w:t>F</w:t>
        <w:br/>
        <w:t>W</w:t>
        <w:br/>
        <w:br/>
        <w:t>Z</w:t>
        <w:br/>
        <w:t>L</w:t>
        <w:br/>
        <w:t>W</w:t>
        <w:br/>
        <w:t>K</w:t>
        <w:br/>
        <w:br/>
        <w:t>W</w:t>
        <w:br/>
        <w:t>K</w:t>
        <w:br/>
        <w:t>H</w:t>
        <w:br/>
        <w:t>V</w:t>
        <w:br/>
        <w:t>L</w:t>
        <w:br/>
        <w:t>V</w:t>
        <w:br/>
        <w:br/>
        <w:t>I</w:t>
        <w:br/>
        <w:t>U</w:t>
        <w:br/>
        <w:t>R</w:t>
        <w:br/>
        <w:t>P</w:t>
        <w:br/>
        <w:t>,</w:t>
        <w:br/>
        <w:t>Q</w:t>
        <w:br/>
        <w:t>G</w:t>
        <w:br/>
        <w:t>L</w:t>
        <w:br/>
        <w:t>D</w:t>
        <w:br/>
        <w:t>Q</w:t>
        <w:br/>
        <w:br/>
        <w:t>6</w:t>
        <w:br/>
        <w:t>W</w:t>
        <w:br/>
        <w:t>D</w:t>
        <w:br/>
        <w:t>W</w:t>
        <w:br/>
        <w:t>L</w:t>
        <w:br/>
        <w:t>V</w:t>
        <w:br/>
        <w:t>W</w:t>
        <w:br/>
        <w:t>L</w:t>
        <w:br/>
        <w:t>F</w:t>
        <w:br/>
        <w:t>D</w:t>
        <w:br/>
        <w:t>O</w:t>
        <w:br/>
        <w:br/>
        <w:t>L</w:t>
        <w:br/>
        <w:t>Q</w:t>
        <w:br/>
        <w:t>V</w:t>
        <w:br/>
        <w:t>W</w:t>
        <w:br/>
        <w:t>L</w:t>
        <w:br/>
        <w:t>W</w:t>
        <w:br/>
        <w:t>X</w:t>
        <w:br/>
        <w:t>W</w:t>
        <w:br/>
        <w:t>H</w:t>
        <w:br/>
        <w:br/>
        <w:br/>
        <w:t>,</w:t>
        <w:br/>
        <w:t>6</w:t>
        <w:br/>
        <w:t>,</w:t>
        <w:br/>
        <w:br/>
        <w:br/>
        <w:t>:</w:t>
        <w:br/>
        <w:t>H</w:t>
        <w:br/>
        <w:t>U</w:t>
        <w:br/>
        <w:t>H</w:t>
        <w:br/>
        <w:br/>
        <w:t>G</w:t>
        <w:br/>
        <w:t>H</w:t>
        <w:br/>
        <w:t>F</w:t>
        <w:br/>
        <w:t>O</w:t>
        <w:br/>
        <w:t>D</w:t>
        <w:br/>
        <w:t>U</w:t>
        <w:br/>
        <w:t>H</w:t>
        <w:br/>
        <w:t>G</w:t>
        <w:br/>
        <w:br/>
        <w:br/>
        <w:t>Q</w:t>
        <w:br/>
        <w:t>G</w:t>
        <w:br/>
        <w:br/>
        <w:t>,</w:t>
        <w:br/>
        <w:t>Q</w:t>
        <w:br/>
        <w:br/>
        <w:t>W</w:t>
        <w:br/>
        <w:t>K</w:t>
        <w:br/>
        <w:t>H</w:t>
        <w:br/>
        <w:br/>
        <w:t>7</w:t>
        <w:br/>
        <w:t>H</w:t>
        <w:br/>
        <w:t>F</w:t>
        <w:br/>
        <w:t>K</w:t>
        <w:br/>
        <w:t>Q</w:t>
        <w:br/>
        <w:t>R</w:t>
        <w:br/>
        <w:t>W</w:t>
        <w:br/>
        <w:t>L</w:t>
        <w:br/>
        <w:t>F</w:t>
        <w:br/>
        <w:t>D</w:t>
        <w:br/>
        <w:br/>
        <w:t>W</w:t>
        <w:br/>
        <w:t>H</w:t>
        <w:br/>
        <w:t>F</w:t>
        <w:br/>
        <w:t>K</w:t>
        <w:br/>
        <w:t>Q</w:t>
        <w:br/>
        <w:t>L</w:t>
        <w:br/>
        <w:t>F</w:t>
        <w:br/>
        <w:t>D</w:t>
        <w:br/>
        <w:t>O</w:t>
        <w:br/>
        <w:br/>
        <w:t>I</w:t>
        <w:br/>
        <w:t>H</w:t>
        <w:br/>
        <w:t>V</w:t>
        <w:br/>
        <w:t>W</w:t>
        <w:br/>
        <w:br/>
        <w:br/>
        <w:br/>
        <w:br/>
        <w:br/>
        <w:t>:</w:t>
        <w:br/>
        <w:t>H</w:t>
        <w:br/>
        <w:t>U</w:t>
        <w:br/>
        <w:t>H</w:t>
        <w:br/>
        <w:br/>
        <w:t>G</w:t>
        <w:br/>
        <w:t>H</w:t>
        <w:br/>
        <w:t>F</w:t>
        <w:br/>
        <w:t>O</w:t>
        <w:br/>
        <w:t>D</w:t>
        <w:br/>
        <w:t>U</w:t>
        <w:br/>
        <w:t>H</w:t>
        <w:br/>
        <w:t>G</w:t>
        <w:br/>
        <w:br/>
        <w:br/>
        <w:t>Q</w:t>
        <w:br/>
        <w:t>G</w:t>
        <w:br/>
        <w:br/>
        <w:t>,</w:t>
        <w:br/>
        <w:t>Q</w:t>
        <w:br/>
        <w:br/>
        <w:t>W</w:t>
        <w:br/>
        <w:t>K</w:t>
        <w:br/>
        <w:t>H</w:t>
        <w:br/>
        <w:br/>
        <w:t>7</w:t>
        <w:br/>
        <w:t>H</w:t>
        <w:br/>
        <w:t>F</w:t>
        <w:br/>
        <w:t>K</w:t>
        <w:br/>
        <w:t>Q</w:t>
        <w:br/>
        <w:t>R</w:t>
        <w:br/>
        <w:t>W</w:t>
        <w:br/>
        <w:t>L</w:t>
        <w:br/>
        <w:t>F</w:t>
        <w:br/>
        <w:t>D</w:t>
        <w:br/>
        <w:br/>
        <w:t>W</w:t>
        <w:br/>
        <w:t>H</w:t>
        <w:br/>
        <w:t>F</w:t>
        <w:br/>
        <w:t>K</w:t>
        <w:br/>
        <w:t>Q</w:t>
        <w:br/>
        <w:t>L</w:t>
        <w:br/>
        <w:t>F</w:t>
        <w:br/>
        <w:t>D</w:t>
        <w:br/>
        <w:t>O</w:t>
        <w:br/>
        <w:br/>
        <w:t>I</w:t>
        <w:br/>
        <w:t>H</w:t>
        <w:br/>
        <w:t>V</w:t>
        <w:br/>
        <w:t>W</w:t>
        <w:br/>
        <w:br/>
        <w:br/>
        <w:br/>
        <w:br/>
        <w:br/>
        <w:br/>
        <w:t>6</w:t>
        <w:br/>
        <w:t>X</w:t>
        <w:br/>
        <w:t>E</w:t>
        <w:br/>
        <w:t>M</w:t>
        <w:br/>
        <w:t>H</w:t>
        <w:br/>
        <w:t>F</w:t>
        <w:br/>
        <w:t>W</w:t>
        <w:br/>
        <w:t>V</w:t>
        <w:br/>
        <w:br/>
        <w:t>(</w:t>
        <w:br/>
        <w:t>Q</w:t>
        <w:br/>
        <w:t>J</w:t>
        <w:br/>
        <w:t>O</w:t>
        <w:br/>
        <w:t>L</w:t>
        <w:br/>
        <w:t>V</w:t>
        <w:br/>
        <w:t>K</w:t>
        <w:br/>
        <w:br/>
        <w:br/>
        <w:t>%</w:t>
        <w:br/>
        <w:t>H</w:t>
        <w:br/>
        <w:t>Q</w:t>
        <w:br/>
        <w:t>J</w:t>
        <w:br/>
        <w:t>D</w:t>
        <w:br/>
        <w:t>O</w:t>
        <w:br/>
        <w:t>L</w:t>
        <w:br/>
        <w:br/>
        <w:br/>
        <w:t>0</w:t>
        <w:br/>
        <w:t>D</w:t>
        <w:br/>
        <w:t>W</w:t>
        <w:br/>
        <w:t>K</w:t>
        <w:br/>
        <w:t>H</w:t>
        <w:br/>
        <w:t>P</w:t>
        <w:br/>
        <w:t>D</w:t>
        <w:br/>
        <w:t>W</w:t>
        <w:br/>
        <w:t>L</w:t>
        <w:br/>
        <w:t>F</w:t>
        <w:br/>
        <w:t>V</w:t>
        <w:br/>
        <w:br/>
        <w:br/>
        <w:t>%</w:t>
        <w:br/>
        <w:t>L</w:t>
        <w:br/>
        <w:t>R</w:t>
        <w:br/>
        <w:t>O</w:t>
        <w:br/>
        <w:t>R</w:t>
        <w:br/>
        <w:t>J</w:t>
        <w:br/>
        <w:t>\</w:t>
        <w:br/>
        <w:br/>
        <w:br/>
        <w:t>3</w:t>
        <w:br/>
        <w:t>K</w:t>
        <w:br/>
        <w:t>\</w:t>
        <w:br/>
        <w:t>V</w:t>
        <w:br/>
        <w:t>L</w:t>
        <w:br/>
        <w:t>F</w:t>
        <w:br/>
        <w:t>V</w:t>
        <w:br/>
        <w:br/>
        <w:t>D</w:t>
        <w:br/>
        <w:t>Q</w:t>
        <w:br/>
        <w:t>G</w:t>
        <w:br/>
        <w:br/>
        <w:t>&amp;</w:t>
        <w:br/>
        <w:t>K</w:t>
        <w:br/>
        <w:t>H</w:t>
        <w:br/>
        <w:t>P</w:t>
        <w:br/>
        <w:t>L</w:t>
        <w:br/>
        <w:t>V</w:t>
        <w:br/>
        <w:t>W</w:t>
        <w:br/>
        <w:t>U</w:t>
        <w:br/>
        <w:t>\</w:t>
        <w:br/>
        <w:t>6</w:t>
        <w:br/>
        <w:t>X</w:t>
        <w:br/>
        <w:t>E</w:t>
        <w:br/>
        <w:t>M</w:t>
        <w:br/>
        <w:t>H</w:t>
        <w:br/>
        <w:t>F</w:t>
        <w:br/>
        <w:t>W</w:t>
        <w:br/>
        <w:t>V</w:t>
        <w:br/>
        <w:br/>
        <w:br/>
        <w:br/>
        <w:br/>
        <w:br/>
        <w:br/>
        <w:br/>
        <w:br/>
        <w:br/>
        <w:br/>
        <w:t>˘</w:t>
        <w:br/>
        <w:t>%</w:t>
        <w:br/>
        <w:t>D</w:t>
        <w:br/>
        <w:t>F</w:t>
        <w:br/>
        <w:t>K</w:t>
        <w:br/>
        <w:t>H</w:t>
        <w:br/>
        <w:t>O</w:t>
        <w:br/>
        <w:t>R</w:t>
        <w:br/>
        <w:t>U</w:t>
        <w:br/>
        <w:br/>
        <w:t>R</w:t>
        <w:br/>
        <w:t>I</w:t>
        <w:br/>
        <w:br/>
        <w:t>7</w:t>
        <w:br/>
        <w:t>H</w:t>
        <w:br/>
        <w:t>F</w:t>
        <w:br/>
        <w:t>K</w:t>
        <w:br/>
        <w:t>Q</w:t>
        <w:br/>
        <w:t>R</w:t>
        <w:br/>
        <w:t>O</w:t>
        <w:br/>
        <w:t>R</w:t>
        <w:br/>
        <w:t>J</w:t>
        <w:br/>
        <w:t>\</w:t>
        <w:br/>
        <w:br/>
        <w:br/>
        <w:t>%</w:t>
        <w:br/>
        <w:br/>
        <w:t>7</w:t>
        <w:br/>
        <w:t>H</w:t>
        <w:br/>
        <w:t>F</w:t>
        <w:br/>
        <w:t>K</w:t>
        <w:br/>
        <w:br/>
        <w:br/>
        <w:t>P</w:t>
        <w:br/>
        <w:t>D</w:t>
        <w:br/>
        <w:t>M</w:t>
        <w:br/>
        <w:t>R</w:t>
        <w:br/>
        <w:t>U</w:t>
        <w:br/>
        <w:t>L</w:t>
        <w:br/>
        <w:t>Q</w:t>
        <w:br/>
        <w:t>J</w:t>
        <w:br/>
        <w:br/>
        <w:t>L</w:t>
        <w:br/>
        <w:t>Q</w:t>
        <w:br/>
        <w:br/>
        <w:t>&amp;</w:t>
        <w:br/>
        <w:t>R</w:t>
        <w:br/>
        <w:t>P</w:t>
        <w:br/>
        <w:t>S</w:t>
        <w:br/>
        <w:t>X</w:t>
        <w:br/>
        <w:t>W</w:t>
        <w:br/>
        <w:t>H</w:t>
        <w:br/>
        <w:t>U</w:t>
        <w:br/>
        <w:br/>
        <w:t>6</w:t>
        <w:br/>
        <w:t>F</w:t>
        <w:br/>
        <w:t>L</w:t>
        <w:br/>
        <w:t>H</w:t>
        <w:br/>
        <w:t>Q</w:t>
        <w:br/>
        <w:t>F</w:t>
        <w:br/>
        <w:t>H</w:t>
        <w:br/>
        <w:t>:</w:t>
        <w:br/>
        <w:t>H</w:t>
        <w:br/>
        <w:t>V</w:t>
        <w:br/>
        <w:t>W</w:t>
        <w:br/>
        <w:br/>
        <w:t>%</w:t>
        <w:br/>
        <w:t>H</w:t>
        <w:br/>
        <w:t>Q</w:t>
        <w:br/>
        <w:t>J</w:t>
        <w:br/>
        <w:t>D</w:t>
        <w:br/>
        <w:t>O</w:t>
        <w:br/>
        <w:br/>
        <w:t>8</w:t>
        <w:br/>
        <w:t>Q</w:t>
        <w:br/>
        <w:t>L</w:t>
        <w:br/>
        <w:t>Y</w:t>
        <w:br/>
        <w:t>H</w:t>
        <w:br/>
        <w:t>U</w:t>
        <w:br/>
        <w:t>V</w:t>
        <w:br/>
        <w:t>L</w:t>
        <w:br/>
        <w:t>W</w:t>
        <w:br/>
        <w:t>\</w:t>
        <w:br/>
        <w:br/>
        <w:t>R</w:t>
        <w:br/>
        <w:t>I</w:t>
        <w:br/>
        <w:br/>
        <w:t>7</w:t>
        <w:br/>
        <w:t>H</w:t>
        <w:br/>
        <w:t>F</w:t>
        <w:br/>
        <w:t>K</w:t>
        <w:br/>
        <w:t>Q</w:t>
        <w:br/>
        <w:t>R</w:t>
        <w:br/>
        <w:t>O</w:t>
        <w:br/>
        <w:t>R</w:t>
        <w:br/>
        <w:t>J</w:t>
        <w:br/>
        <w:t>\</w:t>
        <w:br/>
        <w:br/>
        <w:br/>
        <w:br/>
        <w:br/>
        <w:t>˝</w:t>
        <w:br/>
        <w:t>˝</w:t>
        <w:br/>
        <w:t>˙</w:t>
        <w:br/>
        <w:br/>
        <w:br/>
        <w:br/>
        <w:br/>
        <w:t>+</w:t>
        <w:br/>
        <w:t>L</w:t>
        <w:br/>
        <w:t>J</w:t>
        <w:br/>
        <w:t>K</w:t>
        <w:br/>
        <w:t>H</w:t>
        <w:br/>
        <w:t>U</w:t>
        <w:br/>
        <w:br/>
        <w:t>V</w:t>
        <w:br/>
        <w:t>H</w:t>
        <w:br/>
        <w:t>F</w:t>
        <w:br/>
        <w:t>R</w:t>
        <w:br/>
        <w:t>Q</w:t>
        <w:br/>
        <w:t>G</w:t>
        <w:br/>
        <w:t>D</w:t>
        <w:br/>
        <w:t>U</w:t>
        <w:br/>
        <w:t>\</w:t>
        <w:br/>
        <w:br/>
        <w:t>V</w:t>
        <w:br/>
        <w:t>F</w:t>
        <w:br/>
        <w:t>K</w:t>
        <w:br/>
        <w:t>R</w:t>
        <w:br/>
        <w:t>R</w:t>
        <w:br/>
        <w:t>O</w:t>
        <w:br/>
        <w:br/>
        <w:t>H</w:t>
        <w:br/>
        <w:t>G</w:t>
        <w:br/>
        <w:t>X</w:t>
        <w:br/>
        <w:t>F</w:t>
        <w:br/>
        <w:t>D</w:t>
        <w:br/>
        <w:t>W</w:t>
        <w:br/>
        <w:t>L</w:t>
        <w:br/>
        <w:t>R</w:t>
        <w:br/>
        <w:t>Q</w:t>
        <w:br/>
        <w:t>:</w:t>
        <w:br/>
        <w:t>H</w:t>
        <w:br/>
        <w:t>V</w:t>
        <w:br/>
        <w:t>W</w:t>
        <w:br/>
        <w:br/>
        <w:t>%</w:t>
        <w:br/>
        <w:t>H</w:t>
        <w:br/>
        <w:t>Q</w:t>
        <w:br/>
        <w:t>J</w:t>
        <w:br/>
        <w:t>D</w:t>
        <w:br/>
        <w:t>O</w:t>
        <w:br/>
        <w:br/>
        <w:t>6</w:t>
        <w:br/>
        <w:t>W</w:t>
        <w:br/>
        <w:t>D</w:t>
        <w:br/>
        <w:t>W</w:t>
        <w:br/>
        <w:t>H</w:t>
        <w:br/>
        <w:br/>
        <w:t>&amp;</w:t>
        <w:br/>
        <w:t>R</w:t>
        <w:br/>
        <w:t>X</w:t>
        <w:br/>
        <w:t>Q</w:t>
        <w:br/>
        <w:t>F</w:t>
        <w:br/>
        <w:t>L</w:t>
        <w:br/>
        <w:t>O</w:t>
        <w:br/>
        <w:br/>
        <w:t>R</w:t>
        <w:br/>
        <w:t>I</w:t>
        <w:br/>
        <w:br/>
        <w:t>+</w:t>
        <w:br/>
        <w:t>L</w:t>
        <w:br/>
        <w:t>J</w:t>
        <w:br/>
        <w:t>K</w:t>
        <w:br/>
        <w:t>H</w:t>
        <w:br/>
        <w:t>U</w:t>
        <w:br/>
        <w:br/>
        <w:t>6</w:t>
        <w:br/>
        <w:t>H</w:t>
        <w:br/>
        <w:t>F</w:t>
        <w:br/>
        <w:t>R</w:t>
        <w:br/>
        <w:t>Q</w:t>
        <w:br/>
        <w:t>G</w:t>
        <w:br/>
        <w:t>D</w:t>
        <w:br/>
        <w:t>U</w:t>
        <w:br/>
        <w:t>\</w:t>
        <w:br/>
        <w:br/>
        <w:t>(</w:t>
        <w:br/>
        <w:t>G</w:t>
        <w:br/>
        <w:t>X</w:t>
        <w:br/>
        <w:t>F</w:t>
        <w:br/>
        <w:t>D</w:t>
        <w:br/>
        <w:t>W</w:t>
        <w:br/>
        <w:t>L</w:t>
        <w:br/>
        <w:t>R</w:t>
        <w:br/>
        <w:t>Q</w:t>
        <w:br/>
        <w:br/>
        <w:br/>
        <w:br/>
        <w:br/>
        <w:t>˝</w:t>
        <w:br/>
        <w:t>˝</w:t>
        <w:br/>
        <w:br/>
        <w:br/>
        <w:t>˝</w:t>
        <w:br/>
        <w:t>˝</w:t>
        <w:br/>
        <w:t>˙</w:t>
        <w:br/>
        <w:t>6</w:t>
        <w:br/>
        <w:t>H</w:t>
        <w:br/>
        <w:t>F</w:t>
        <w:br/>
        <w:t>R</w:t>
        <w:br/>
        <w:t>Q</w:t>
        <w:br/>
        <w:t>G</w:t>
        <w:br/>
        <w:t>D</w:t>
        <w:br/>
        <w:t>U</w:t>
        <w:br/>
        <w:t>\</w:t>
        <w:br/>
        <w:br/>
        <w:t>6</w:t>
        <w:br/>
        <w:t>F</w:t>
        <w:br/>
        <w:t>K</w:t>
        <w:br/>
        <w:t>R</w:t>
        <w:br/>
        <w:t>R</w:t>
        <w:br/>
        <w:t>O</w:t>
        <w:br/>
        <w:br/>
        <w:t>(</w:t>
        <w:br/>
        <w:t>G</w:t>
        <w:br/>
        <w:t>X</w:t>
        <w:br/>
        <w:t>F</w:t>
        <w:br/>
        <w:t>D</w:t>
        <w:br/>
        <w:t>W</w:t>
        <w:br/>
        <w:t>L</w:t>
        <w:br/>
        <w:t>R</w:t>
        <w:br/>
        <w:t>Q</w:t>
        <w:br/>
        <w:t>,</w:t>
        <w:br/>
        <w:t>Q</w:t>
        <w:br/>
        <w:t>G</w:t>
        <w:br/>
        <w:t>L</w:t>
        <w:br/>
        <w:t>D</w:t>
        <w:br/>
        <w:t>Q</w:t>
        <w:br/>
        <w:br/>
        <w:t>&amp;</w:t>
        <w:br/>
        <w:t>R</w:t>
        <w:br/>
        <w:t>X</w:t>
        <w:br/>
        <w:t>Q</w:t>
        <w:br/>
        <w:t>F</w:t>
        <w:br/>
        <w:t>L</w:t>
        <w:br/>
        <w:t>O</w:t>
        <w:br/>
        <w:br/>
        <w:t>I</w:t>
        <w:br/>
        <w:t>R</w:t>
        <w:br/>
        <w:t>U</w:t>
        <w:br/>
        <w:br/>
        <w:t>6</w:t>
        <w:br/>
        <w:t>H</w:t>
        <w:br/>
        <w:t>F</w:t>
        <w:br/>
        <w:t>R</w:t>
        <w:br/>
        <w:t>Q</w:t>
        <w:br/>
        <w:t>G</w:t>
        <w:br/>
        <w:t>D</w:t>
        <w:br/>
        <w:t>U</w:t>
        <w:br/>
        <w:t>\</w:t>
        <w:br/>
        <w:br/>
        <w:t>(</w:t>
        <w:br/>
        <w:t>G</w:t>
        <w:br/>
        <w:t>X</w:t>
        <w:br/>
        <w:t>F</w:t>
        <w:br/>
        <w:t>D</w:t>
        <w:br/>
        <w:t>W</w:t>
        <w:br/>
        <w:t>L</w:t>
        <w:br/>
        <w:t>R</w:t>
        <w:br/>
        <w:t>Q</w:t>
        <w:br/>
        <w:br/>
        <w:t>G</w:t>
        <w:br/>
        <w:t>n</w:t>
        <w:br/>
        <w:t>E</w:t>
        <w:br/>
        <w:t>&lt;</w:t>
        <w:br/>
        <w:t>m</w:t>
        <w:br/>
        <w:t>Q</w:t>
        <w:br/>
        <w:t>_</w:t>
        <w:br/>
        <w:t>]</w:t>
        <w:br/>
      </w:r>
    </w:p>
    <w:p>
      <w:r>
        <w:t>b</w:t>
        <w:br/>
        <w:br/>
        <w:t>(</w:t>
        <w:br/>
        <w:t>Q</w:t>
        <w:br/>
        <w:t>J</w:t>
        <w:br/>
        <w:t>O</w:t>
        <w:br/>
        <w:t>L</w:t>
        <w:br/>
        <w:t>V</w:t>
        <w:br/>
        <w:t>K</w:t>
        <w:br/>
        <w:br/>
        <w:br/>
        <w:t>%</w:t>
        <w:br/>
        <w:t>H</w:t>
        <w:br/>
        <w:t>Q</w:t>
        <w:br/>
        <w:t>J</w:t>
        <w:br/>
        <w:t>D</w:t>
        <w:br/>
        <w:t>O</w:t>
        <w:br/>
        <w:t>L</w:t>
        <w:br/>
        <w:br/>
        <w:br/>
        <w:t>0</w:t>
        <w:br/>
        <w:t>D</w:t>
        <w:br/>
        <w:t>W</w:t>
        <w:br/>
        <w:t>K</w:t>
        <w:br/>
        <w:t>H</w:t>
        <w:br/>
        <w:t>P</w:t>
        <w:br/>
        <w:t>D</w:t>
        <w:br/>
        <w:t>W</w:t>
        <w:br/>
        <w:t>L</w:t>
        <w:br/>
        <w:t>F</w:t>
        <w:br/>
        <w:t>V</w:t>
        <w:br/>
        <w:br/>
        <w:br/>
        <w:t>%</w:t>
        <w:br/>
        <w:t>L</w:t>
        <w:br/>
        <w:t>R</w:t>
        <w:br/>
        <w:t>O</w:t>
        <w:br/>
        <w:t>R</w:t>
        <w:br/>
        <w:t>J</w:t>
        <w:br/>
        <w:t>\</w:t>
        <w:br/>
        <w:br/>
        <w:br/>
        <w:t>3</w:t>
        <w:br/>
        <w:t>K</w:t>
        <w:br/>
        <w:t>\</w:t>
        <w:br/>
        <w:t>V</w:t>
        <w:br/>
        <w:t>L</w:t>
        <w:br/>
        <w:t>F</w:t>
        <w:br/>
        <w:t>V</w:t>
        <w:br/>
        <w:br/>
        <w:br/>
        <w:t>&amp;</w:t>
        <w:br/>
        <w:t>K</w:t>
        <w:br/>
        <w:t>H</w:t>
        <w:br/>
        <w:t>P</w:t>
        <w:br/>
        <w:t>L</w:t>
        <w:br/>
        <w:t>V</w:t>
        <w:br/>
        <w:t>W</w:t>
        <w:br/>
        <w:t>U</w:t>
        <w:br/>
        <w:t>\</w:t>
        <w:br/>
        <w:br/>
        <w:br/>
        <w:t>&amp;</w:t>
        <w:br/>
        <w:t>R</w:t>
        <w:br/>
        <w:t>P</w:t>
        <w:br/>
        <w:t>S</w:t>
        <w:br/>
        <w:t>X</w:t>
        <w:br/>
        <w:t>W</w:t>
        <w:br/>
        <w:t>H</w:t>
        <w:br/>
        <w:t>U</w:t>
        <w:br/>
        <w:t>b</w:t>
        <w:br/>
        <w:t>b</w:t>
        <w:br/>
        <w:t>b</w:t>
        <w:br/>
        <w:t>b</w:t>
        <w:br/>
        <w:t>b</w:t>
        <w:br/>
        <w:br/>
        <w:t>V</w:t>
        <w:br/>
        <w:t>F</w:t>
        <w:br/>
        <w:t>L</w:t>
        <w:br/>
        <w:t>H</w:t>
        <w:br/>
        <w:t>Q</w:t>
        <w:br/>
        <w:t>F</w:t>
        <w:br/>
        <w:t>H</w:t>
        <w:br/>
        <w:br/>
        <w:br/>
        <w:t>+</w:t>
        <w:br/>
        <w:t>L</w:t>
        <w:br/>
        <w:t>V</w:t>
        <w:br/>
        <w:t>W</w:t>
        <w:br/>
        <w:t>R</w:t>
        <w:br/>
        <w:t>U</w:t>
        <w:br/>
        <w:t>\</w:t>
        <w:br/>
        <w:br/>
        <w:t>D</w:t>
        <w:br/>
        <w:t>Q</w:t>
        <w:br/>
        <w:t>G</w:t>
        <w:br/>
        <w:br/>
        <w:t>*</w:t>
        <w:br/>
        <w:t>H</w:t>
        <w:br/>
        <w:t>R</w:t>
        <w:br/>
        <w:t>J</w:t>
        <w:br/>
        <w:t>U</w:t>
        <w:br/>
        <w:t>D</w:t>
        <w:br/>
        <w:t>S</w:t>
        <w:br/>
        <w:t>K</w:t>
        <w:br/>
        <w:t>\</w:t>
        <w:br/>
        <w:br/>
        <w:t>'</w:t>
        <w:br/>
        <w:t>H</w:t>
        <w:br/>
        <w:t>Y</w:t>
        <w:br/>
        <w:t>H</w:t>
        <w:br/>
        <w:t>O</w:t>
        <w:br/>
        <w:t>R</w:t>
        <w:br/>
        <w:t>S</w:t>
        <w:br/>
        <w:t>P</w:t>
        <w:br/>
        <w:t>H</w:t>
        <w:br/>
        <w:t>Q</w:t>
        <w:br/>
        <w:t>W</w:t>
        <w:br/>
        <w:br/>
        <w:br/>
        <w:t>6</w:t>
        <w:br/>
        <w:t>S</w:t>
        <w:br/>
        <w:t>U</w:t>
        <w:br/>
        <w:t>L</w:t>
        <w:br/>
        <w:t>Q</w:t>
        <w:br/>
        <w:t>J</w:t>
        <w:br/>
        <w:br/>
        <w:t>E</w:t>
        <w:br/>
        <w:t>R</w:t>
        <w:br/>
        <w:t>R</w:t>
        <w:br/>
        <w:t>W</w:t>
        <w:br/>
        <w:br/>
        <w:br/>
        <w:br/>
        <w:t>.</w:t>
        <w:br/>
        <w:t>D</w:t>
        <w:br/>
        <w:t>I</w:t>
        <w:br/>
        <w:t>N</w:t>
        <w:br/>
        <w:t>D</w:t>
        <w:br/>
        <w:br/>
        <w:br/>
        <w:br/>
        <w:t>-</w:t>
        <w:br/>
        <w:t>3</w:t>
        <w:br/>
        <w:t>$</w:t>
        <w:br/>
        <w:br/>
        <w:br/>
        <w:t>'</w:t>
        <w:br/>
        <w:t>U</w:t>
        <w:br/>
        <w:t>R</w:t>
        <w:br/>
        <w:t>R</w:t>
        <w:br/>
        <w:t>O</w:t>
        <w:br/>
        <w:t>V</w:t>
        <w:br/>
        <w:br/>
        <w:br/>
        <w:t>+</w:t>
        <w:br/>
        <w:t>D</w:t>
        <w:br/>
        <w:t>]</w:t>
        <w:br/>
        <w:t>H</w:t>
        <w:br/>
        <w:t>O</w:t>
        <w:br/>
        <w:t>F</w:t>
        <w:br/>
        <w:t>D</w:t>
        <w:br/>
        <w:t>V</w:t>
        <w:br/>
        <w:t>W</w:t>
        <w:br/>
        <w:br/>
        <w:t>H</w:t>
        <w:br/>
        <w:t>W</w:t>
        <w:br/>
        <w:t>F</w:t>
        <w:br/>
        <w:br/>
        <w:t>D</w:t>
        <w:br/>
        <w:t>Q</w:t>
        <w:br/>
        <w:t>G</w:t>
        <w:br/>
        <w:br/>
        <w:t>$</w:t>
        <w:br/>
        <w:t>U</w:t>
        <w:br/>
        <w:t>F</w:t>
        <w:br/>
        <w:t>K</w:t>
        <w:br/>
        <w:t>L</w:t>
        <w:br/>
        <w:t>W</w:t>
        <w:br/>
        <w:t>H</w:t>
        <w:br/>
        <w:t>F</w:t>
        <w:br/>
        <w:t>W</w:t>
        <w:br/>
        <w:t>X</w:t>
        <w:br/>
        <w:t>U</w:t>
        <w:br/>
        <w:t>H</w:t>
        <w:br/>
        <w:t>6</w:t>
        <w:br/>
        <w:t>R</w:t>
        <w:br/>
        <w:t>O</w:t>
        <w:br/>
        <w:t>X</w:t>
        <w:br/>
        <w:t>W</w:t>
        <w:br/>
        <w:t>L</w:t>
        <w:br/>
        <w:t>R</w:t>
        <w:br/>
        <w:t>Q</w:t>
        <w:br/>
        <w:br/>
        <w:t>$</w:t>
        <w:br/>
        <w:t>U</w:t>
        <w:br/>
        <w:t>F</w:t>
        <w:br/>
        <w:t>K</w:t>
        <w:br/>
        <w:t>L</w:t>
        <w:br/>
        <w:t>W</w:t>
        <w:br/>
        <w:t>H</w:t>
        <w:br/>
        <w:t>F</w:t>
        <w:br/>
        <w:t>W</w:t>
        <w:br/>
        <w:br/>
        <w:br/>
        <w:t>(</w:t>
        <w:br/>
        <w:t>.</w:t>
        <w:br/>
        <w:t>6</w:t>
        <w:br/>
        <w:br/>
        <w:br/>
        <w:t>5</w:t>
        <w:br/>
        <w:t>'</w:t>
        <w:br/>
        <w:t>6</w:t>
        <w:br/>
        <w:br/>
        <w:br/>
        <w:t>$</w:t>
        <w:br/>
        <w:t>W</w:t>
        <w:br/>
        <w:t>K</w:t>
        <w:br/>
        <w:t>H</w:t>
        <w:br/>
        <w:t>Q</w:t>
        <w:br/>
        <w:t>D</w:t>
        <w:br/>
        <w:br/>
        <w:br/>
        <w:t>*</w:t>
        <w:br/>
        <w:t>O</w:t>
        <w:br/>
        <w:t>X</w:t>
        <w:br/>
        <w:t>H</w:t>
        <w:br/>
        <w:br/>
        <w:t>6</w:t>
        <w:br/>
        <w:br/>
        <w:t>6</w:t>
        <w:br/>
        <w:t>1</w:t>
        <w:br/>
        <w:t>6</w:t>
        <w:br/>
        <w:br/>
        <w:br/>
        <w:t>6</w:t>
        <w:br/>
        <w:t>(</w:t>
        <w:br/>
        <w:t>6</w:t>
        <w:br/>
        <w:br/>
        <w:t>H</w:t>
        <w:br/>
        <w:t>W</w:t>
        <w:br/>
        <w:t>F</w:t>
        <w:br/>
        <w:br/>
        <w:t>'</w:t>
        <w:br/>
        <w:t>H</w:t>
        <w:br/>
        <w:t>Y</w:t>
        <w:br/>
        <w:t>H</w:t>
        <w:br/>
        <w:t>O</w:t>
        <w:br/>
        <w:t>R</w:t>
        <w:br/>
        <w:t>S</w:t>
        <w:br/>
        <w:t>P</w:t>
        <w:br/>
        <w:t>H</w:t>
        <w:br/>
        <w:t>Q</w:t>
        <w:br/>
        <w:t>W</w:t>
        <w:br/>
        <w:br/>
        <w:t>:</w:t>
        <w:br/>
        <w:t>R</w:t>
        <w:br/>
        <w:t>U</w:t>
        <w:br/>
        <w:t>N</w:t>
        <w:br/>
        <w:t>)</w:t>
        <w:br/>
        <w:t>X</w:t>
        <w:br/>
        <w:t>V</w:t>
        <w:br/>
        <w:t>L</w:t>
        <w:br/>
        <w:t>R</w:t>
        <w:br/>
        <w:t>Q</w:t>
        <w:br/>
        <w:br/>
        <w:br/>
        <w:br/>
        <w:t>$</w:t>
        <w:br/>
        <w:t>,</w:t>
        <w:br/>
        <w:br/>
        <w:br/>
        <w:br/>
        <w:t>$</w:t>
        <w:br/>
        <w:t>0</w:t>
        <w:br/>
        <w:t>/</w:t>
        <w:br/>
        <w:br/>
        <w:br/>
        <w:t>b</w:t>
        <w:br/>
        <w:t>D</w:t>
        <w:br/>
        <w:t>Q</w:t>
        <w:br/>
        <w:t>G</w:t>
        <w:br/>
        <w:br/>
        <w:t>$</w:t>
        <w:br/>
        <w:t>U</w:t>
        <w:br/>
        <w:t>F</w:t>
        <w:br/>
        <w:t>K</w:t>
        <w:br/>
        <w:t>L</w:t>
        <w:br/>
        <w:t>W</w:t>
        <w:br/>
        <w:t>H</w:t>
        <w:br/>
        <w:t>F</w:t>
        <w:br/>
        <w:t>W</w:t>
        <w:br/>
        <w:t>X</w:t>
        <w:br/>
        <w:t>U</w:t>
        <w:br/>
        <w:t>H</w:t>
        <w:br/>
        <w:t>.</w:t>
        <w:br/>
        <w:t>X</w:t>
        <w:br/>
        <w:t>E</w:t>
        <w:br/>
        <w:t>H</w:t>
        <w:br/>
        <w:t>U</w:t>
        <w:br/>
        <w:t>Q</w:t>
        <w:br/>
        <w:t>H</w:t>
        <w:br/>
        <w:t>W</w:t>
        <w:br/>
        <w:t>H</w:t>
        <w:br/>
        <w:t>V</w:t>
        <w:br/>
        <w:br/>
        <w:br/>
        <w:br/>
        <w:t>%</w:t>
        <w:br/>
        <w:t>L</w:t>
        <w:br/>
        <w:t>W</w:t>
        <w:br/>
        <w:t>E</w:t>
        <w:br/>
        <w:t>X</w:t>
        <w:br/>
        <w:t>F</w:t>
        <w:br/>
        <w:t>N</w:t>
        <w:br/>
        <w:t>H</w:t>
        <w:br/>
        <w:t>W</w:t>
        <w:br/>
        <w:br/>
        <w:br/>
        <w:br/>
        <w:t>-</w:t>
        <w:br/>
        <w:t>H</w:t>
        <w:br/>
        <w:t>Q</w:t>
        <w:br/>
        <w:t>N</w:t>
        <w:br/>
        <w:t>L</w:t>
        <w:br/>
        <w:t>Q</w:t>
        <w:br/>
        <w:t>V</w:t>
        <w:br/>
        <w:t>b</w:t>
        <w:br/>
        <w:t>'</w:t>
        <w:br/>
        <w:t>H</w:t>
        <w:br/>
        <w:t>Y</w:t>
        <w:br/>
        <w:t>H</w:t>
        <w:br/>
        <w:t>O</w:t>
        <w:br/>
        <w:t>R</w:t>
        <w:br/>
        <w:t>S</w:t>
        <w:br/>
        <w:t>P</w:t>
        <w:br/>
        <w:t>H</w:t>
        <w:br/>
        <w:t>Q</w:t>
        <w:br/>
        <w:t>W</w:t>
        <w:br/>
        <w:br/>
        <w:t>3</w:t>
        <w:br/>
        <w:t>\</w:t>
        <w:br/>
        <w:t>W</w:t>
        <w:br/>
        <w:t>K</w:t>
        <w:br/>
        <w:t>R</w:t>
        <w:br/>
        <w:t>Q</w:t>
        <w:br/>
        <w:br/>
        <w:br/>
        <w:br/>
        <w:t>$</w:t>
        <w:br/>
        <w:t>S</w:t>
        <w:br/>
        <w:t>D</w:t>
        <w:br/>
        <w:t>F</w:t>
        <w:br/>
        <w:t>K</w:t>
        <w:br/>
        <w:t>H</w:t>
        <w:br/>
        <w:br/>
        <w:t>6</w:t>
        <w:br/>
        <w:t>S</w:t>
        <w:br/>
        <w:t>D</w:t>
        <w:br/>
        <w:t>U</w:t>
        <w:br/>
        <w:t>N</w:t>
        <w:br/>
        <w:br/>
        <w:br/>
        <w:t>$</w:t>
        <w:br/>
        <w:t>S</w:t>
        <w:br/>
        <w:t>D</w:t>
        <w:br/>
        <w:t>F</w:t>
        <w:br/>
        <w:t>K</w:t>
        <w:br/>
        <w:t>H</w:t>
        <w:br/>
        <w:br/>
        <w:t>$</w:t>
        <w:br/>
        <w:t>L</w:t>
        <w:br/>
        <w:t>U</w:t>
        <w:br/>
        <w:t>I</w:t>
        <w:br/>
        <w:t>O</w:t>
        <w:br/>
        <w:t>R</w:t>
        <w:br/>
        <w:t>Z</w:t>
        <w:br/>
        <w:br/>
        <w:br/>
        <w:t>$</w:t>
        <w:br/>
        <w:t>S</w:t>
        <w:br/>
        <w:t>D</w:t>
        <w:br/>
        <w:t>F</w:t>
        <w:br/>
        <w:t>K</w:t>
        <w:br/>
        <w:t>H</w:t>
        <w:br/>
        <w:t>'</w:t>
        <w:br/>
        <w:t>H</w:t>
        <w:br/>
        <w:t>O</w:t>
        <w:br/>
        <w:t>W</w:t>
        <w:br/>
        <w:t>D</w:t>
        <w:br/>
        <w:br/>
        <w:t>/</w:t>
        <w:br/>
        <w:t>D</w:t>
        <w:br/>
        <w:t>N</w:t>
        <w:br/>
        <w:t>H</w:t>
        <w:br/>
        <w:br/>
        <w:br/>
        <w:t>D</w:t>
        <w:br/>
        <w:t>Q</w:t>
        <w:br/>
        <w:t>G</w:t>
        <w:br/>
        <w:br/>
        <w:t>$</w:t>
        <w:br/>
        <w:t>U</w:t>
        <w:br/>
        <w:t>F</w:t>
        <w:br/>
        <w:t>K</w:t>
        <w:br/>
        <w:t>L</w:t>
        <w:br/>
        <w:t>W</w:t>
        <w:br/>
        <w:t>H</w:t>
        <w:br/>
        <w:t>F</w:t>
        <w:br/>
        <w:t>W</w:t>
        <w:br/>
        <w:t>X</w:t>
        <w:br/>
        <w:t>U</w:t>
        <w:br/>
        <w:t>H</w:t>
        <w:br/>
        <w:t>'</w:t>
        <w:br/>
        <w:t>H</w:t>
        <w:br/>
        <w:t>Y</w:t>
        <w:br/>
        <w:t>H</w:t>
        <w:br/>
        <w:t>O</w:t>
        <w:br/>
        <w:t>R</w:t>
        <w:br/>
        <w:t>S</w:t>
        <w:br/>
        <w:t>P</w:t>
        <w:br/>
        <w:t>H</w:t>
        <w:br/>
        <w:t>Q</w:t>
        <w:br/>
        <w:t>W</w:t>
        <w:br/>
        <w:br/>
        <w:br/>
        <w:t>&amp;</w:t>
        <w:br/>
        <w:t>R</w:t>
        <w:br/>
        <w:t>U</w:t>
        <w:br/>
        <w:t>G</w:t>
        <w:br/>
        <w:t>D</w:t>
        <w:br/>
        <w:br/>
        <w:t>6</w:t>
        <w:br/>
        <w:t>P</w:t>
        <w:br/>
        <w:t>D</w:t>
        <w:br/>
        <w:t>U</w:t>
        <w:br/>
        <w:t>W</w:t>
        <w:br/>
        <w:br/>
        <w:t>&amp;</w:t>
        <w:br/>
        <w:t>R</w:t>
        <w:br/>
        <w:t>Q</w:t>
        <w:br/>
        <w:t>W</w:t>
        <w:br/>
        <w:t>U</w:t>
        <w:br/>
        <w:t>D</w:t>
        <w:br/>
        <w:t>F</w:t>
        <w:br/>
        <w:t>W</w:t>
        <w:br/>
        <w:br/>
        <w:br/>
        <w:t>,</w:t>
        <w:br/>
        <w:t>%</w:t>
        <w:br/>
        <w:t>0</w:t>
        <w:br/>
        <w:br/>
        <w:t>+</w:t>
        <w:br/>
        <w:t>\</w:t>
        <w:br/>
        <w:t>S</w:t>
        <w:br/>
        <w:t>H</w:t>
        <w:br/>
        <w:t>U</w:t>
        <w:br/>
        <w:br/>
        <w:t>O</w:t>
        <w:br/>
        <w:t>H</w:t>
        <w:br/>
        <w:t>G</w:t>
        <w:br/>
        <w:t>J</w:t>
        <w:br/>
        <w:t>H</w:t>
        <w:br/>
        <w:t>U</w:t>
        <w:br/>
        <w:br/>
        <w:t>)</w:t>
        <w:br/>
        <w:t>D</w:t>
        <w:br/>
        <w:t>E</w:t>
        <w:br/>
        <w:t>U</w:t>
        <w:br/>
        <w:t>L</w:t>
        <w:br/>
        <w:t>F</w:t>
        <w:br/>
        <w:br/>
        <w:t>D</w:t>
        <w:br/>
        <w:t>Q</w:t>
        <w:br/>
        <w:t>G</w:t>
        <w:br/>
        <w:br/>
        <w:t>$</w:t>
        <w:br/>
        <w:t>U</w:t>
        <w:br/>
        <w:t>F</w:t>
        <w:br/>
        <w:t>K</w:t>
        <w:br/>
        <w:t>L</w:t>
        <w:br/>
        <w:t>W</w:t>
        <w:br/>
        <w:t>H</w:t>
        <w:br/>
        <w:t>F</w:t>
        <w:br/>
        <w:t>W</w:t>
        <w:br/>
        <w:t>X</w:t>
        <w:br/>
        <w:t>U</w:t>
        <w:br/>
        <w:t>H</w:t>
        <w:br/>
        <w:t>'</w:t>
        <w:br/>
        <w:t>H</w:t>
        <w:br/>
        <w:t>Y</w:t>
        <w:br/>
        <w:t>H</w:t>
        <w:br/>
        <w:t>O</w:t>
        <w:br/>
        <w:t>R</w:t>
        <w:br/>
        <w:t>S</w:t>
        <w:br/>
        <w:t>P</w:t>
        <w:br/>
        <w:t>H</w:t>
        <w:br/>
        <w:t>Q</w:t>
        <w:br/>
        <w:t>W</w:t>
        <w:br/>
        <w:br/>
        <w:t>3</w:t>
        <w:br/>
        <w:t>\</w:t>
        <w:br/>
        <w:t>V</w:t>
        <w:br/>
        <w:t>S</w:t>
        <w:br/>
        <w:t>D</w:t>
        <w:br/>
        <w:t>U</w:t>
        <w:br/>
        <w:t>N</w:t>
        <w:br/>
        <w:br/>
        <w:br/>
        <w:t>3</w:t>
        <w:br/>
        <w:t>\</w:t>
        <w:br/>
        <w:t>W</w:t>
        <w:br/>
        <w:t>R</w:t>
        <w:br/>
        <w:t>U</w:t>
        <w:br/>
        <w:t>F</w:t>
        <w:br/>
        <w:t>K</w:t>
        <w:br/>
        <w:br/>
        <w:br/>
        <w:t>3</w:t>
        <w:br/>
        <w:t>D</w:t>
        <w:br/>
        <w:t>Q</w:t>
        <w:br/>
        <w:t>G</w:t>
        <w:br/>
        <w:t>D</w:t>
        <w:br/>
        <w:t>V</w:t>
        <w:br/>
        <w:br/>
        <w:br/>
        <w:t>D</w:t>
        <w:br/>
        <w:t>Q</w:t>
        <w:br/>
        <w:t>G</w:t>
        <w:br/>
        <w:br/>
        <w:t>$</w:t>
        <w:br/>
        <w:t>U</w:t>
        <w:br/>
        <w:t>F</w:t>
        <w:br/>
        <w:t>K</w:t>
        <w:br/>
        <w:t>L</w:t>
        <w:br/>
        <w:t>W</w:t>
        <w:br/>
        <w:t>H</w:t>
        <w:br/>
        <w:t>F</w:t>
        <w:br/>
        <w:t>W</w:t>
        <w:br/>
        <w:t>X</w:t>
        <w:br/>
        <w:t>U</w:t>
        <w:br/>
        <w:t>H</w:t>
        <w:br/>
        <w:t>$</w:t>
        <w:br/>
        <w:t>J</w:t>
        <w:br/>
        <w:t>L</w:t>
        <w:br/>
        <w:t>O</w:t>
        <w:br/>
        <w:t>H</w:t>
        <w:br/>
        <w:br/>
        <w:t>D</w:t>
        <w:br/>
        <w:t>Q</w:t>
        <w:br/>
        <w:t>G</w:t>
        <w:br/>
        <w:br/>
        <w:t>3</w:t>
        <w:br/>
        <w:t>U</w:t>
        <w:br/>
        <w:t>L</w:t>
        <w:br/>
        <w:t>Q</w:t>
        <w:br/>
        <w:t>F</w:t>
        <w:br/>
        <w:t>H</w:t>
        <w:br/>
        <w:br/>
        <w:t>b</w:t>
        <w:br/>
        <w:t>-</w:t>
        <w:br/>
        <w:t>D</w:t>
        <w:br/>
        <w:t>Y</w:t>
        <w:br/>
        <w:t>D</w:t>
        <w:br/>
        <w:t>$</w:t>
        <w:br/>
        <w:t>P</w:t>
        <w:br/>
        <w:t>D</w:t>
        <w:br/>
        <w:t>]</w:t>
        <w:br/>
        <w:t>R</w:t>
        <w:br/>
        <w:t>Q</w:t>
        <w:br/>
        <w:br/>
        <w:t>:</w:t>
        <w:br/>
        <w:t>H</w:t>
        <w:br/>
        <w:t>E</w:t>
        <w:br/>
        <w:br/>
        <w:t>6</w:t>
        <w:br/>
        <w:t>H</w:t>
        <w:br/>
        <w:t>U</w:t>
        <w:br/>
        <w:t>Y</w:t>
        <w:br/>
        <w:t>L</w:t>
        <w:br/>
        <w:t>F</w:t>
        <w:br/>
        <w:t>H</w:t>
        <w:br/>
        <w:t>V</w:t>
        <w:br/>
        <w:t>5</w:t>
        <w:br/>
        <w:t>R</w:t>
        <w:br/>
        <w:t>E</w:t>
        <w:br/>
        <w:t>R</w:t>
        <w:br/>
        <w:t>W</w:t>
        <w:br/>
        <w:t>L</w:t>
        <w:br/>
        <w:t>F</w:t>
        <w:br/>
        <w:br/>
        <w:t>3</w:t>
        <w:br/>
        <w:t>U</w:t>
        <w:br/>
        <w:t>R</w:t>
        <w:br/>
        <w:t>F</w:t>
        <w:br/>
        <w:t>H</w:t>
        <w:br/>
        <w:t>V</w:t>
        <w:br/>
        <w:t>V</w:t>
        <w:br/>
        <w:br/>
        <w:t>$</w:t>
        <w:br/>
        <w:t>X</w:t>
        <w:br/>
        <w:t>W</w:t>
        <w:br/>
        <w:t>R</w:t>
        <w:br/>
        <w:t>P</w:t>
        <w:br/>
        <w:t>D</w:t>
        <w:br/>
        <w:t>W</w:t>
        <w:br/>
        <w:t>L</w:t>
        <w:br/>
        <w:t>R</w:t>
        <w:br/>
        <w:t>Q</w:t>
        <w:br/>
        <w:t>'</w:t>
        <w:br/>
        <w:t>H</w:t>
        <w:br/>
        <w:t>Y</w:t>
        <w:br/>
        <w:t>R</w:t>
        <w:br/>
        <w:t>S</w:t>
        <w:br/>
        <w:t>V</w:t>
        <w:br/>
        <w:t>'</w:t>
        <w:br/>
        <w:t>D</w:t>
        <w:br/>
        <w:t>W</w:t>
        <w:br/>
        <w:t>D</w:t>
        <w:br/>
        <w:br/>
        <w:t>(</w:t>
        <w:br/>
        <w:t>Q</w:t>
        <w:br/>
        <w:t>J</w:t>
        <w:br/>
        <w:t>L</w:t>
        <w:br/>
        <w:t>Q</w:t>
        <w:br/>
        <w:t>H</w:t>
        <w:br/>
        <w:t>H</w:t>
        <w:br/>
        <w:t>U</w:t>
        <w:br/>
        <w:t>L</w:t>
        <w:br/>
        <w:t>Q</w:t>
        <w:br/>
        <w:t>J</w:t>
        <w:br/>
        <w:t>%</w:t>
        <w:br/>
        <w:t>O</w:t>
        <w:br/>
        <w:t>R</w:t>
        <w:br/>
        <w:t>F</w:t>
        <w:br/>
        <w:t>N</w:t>
        <w:br/>
        <w:t>F</w:t>
        <w:br/>
        <w:t>K</w:t>
        <w:br/>
        <w:t>D</w:t>
        <w:br/>
        <w:t>L</w:t>
        <w:br/>
        <w:t>Q</w:t>
        <w:br/>
        <w:t>3</w:t>
        <w:br/>
        <w:t>\</w:t>
        <w:br/>
        <w:t>W</w:t>
        <w:br/>
        <w:t>K</w:t>
        <w:br/>
        <w:t>R</w:t>
        <w:br/>
        <w:t>Q</w:t>
        <w:br/>
        <w:t>3</w:t>
        <w:br/>
        <w:t>U</w:t>
        <w:br/>
        <w:t>R</w:t>
        <w:br/>
        <w:t>M</w:t>
        <w:br/>
        <w:t>H</w:t>
        <w:br/>
        <w:t>F</w:t>
        <w:br/>
        <w:t>W</w:t>
        <w:br/>
        <w:br/>
        <w:t>0</w:t>
        <w:br/>
        <w:t>D</w:t>
        <w:br/>
        <w:t>Q</w:t>
        <w:br/>
        <w:t>D</w:t>
        <w:br/>
        <w:t>J</w:t>
        <w:br/>
        <w:t>H</w:t>
        <w:br/>
        <w:t>P</w:t>
        <w:br/>
        <w:t>H</w:t>
        <w:br/>
        <w:t>Q</w:t>
        <w:br/>
        <w:t>W</w:t>
        <w:br/>
        <w:t>6</w:t>
        <w:br/>
        <w:t>X</w:t>
        <w:br/>
        <w:t>Q</w:t>
        <w:br/>
        <w:br/>
        <w:t>&amp;</w:t>
        <w:br/>
        <w:t>H</w:t>
        <w:br/>
        <w:t>U</w:t>
        <w:br/>
        <w:t>W</w:t>
        <w:br/>
        <w:t>L</w:t>
        <w:br/>
        <w:t>I</w:t>
        <w:br/>
        <w:t>L</w:t>
        <w:br/>
        <w:t>H</w:t>
        <w:br/>
        <w:t>G</w:t>
        <w:br/>
        <w:br/>
        <w:t>-</w:t>
        <w:br/>
        <w:t>D</w:t>
        <w:br/>
        <w:t>Y</w:t>
        <w:br/>
        <w:t>D</w:t>
        <w:br/>
        <w:br/>
        <w:t>3</w:t>
        <w:br/>
        <w:t>U</w:t>
        <w:br/>
        <w:t>R</w:t>
        <w:br/>
        <w:t>I</w:t>
        <w:br/>
        <w:t>H</w:t>
        <w:br/>
        <w:t>V</w:t>
        <w:br/>
        <w:t>V</w:t>
        <w:br/>
        <w:t>L</w:t>
        <w:br/>
        <w:t>R</w:t>
        <w:br/>
        <w:t>Q</w:t>
        <w:br/>
        <w:t>D</w:t>
        <w:br/>
        <w:t>O</w:t>
        <w:br/>
        <w:br/>
        <w:br/>
        <w:t>6</w:t>
        <w:br/>
        <w:t>&amp;</w:t>
        <w:br/>
        <w:t>-</w:t>
        <w:br/>
        <w:t>3</w:t>
        <w:br/>
        <w:br/>
        <w:br/>
        <w:br/>
        <w:br/>
        <w:br/>
        <w:br/>
        <w:t>˝</w:t>
        <w:br/>
        <w:br/>
        <w:t>'</w:t>
        <w:br/>
        <w:t>L</w:t>
        <w:br/>
        <w:t>V</w:t>
        <w:br/>
        <w:t>W</w:t>
        <w:br/>
        <w:t>L</w:t>
        <w:br/>
        <w:t>Q</w:t>
        <w:br/>
        <w:t>F</w:t>
        <w:br/>
        <w:t>W</w:t>
        <w:br/>
        <w:t>L</w:t>
        <w:br/>
        <w:t>R</w:t>
        <w:br/>
        <w:t>Q</w:t>
        <w:br/>
        <w:br/>
        <w:t>L</w:t>
        <w:br/>
        <w:t>Q</w:t>
        <w:br/>
        <w:br/>
        <w:t>W</w:t>
        <w:br/>
        <w:t>K</w:t>
        <w:br/>
        <w:t>H</w:t>
        <w:br/>
        <w:br/>
        <w:t>%</w:t>
        <w:br/>
        <w:t>D</w:t>
        <w:br/>
        <w:t>V</w:t>
        <w:br/>
        <w:t>L</w:t>
        <w:br/>
        <w:t>F</w:t>
        <w:br/>
        <w:t>V</w:t>
        <w:br/>
        <w:br/>
        <w:t>R</w:t>
        <w:br/>
        <w:t>I</w:t>
        <w:br/>
        <w:br/>
        <w:t>/</w:t>
        <w:br/>
        <w:t>R</w:t>
        <w:br/>
        <w:t>Q</w:t>
        <w:br/>
        <w:t>J</w:t>
        <w:br/>
        <w:br/>
        <w:t>W</w:t>
        <w:br/>
        <w:t>H</w:t>
        <w:br/>
        <w:t>U</w:t>
        <w:br/>
        <w:t>P</w:t>
        <w:br/>
        <w:br/>
        <w:t>,</w:t>
        <w:br/>
        <w:t>Q</w:t>
        <w:br/>
        <w:t>V</w:t>
        <w:br/>
        <w:t>X</w:t>
        <w:br/>
        <w:t>U</w:t>
        <w:br/>
        <w:t>D</w:t>
        <w:br/>
        <w:t>Q</w:t>
        <w:br/>
        <w:t>F</w:t>
        <w:br/>
        <w:t>H</w:t>
        <w:br/>
        <w:br/>
        <w:t>I</w:t>
        <w:br/>
        <w:t>U</w:t>
        <w:br/>
        <w:t>R</w:t>
        <w:br/>
        <w:t>P</w:t>
        <w:br/>
        <w:br/>
        <w:t>,</w:t>
        <w:br/>
        <w:t>Q</w:t>
        <w:br/>
        <w:t>V</w:t>
        <w:br/>
        <w:t>X</w:t>
        <w:br/>
        <w:t>U</w:t>
        <w:br/>
        <w:t>D</w:t>
        <w:br/>
        <w:t>Q</w:t>
        <w:br/>
        <w:t>F</w:t>
        <w:br/>
        <w:t>H</w:t>
        <w:br/>
        <w:br/>
        <w:t>,</w:t>
        <w:br/>
        <w:t>Q</w:t>
        <w:br/>
        <w:t>V</w:t>
        <w:br/>
        <w:t>W</w:t>
        <w:br/>
        <w:t>L</w:t>
        <w:br/>
        <w:t>W</w:t>
        <w:br/>
        <w:t>X</w:t>
        <w:br/>
        <w:t>W</w:t>
        <w:br/>
        <w:t>H</w:t>
        <w:br/>
        <w:br/>
        <w:t>R</w:t>
        <w:br/>
        <w:t>I</w:t>
        <w:br/>
        <w:br/>
        <w:t>6</w:t>
        <w:br/>
        <w:t>R</w:t>
        <w:br/>
        <w:t>X</w:t>
        <w:br/>
        <w:t>W</w:t>
        <w:br/>
        <w:t>K</w:t>
        <w:br/>
        <w:br/>
        <w:t>$</w:t>
        <w:br/>
        <w:t>I</w:t>
        <w:br/>
        <w:t>U</w:t>
        <w:br/>
        <w:t>L</w:t>
        <w:br/>
        <w:t>F</w:t>
        <w:br/>
        <w:t>D</w:t>
        <w:br/>
        <w:br/>
        <w:br/>
        <w:t>,</w:t>
        <w:br/>
        <w:t>,</w:t>
        <w:br/>
        <w:t>6</w:t>
        <w:br/>
        <w:t>$</w:t>
        <w:br/>
        <w:br/>
        <w:br/>
        <w:br/>
        <w:br/>
        <w:br/>
        <w:br/>
        <w:br/>
        <w:br/>
        <w:t>6</w:t>
        <w:br/>
        <w:t>X</w:t>
        <w:br/>
        <w:t>F</w:t>
        <w:br/>
        <w:t>F</w:t>
        <w:br/>
        <w:t>H</w:t>
        <w:br/>
        <w:t>V</w:t>
        <w:br/>
        <w:t>V</w:t>
        <w:br/>
        <w:t>I</w:t>
        <w:br/>
        <w:t>X</w:t>
        <w:br/>
        <w:t>O</w:t>
        <w:br/>
        <w:t>O</w:t>
        <w:br/>
        <w:t>\</w:t>
        <w:br/>
        <w:br/>
        <w:t>F</w:t>
        <w:br/>
        <w:t>R</w:t>
        <w:br/>
        <w:t>P</w:t>
        <w:br/>
        <w:t>S</w:t>
        <w:br/>
        <w:t>O</w:t>
        <w:br/>
        <w:t>H</w:t>
        <w:br/>
        <w:t>W</w:t>
        <w:br/>
        <w:t>H</w:t>
        <w:br/>
        <w:t>G</w:t>
        <w:br/>
        <w:br/>
        <w:t>3</w:t>
        <w:br/>
        <w:t>U</w:t>
        <w:br/>
        <w:t>D</w:t>
        <w:br/>
        <w:t>F</w:t>
        <w:br/>
        <w:t>W</w:t>
        <w:br/>
        <w:t>L</w:t>
        <w:br/>
        <w:t>F</w:t>
        <w:br/>
        <w:t>H</w:t>
        <w:br/>
        <w:br/>
        <w:t>R</w:t>
        <w:br/>
        <w:t>I</w:t>
        <w:br/>
        <w:br/>
        <w:t>/</w:t>
        <w:br/>
        <w:t>R</w:t>
        <w:br/>
        <w:t>Q</w:t>
        <w:br/>
        <w:t>J</w:t>
        <w:br/>
        <w:br/>
        <w:t>7</w:t>
        <w:br/>
        <w:t>H</w:t>
        <w:br/>
        <w:t>U</w:t>
        <w:br/>
        <w:t>P</w:t>
        <w:br/>
        <w:br/>
        <w:t>,</w:t>
        <w:br/>
        <w:t>Q</w:t>
        <w:br/>
        <w:t>V</w:t>
        <w:br/>
        <w:t>X</w:t>
        <w:br/>
        <w:t>U</w:t>
        <w:br/>
        <w:t>D</w:t>
        <w:br/>
        <w:t>Q</w:t>
        <w:br/>
        <w:t>F</w:t>
        <w:br/>
        <w:t>H</w:t>
        <w:br/>
        <w:br/>
        <w:br/>
        <w:br/>
        <w:t>ˇ</w:t>
        <w:br/>
        <w:br/>
        <w:br/>
        <w:br/>
        <w:br/>
        <w:t>I</w:t>
        <w:br/>
        <w:t>U</w:t>
        <w:br/>
        <w:t>R</w:t>
        <w:br/>
        <w:t>P</w:t>
        <w:br/>
        <w:br/>
        <w:t>,</w:t>
        <w:br/>
        <w:t>Q</w:t>
        <w:br/>
        <w:t>V</w:t>
        <w:br/>
        <w:t>X</w:t>
        <w:br/>
        <w:t>U</w:t>
        <w:br/>
        <w:t>D</w:t>
        <w:br/>
        <w:t>Q</w:t>
        <w:br/>
        <w:t>F</w:t>
        <w:br/>
        <w:t>H</w:t>
        <w:br/>
        <w:br/>
        <w:t>,</w:t>
        <w:br/>
        <w:t>Q</w:t>
        <w:br/>
        <w:t>V</w:t>
        <w:br/>
        <w:t>W</w:t>
        <w:br/>
        <w:t>L</w:t>
        <w:br/>
        <w:t>W</w:t>
        <w:br/>
        <w:t>X</w:t>
        <w:br/>
        <w:t>W</w:t>
        <w:br/>
        <w:t>H</w:t>
        <w:br/>
        <w:br/>
        <w:t>R</w:t>
        <w:br/>
        <w:t>I</w:t>
        <w:br/>
        <w:br/>
        <w:t>6</w:t>
        <w:br/>
        <w:t>R</w:t>
        <w:br/>
        <w:t>X</w:t>
        <w:br/>
        <w:t>W</w:t>
        <w:br/>
        <w:t>K</w:t>
        <w:br/>
        <w:br/>
        <w:t>$</w:t>
        <w:br/>
        <w:t>I</w:t>
        <w:br/>
        <w:t>U</w:t>
        <w:br/>
        <w:t>L</w:t>
        <w:br/>
        <w:t>F</w:t>
        <w:br/>
        <w:t>D</w:t>
        <w:br/>
        <w:br/>
        <w:br/>
        <w:t>,</w:t>
        <w:br/>
        <w:t>,</w:t>
        <w:br/>
        <w:t>6</w:t>
        <w:br/>
        <w:t>$</w:t>
        <w:br/>
        <w:br/>
        <w:br/>
        <w:br/>
        <w:br/>
        <w:br/>
        <w:br/>
        <w:br/>
        <w:br/>
        <w:t>)</w:t>
        <w:br/>
        <w:t>X</w:t>
        <w:br/>
        <w:t>Q</w:t>
        <w:br/>
        <w:t>G</w:t>
        <w:br/>
        <w:t>D</w:t>
        <w:br/>
        <w:t>P</w:t>
        <w:br/>
        <w:t>H</w:t>
        <w:br/>
        <w:t>Q</w:t>
        <w:br/>
        <w:t>W</w:t>
        <w:br/>
        <w:t>D</w:t>
        <w:br/>
        <w:t>O</w:t>
        <w:br/>
        <w:br/>
        <w:t>%</w:t>
        <w:br/>
        <w:t>X</w:t>
        <w:br/>
        <w:t>V</w:t>
        <w:br/>
        <w:t>L</w:t>
        <w:br/>
        <w:t>Q</w:t>
        <w:br/>
        <w:t>H</w:t>
        <w:br/>
        <w:t>V</w:t>
        <w:br/>
        <w:t>V</w:t>
        <w:br/>
        <w:br/>
        <w:t>&amp;</w:t>
        <w:br/>
        <w:t>D</w:t>
        <w:br/>
        <w:t>O</w:t>
        <w:br/>
        <w:t>F</w:t>
        <w:br/>
        <w:t>X</w:t>
        <w:br/>
        <w:t>O</w:t>
        <w:br/>
        <w:t>D</w:t>
        <w:br/>
        <w:t>W</w:t>
        <w:br/>
        <w:t>L</w:t>
        <w:br/>
        <w:t>R</w:t>
        <w:br/>
        <w:t>Q</w:t>
        <w:br/>
        <w:t>V</w:t>
        <w:br/>
        <w:br/>
        <w:br/>
        <w:br/>
        <w:br/>
        <w:br/>
        <w:br/>
        <w:br/>
        <w:br/>
        <w:t>Z</w:t>
        <w:br/>
        <w:t>L</w:t>
        <w:br/>
        <w:t>W</w:t>
        <w:br/>
        <w:t>K</w:t>
        <w:br/>
        <w:br/>
        <w:t>'</w:t>
        <w:br/>
        <w:t>L</w:t>
        <w:br/>
        <w:t>V</w:t>
        <w:br/>
        <w:t>W</w:t>
        <w:br/>
        <w:t>L</w:t>
        <w:br/>
        <w:t>Q</w:t>
        <w:br/>
        <w:t>F</w:t>
        <w:br/>
        <w:t>W</w:t>
        <w:br/>
        <w:t>L</w:t>
        <w:br/>
        <w:t>R</w:t>
        <w:br/>
        <w:t>Q</w:t>
        <w:br/>
        <w:br/>
        <w:br/>
        <w:t>I</w:t>
        <w:br/>
        <w:t>U</w:t>
        <w:br/>
        <w:t>R</w:t>
        <w:br/>
        <w:t>P</w:t>
        <w:br/>
        <w:br/>
        <w:t>,</w:t>
        <w:br/>
        <w:t>Q</w:t>
        <w:br/>
        <w:t>V</w:t>
        <w:br/>
        <w:t>X</w:t>
        <w:br/>
        <w:t>U</w:t>
        <w:br/>
        <w:t>D</w:t>
        <w:br/>
        <w:t>Q</w:t>
        <w:br/>
        <w:t>F</w:t>
        <w:br/>
        <w:t>H</w:t>
        <w:br/>
        <w:br/>
        <w:t>,</w:t>
        <w:br/>
        <w:t>Q</w:t>
        <w:br/>
        <w:t>V</w:t>
        <w:br/>
        <w:t>W</w:t>
        <w:br/>
        <w:t>L</w:t>
        <w:br/>
        <w:t>W</w:t>
        <w:br/>
        <w:t>X</w:t>
        <w:br/>
        <w:t>W</w:t>
        <w:br/>
        <w:t>H</w:t>
        <w:br/>
        <w:br/>
        <w:t>R</w:t>
        <w:br/>
        <w:t>I</w:t>
        <w:br/>
        <w:br/>
        <w:t>6</w:t>
        <w:br/>
        <w:t>R</w:t>
        <w:br/>
        <w:t>X</w:t>
        <w:br/>
        <w:t>W</w:t>
        <w:br/>
        <w:t>K</w:t>
        <w:br/>
        <w:br/>
        <w:t>$</w:t>
        <w:br/>
        <w:t>I</w:t>
        <w:br/>
        <w:t>U</w:t>
        <w:br/>
        <w:t>L</w:t>
        <w:br/>
        <w:t>F</w:t>
        <w:br/>
        <w:t>D</w:t>
        <w:br/>
        <w:br/>
        <w:br/>
        <w:t>,</w:t>
        <w:br/>
        <w:t>,</w:t>
        <w:br/>
        <w:t>6</w:t>
        <w:br/>
        <w:t>$</w:t>
        <w:br/>
        <w:br/>
        <w:br/>
        <w:br/>
        <w:br/>
        <w:br/>
        <w:br/>
        <w:br/>
        <w:br/>
        <w:t>3</w:t>
        <w:br/>
        <w:t>U</w:t>
        <w:br/>
        <w:t>L</w:t>
        <w:br/>
        <w:t>Q</w:t>
        <w:br/>
        <w:t>F</w:t>
        <w:br/>
        <w:t>H</w:t>
        <w:br/>
        <w:br/>
        <w:br/>
        <w:t>)</w:t>
        <w:br/>
        <w:t>R</w:t>
        <w:br/>
        <w:t>X</w:t>
        <w:br/>
        <w:t>Q</w:t>
        <w:br/>
        <w:t>G</w:t>
        <w:br/>
        <w:t>D</w:t>
        <w:br/>
        <w:t>W</w:t>
        <w:br/>
        <w:t>L</w:t>
        <w:br/>
        <w:t>R</w:t>
        <w:br/>
        <w:t>Q</w:t>
        <w:br/>
        <w:br/>
        <w:t>D</w:t>
        <w:br/>
        <w:t>Q</w:t>
        <w:br/>
        <w:t>G</w:t>
        <w:br/>
        <w:br/>
        <w:t>3</w:t>
        <w:br/>
        <w:t>U</w:t>
        <w:br/>
        <w:t>D</w:t>
        <w:br/>
        <w:t>F</w:t>
        <w:br/>
        <w:t>W</w:t>
        <w:br/>
        <w:t>L</w:t>
        <w:br/>
        <w:t>W</w:t>
        <w:br/>
        <w:t>L</w:t>
        <w:br/>
        <w:t>R</w:t>
        <w:br/>
        <w:t>Q</w:t>
        <w:br/>
        <w:t>H</w:t>
        <w:br/>
        <w:t>U</w:t>
        <w:br/>
        <w:br/>
        <w:br/>
        <w:br/>
        <w:br/>
        <w:br/>
        <w:br/>
        <w:t>:</w:t>
        <w:br/>
        <w:t>R</w:t>
        <w:br/>
        <w:t>U</w:t>
        <w:br/>
        <w:t>N</w:t>
        <w:br/>
        <w:t>)</w:t>
        <w:br/>
        <w:t>X</w:t>
        <w:br/>
        <w:t>V</w:t>
        <w:br/>
        <w:t>L</w:t>
        <w:br/>
        <w:t>R</w:t>
        <w:br/>
        <w:t>Q</w:t>
        <w:br/>
        <w:br/>
        <w:t>˙</w:t>
        <w:br/>
        <w:br/>
        <w:br/>
        <w:br/>
        <w:t>&amp;</w:t>
        <w:br/>
        <w:t>H</w:t>
        <w:br/>
        <w:t>U</w:t>
        <w:br/>
        <w:t>W</w:t>
        <w:br/>
        <w:t>L</w:t>
        <w:br/>
        <w:t>I</w:t>
        <w:br/>
        <w:t>L</w:t>
        <w:br/>
        <w:t>F</w:t>
        <w:br/>
        <w:t>D</w:t>
        <w:br/>
        <w:t>W</w:t>
        <w:br/>
        <w:t>L</w:t>
        <w:br/>
        <w:t>R</w:t>
        <w:br/>
        <w:t>Q</w:t>
        <w:br/>
        <w:br/>
        <w:br/>
        <w:br/>
        <w:br/>
        <w:br/>
        <w:t>ˆ</w:t>
        <w:br/>
        <w:br/>
        <w:t>6</w:t>
        <w:br/>
        <w:t>$</w:t>
        <w:br/>
        <w:t>)</w:t>
        <w:br/>
        <w:t>H</w:t>
        <w:br/>
        <w:br/>
        <w:br/>
        <w:br/>
        <w:br/>
        <w:br/>
        <w:br/>
        <w:t>6</w:t>
        <w:br/>
        <w:t>F</w:t>
        <w:br/>
        <w:t>D</w:t>
        <w:br/>
        <w:t>O</w:t>
        <w:br/>
        <w:t>H</w:t>
        <w:br/>
        <w:t>G</w:t>
        <w:br/>
        <w:br/>
        <w:t>$</w:t>
        <w:br/>
        <w:t>J</w:t>
        <w:br/>
        <w:t>L</w:t>
        <w:br/>
        <w:t>O</w:t>
        <w:br/>
        <w:t>H</w:t>
        <w:br/>
        <w:br/>
        <w:t>)</w:t>
        <w:br/>
        <w:t>U</w:t>
        <w:br/>
        <w:t>D</w:t>
        <w:br/>
        <w:t>P</w:t>
        <w:br/>
        <w:t>H</w:t>
        <w:br/>
        <w:t>Z</w:t>
        <w:br/>
        <w:t>R</w:t>
        <w:br/>
        <w:t>U</w:t>
        <w:br/>
        <w:t>N</w:t>
        <w:br/>
        <w:br/>
        <w:br/>
        <w:br/>
        <w:br/>
        <w:br/>
        <w:br/>
        <w:t>ˆ</w:t>
        <w:br/>
        <w:br/>
        <w:t>&amp;</w:t>
        <w:br/>
        <w:t>H</w:t>
        <w:br/>
        <w:t>U</w:t>
        <w:br/>
        <w:t>W</w:t>
        <w:br/>
        <w:t>L</w:t>
        <w:br/>
        <w:t>I</w:t>
        <w:br/>
        <w:t>L</w:t>
        <w:br/>
        <w:t>H</w:t>
        <w:br/>
        <w:t>G</w:t>
        <w:br/>
        <w:br/>
        <w:t>%</w:t>
        <w:br/>
        <w:t>O</w:t>
        <w:br/>
        <w:t>R</w:t>
        <w:br/>
        <w:t>F</w:t>
        <w:br/>
        <w:t>N</w:t>
        <w:br/>
        <w:t>&amp;</w:t>
        <w:br/>
        <w:t>K</w:t>
        <w:br/>
        <w:t>D</w:t>
        <w:br/>
        <w:t>L</w:t>
        <w:br/>
        <w:t>Q</w:t>
        <w:br/>
        <w:br/>
        <w:t>'</w:t>
        <w:br/>
        <w:t>H</w:t>
        <w:br/>
        <w:t>Y</w:t>
        <w:br/>
        <w:t>H</w:t>
        <w:br/>
        <w:t>O</w:t>
        <w:br/>
        <w:t>R</w:t>
        <w:br/>
        <w:t>S</w:t>
        <w:br/>
        <w:t>H</w:t>
        <w:br/>
        <w:t>U</w:t>
        <w:br/>
        <w:br/>
        <w:br/>
        <w:br/>
        <w:t>9</w:t>
        <w:br/>
        <w:br/>
        <w:br/>
        <w:br/>
        <w:br/>
        <w:br/>
        <w:t>˝</w:t>
        <w:br/>
        <w:br/>
        <w:t>:</w:t>
        <w:br/>
        <w:t>R</w:t>
        <w:br/>
        <w:t>U</w:t>
        <w:br/>
        <w:t>N</w:t>
        <w:br/>
        <w:t>)</w:t>
        <w:br/>
        <w:t>X</w:t>
        <w:br/>
        <w:t>V</w:t>
        <w:br/>
        <w:t>L</w:t>
        <w:br/>
        <w:t>R</w:t>
        <w:br/>
        <w:t>Q</w:t>
        <w:br/>
        <w:br/>
        <w:t>5</w:t>
        <w:br/>
        <w:t>3</w:t>
        <w:br/>
        <w:t>$</w:t>
        <w:br/>
        <w:br/>
        <w:t>6</w:t>
        <w:br/>
        <w:t>S</w:t>
        <w:br/>
        <w:t>H</w:t>
        <w:br/>
        <w:t>F</w:t>
        <w:br/>
        <w:t>L</w:t>
        <w:br/>
        <w:t>D</w:t>
        <w:br/>
        <w:t>O</w:t>
        <w:br/>
        <w:t>L</w:t>
        <w:br/>
        <w:t>V</w:t>
        <w:br/>
        <w:t>W</w:t>
        <w:br/>
        <w:br/>
        <w:t>&amp;</w:t>
        <w:br/>
        <w:t>H</w:t>
        <w:br/>
        <w:t>U</w:t>
        <w:br/>
        <w:t>W</w:t>
        <w:br/>
        <w:t>L</w:t>
        <w:br/>
        <w:t>I</w:t>
        <w:br/>
        <w:t>L</w:t>
        <w:br/>
        <w:t>F</w:t>
        <w:br/>
        <w:t>D</w:t>
        <w:br/>
        <w:t>W</w:t>
        <w:br/>
        <w:t>L</w:t>
        <w:br/>
        <w:t>R</w:t>
        <w:br/>
        <w:t>Q</w:t>
        <w:br/>
        <w:br/>
        <w:br/>
        <w:br/>
        <w:br/>
        <w:br/>
        <w:t>˝</w:t>
        <w:br/>
        <w:br/>
        <w:t>'</w:t>
        <w:br/>
        <w:t>D</w:t>
        <w:br/>
        <w:t>W</w:t>
        <w:br/>
        <w:t>D</w:t>
        <w:br/>
        <w:br/>
        <w:t>6</w:t>
        <w:br/>
        <w:t>F</w:t>
        <w:br/>
        <w:t>L</w:t>
        <w:br/>
        <w:t>H</w:t>
        <w:br/>
        <w:t>Q</w:t>
        <w:br/>
        <w:t>F</w:t>
        <w:br/>
        <w:t>H</w:t>
        <w:br/>
        <w:br/>
        <w:t>Z</w:t>
        <w:br/>
        <w:t>L</w:t>
        <w:br/>
        <w:t>W</w:t>
        <w:br/>
        <w:t>K</w:t>
        <w:br/>
        <w:br/>
        <w:t>3</w:t>
        <w:br/>
        <w:t>\</w:t>
        <w:br/>
        <w:t>W</w:t>
        <w:br/>
        <w:t>K</w:t>
        <w:br/>
        <w:t>R</w:t>
        <w:br/>
        <w:t>Q</w:t>
        <w:br/>
        <w:br/>
        <w:t>&amp;</w:t>
        <w:br/>
        <w:t>H</w:t>
        <w:br/>
        <w:t>U</w:t>
        <w:br/>
        <w:t>W</w:t>
        <w:br/>
        <w:t>L</w:t>
        <w:br/>
        <w:t>I</w:t>
        <w:br/>
        <w:t>L</w:t>
        <w:br/>
        <w:t>F</w:t>
        <w:br/>
        <w:t>D</w:t>
        <w:br/>
        <w:t>W</w:t>
        <w:br/>
        <w:t>L</w:t>
        <w:br/>
        <w:t>R</w:t>
        <w:br/>
        <w:t>Q</w:t>
        <w:br/>
        <w:br/>
        <w:br/>
        <w:br/>
        <w:br/>
        <w:t>˝</w:t>
        <w:br/>
        <w:br/>
        <w:t>0</w:t>
        <w:br/>
        <w:t>D</w:t>
        <w:br/>
        <w:t>F</w:t>
        <w:br/>
        <w:t>K</w:t>
        <w:br/>
        <w:t>L</w:t>
        <w:br/>
        <w:t>Q</w:t>
        <w:br/>
        <w:t>H</w:t>
        <w:br/>
        <w:br/>
        <w:t>/</w:t>
        <w:br/>
        <w:t>H</w:t>
        <w:br/>
        <w:t>D</w:t>
        <w:br/>
        <w:t>U</w:t>
        <w:br/>
        <w:t>Q</w:t>
        <w:br/>
        <w:t>L</w:t>
        <w:br/>
        <w:t>Q</w:t>
        <w:br/>
        <w:t>J</w:t>
        <w:br/>
        <w:br/>
        <w:t>$</w:t>
        <w:br/>
        <w:t>G</w:t>
        <w:br/>
        <w:t>Y</w:t>
        <w:br/>
        <w:t>D</w:t>
        <w:br/>
        <w:t>Q</w:t>
        <w:br/>
        <w:t>F</w:t>
        <w:br/>
        <w:t>H</w:t>
        <w:br/>
        <w:t>G</w:t>
        <w:br/>
        <w:br/>
        <w:t>&amp;</w:t>
        <w:br/>
        <w:t>H</w:t>
        <w:br/>
        <w:t>U</w:t>
        <w:br/>
        <w:t>W</w:t>
        <w:br/>
        <w:t>L</w:t>
        <w:br/>
        <w:t>I</w:t>
        <w:br/>
        <w:t>L</w:t>
        <w:br/>
        <w:t>F</w:t>
        <w:br/>
        <w:t>D</w:t>
        <w:br/>
        <w:t>W</w:t>
        <w:br/>
        <w:t>L</w:t>
        <w:br/>
        <w:t>R</w:t>
        <w:br/>
        <w:t>Q</w:t>
        <w:br/>
        <w:br/>
        <w:br/>
        <w:br/>
        <w:br/>
        <w:br/>
        <w:br/>
        <w:t>6</w:t>
        <w:br/>
        <w:t>L</w:t>
        <w:br/>
        <w:t>P</w:t>
        <w:br/>
        <w:t>S</w:t>
        <w:br/>
        <w:t>O</w:t>
        <w:br/>
        <w:t>L</w:t>
        <w:br/>
        <w:t>I</w:t>
        <w:br/>
        <w:t>\</w:t>
        <w:br/>
        <w:t>L</w:t>
        <w:br/>
        <w:t>Q</w:t>
        <w:br/>
        <w:t>J</w:t>
        <w:br/>
        <w:br/>
        <w:t>'</w:t>
        <w:br/>
        <w:t>D</w:t>
        <w:br/>
        <w:t>W</w:t>
        <w:br/>
        <w:t>D</w:t>
        <w:br/>
        <w:br/>
        <w:t>3</w:t>
        <w:br/>
        <w:t>L</w:t>
        <w:br/>
        <w:t>S</w:t>
        <w:br/>
        <w:t>H</w:t>
        <w:br/>
        <w:t>O</w:t>
        <w:br/>
        <w:t>L</w:t>
        <w:br/>
        <w:t>Q</w:t>
        <w:br/>
        <w:t>H</w:t>
        <w:br/>
        <w:br/>
        <w:t>X</w:t>
        <w:br/>
        <w:t>V</w:t>
        <w:br/>
        <w:t>L</w:t>
        <w:br/>
        <w:t>Q</w:t>
        <w:br/>
        <w:t>J</w:t>
        <w:br/>
        <w:br/>
        <w:t>$</w:t>
        <w:br/>
        <w:t>S</w:t>
        <w:br/>
        <w:t>D</w:t>
        <w:br/>
        <w:t>F</w:t>
        <w:br/>
        <w:t>K</w:t>
        <w:br/>
        <w:t>H</w:t>
        <w:br/>
        <w:br/>
        <w:t>.</w:t>
        <w:br/>
        <w:t>D</w:t>
        <w:br/>
        <w:t>I</w:t>
        <w:br/>
        <w:t>N</w:t>
        <w:br/>
        <w:t>D</w:t>
        <w:br/>
        <w:br/>
        <w:br/>
        <w:t>,</w:t>
        <w:br/>
        <w:t>%</w:t>
        <w:br/>
        <w:t>0</w:t>
        <w:br/>
        <w:br/>
        <w:br/>
        <w:br/>
        <w:br/>
        <w:br/>
        <w:br/>
        <w:br/>
        <w:br/>
        <w:t>$</w:t>
        <w:br/>
        <w:t>]</w:t>
        <w:br/>
        <w:t>X</w:t>
        <w:br/>
        <w:t>U</w:t>
        <w:br/>
        <w:t>H</w:t>
        <w:br/>
        <w:br/>
        <w:t>'</w:t>
        <w:br/>
        <w:t>H</w:t>
        <w:br/>
        <w:t>Y</w:t>
        <w:br/>
        <w:t>H</w:t>
        <w:br/>
        <w:t>O</w:t>
        <w:br/>
        <w:t>R</w:t>
        <w:br/>
        <w:t>S</w:t>
        <w:br/>
        <w:t>H</w:t>
        <w:br/>
        <w:t>U</w:t>
        <w:br/>
        <w:br/>
        <w:t>$</w:t>
        <w:br/>
        <w:t>=</w:t>
        <w:br/>
        <w:br/>
        <w:br/>
        <w:br/>
        <w:br/>
        <w:br/>
        <w:t>7</w:t>
        <w:br/>
        <w:t>U</w:t>
        <w:br/>
        <w:t>D</w:t>
        <w:br/>
        <w:t>L</w:t>
        <w:br/>
        <w:t>Q</w:t>
        <w:br/>
        <w:t>L</w:t>
        <w:br/>
        <w:t>Q</w:t>
        <w:br/>
        <w:t>J</w:t>
        <w:br/>
        <w:br/>
        <w:br/>
        <w:br/>
        <w:br/>
        <w:br/>
        <w:br/>
        <w:t>‡</w:t>
        <w:br/>
        <w:t>:</w:t>
        <w:br/>
        <w:t>6</w:t>
        <w:br/>
        <w:br/>
        <w:t>&amp;</w:t>
        <w:br/>
        <w:t>H</w:t>
        <w:br/>
        <w:t>U</w:t>
        <w:br/>
        <w:t>W</w:t>
        <w:br/>
        <w:t>L</w:t>
        <w:br/>
        <w:t>I</w:t>
        <w:br/>
        <w:t>L</w:t>
        <w:br/>
        <w:t>H</w:t>
        <w:br/>
        <w:t>G</w:t>
        <w:br/>
        <w:br/>
        <w:t>&amp;</w:t>
        <w:br/>
        <w:t>O</w:t>
        <w:br/>
        <w:t>R</w:t>
        <w:br/>
        <w:t>X</w:t>
        <w:br/>
        <w:t>G</w:t>
        <w:br/>
        <w:br/>
        <w:t>3</w:t>
        <w:br/>
        <w:t>U</w:t>
        <w:br/>
        <w:t>D</w:t>
        <w:br/>
        <w:t>F</w:t>
        <w:br/>
        <w:t>W</w:t>
        <w:br/>
        <w:t>L</w:t>
        <w:br/>
        <w:t>W</w:t>
        <w:br/>
        <w:t>L</w:t>
        <w:br/>
        <w:t>R</w:t>
        <w:br/>
        <w:t>Q</w:t>
        <w:br/>
        <w:t>H</w:t>
        <w:br/>
        <w:t>U</w:t>
        <w:br/>
        <w:br/>
        <w:br/>
        <w:br/>
        <w:br/>
        <w:br/>
        <w:br/>
        <w:br/>
        <w:t>7</w:t>
        <w:br/>
        <w:t>2</w:t>
        <w:br/>
        <w:t>*</w:t>
        <w:br/>
        <w:t>$</w:t>
        <w:br/>
        <w:t>)</w:t>
        <w:br/>
        <w:br/>
        <w:t>˝</w:t>
        <w:br/>
        <w:br/>
        <w:br/>
        <w:br/>
        <w:t>&amp;</w:t>
        <w:br/>
        <w:t>H</w:t>
        <w:br/>
        <w:t>U</w:t>
        <w:br/>
        <w:t>W</w:t>
        <w:br/>
        <w:t>L</w:t>
        <w:br/>
        <w:t>I</w:t>
        <w:br/>
        <w:t>L</w:t>
        <w:br/>
        <w:t>H</w:t>
        <w:br/>
        <w:t>G</w:t>
        <w:br/>
        <w:br/>
        <w:br/>
        <w:br/>
        <w:br/>
        <w:br/>
        <w:br/>
        <w:t>&amp;</w:t>
        <w:br/>
        <w:t>H</w:t>
        <w:br/>
        <w:t>U</w:t>
        <w:br/>
        <w:t>W</w:t>
        <w:br/>
        <w:t>L</w:t>
        <w:br/>
        <w:t>I</w:t>
        <w:br/>
        <w:t>L</w:t>
        <w:br/>
        <w:t>H</w:t>
        <w:br/>
        <w:t>G</w:t>
        <w:br/>
        <w:br/>
        <w:t>$</w:t>
        <w:br/>
        <w:t>V</w:t>
        <w:br/>
        <w:t>V</w:t>
        <w:br/>
        <w:t>R</w:t>
        <w:br/>
        <w:t>F</w:t>
        <w:br/>
        <w:t>L</w:t>
        <w:br/>
        <w:t>D</w:t>
        <w:br/>
        <w:t>W</w:t>
        <w:br/>
        <w:t>H</w:t>
        <w:br/>
        <w:br/>
        <w:t>&amp;</w:t>
        <w:br/>
        <w:t>0</w:t>
        <w:br/>
        <w:t>0</w:t>
        <w:br/>
        <w:t>,</w:t>
        <w:br/>
        <w:br/>
        <w:t>9</w:t>
        <w:br/>
        <w:br/>
        <w:br/>
        <w:br/>
        <w:br/>
        <w:br/>
        <w:br/>
        <w:br/>
        <w:br/>
        <w:br/>
        <w:t>'</w:t>
        <w:br/>
        <w:t>D</w:t>
        <w:br/>
        <w:t>W</w:t>
        <w:br/>
        <w:t>H</w:t>
        <w:br/>
        <w:br/>
        <w:t>R</w:t>
        <w:br/>
        <w:t>I</w:t>
        <w:br/>
        <w:br/>
        <w:t>%</w:t>
        <w:br/>
        <w:t>L</w:t>
        <w:br/>
        <w:t>U</w:t>
        <w:br/>
        <w:t>W</w:t>
        <w:br/>
        <w:t>K</w:t>
        <w:br/>
        <w:br/>
        <w:t>˙</w:t>
        <w:br/>
        <w:br/>
        <w:br/>
        <w:br/>
        <w:br/>
        <w:br/>
        <w:t>˝</w:t>
        <w:br/>
        <w:t>˙</w:t>
        <w:br/>
        <w:br/>
        <w:t>1</w:t>
        <w:br/>
        <w:t>D</w:t>
        <w:br/>
        <w:t>W</w:t>
        <w:br/>
        <w:t>L</w:t>
        <w:br/>
        <w:t>R</w:t>
        <w:br/>
        <w:t>Q</w:t>
        <w:br/>
        <w:t>D</w:t>
        <w:br/>
        <w:t>O</w:t>
        <w:br/>
        <w:t>L</w:t>
        <w:br/>
        <w:t>W</w:t>
        <w:br/>
        <w:t>\</w:t>
        <w:br/>
        <w:t>,</w:t>
        <w:br/>
        <w:t>Q</w:t>
        <w:br/>
        <w:t>G</w:t>
        <w:br/>
        <w:t>L</w:t>
        <w:br/>
        <w:t>D</w:t>
        <w:br/>
        <w:t>Q</w:t>
        <w:br/>
        <w:t>3</w:t>
        <w:br/>
        <w:t>D</w:t>
        <w:br/>
        <w:t>V</w:t>
        <w:br/>
        <w:t>V</w:t>
        <w:br/>
        <w:t>S</w:t>
        <w:br/>
        <w:t>R</w:t>
        <w:br/>
        <w:t>U</w:t>
        <w:br/>
        <w:t>W</w:t>
        <w:br/>
        <w:t>,</w:t>
        <w:br/>
        <w:t>Q</w:t>
        <w:br/>
        <w:t>G</w:t>
        <w:br/>
        <w:t>L</w:t>
        <w:br/>
        <w:t>D</w:t>
        <w:br/>
        <w:t>Q</w:t>
        <w:br/>
        <w:t>6</w:t>
        <w:br/>
        <w:t>R</w:t>
        <w:br/>
        <w:t>X</w:t>
        <w:br/>
        <w:t>W</w:t>
        <w:br/>
        <w:t>K</w:t>
        <w:br/>
        <w:br/>
        <w:t>$</w:t>
        <w:br/>
        <w:t>I</w:t>
        <w:br/>
        <w:t>U</w:t>
        <w:br/>
        <w:t>L</w:t>
        <w:br/>
        <w:t>F</w:t>
        <w:br/>
        <w:t>D</w:t>
        <w:br/>
        <w:br/>
        <w:t>3</w:t>
        <w:br/>
        <w:t>H</w:t>
        <w:br/>
        <w:t>U</w:t>
        <w:br/>
        <w:t>P</w:t>
        <w:br/>
        <w:t>D</w:t>
        <w:br/>
        <w:t>Q</w:t>
        <w:br/>
        <w:t>H</w:t>
        <w:br/>
        <w:t>Q</w:t>
        <w:br/>
        <w:t>W</w:t>
        <w:br/>
        <w:br/>
        <w:t>5</w:t>
        <w:br/>
        <w:t>H</w:t>
        <w:br/>
        <w:t>V</w:t>
        <w:br/>
        <w:t>L</w:t>
        <w:br/>
        <w:t>G</w:t>
        <w:br/>
        <w:t>H</w:t>
        <w:br/>
        <w:t>Q</w:t>
        <w:br/>
        <w:t>W</w:t>
        <w:br/>
        <w:br/>
        <w:t>,</w:t>
        <w:br/>
        <w:t>'</w:t>
        <w:br/>
        <w:t>&lt;</w:t>
        <w:br/>
        <w:t>H</w:t>
        <w:br/>
        <w:t>V</w:t>
        <w:br/>
        <w:t>0</w:t>
        <w:br/>
        <w:t>D</w:t>
        <w:br/>
        <w:t>U</w:t>
        <w:br/>
        <w:t>L</w:t>
        <w:br/>
        <w:t>W</w:t>
        <w:br/>
        <w:t>D</w:t>
        <w:br/>
        <w:t>O</w:t>
        <w:br/>
        <w:br/>
        <w:t>6</w:t>
        <w:br/>
        <w:t>W</w:t>
        <w:br/>
        <w:t>D</w:t>
        <w:br/>
        <w:t>W</w:t>
        <w:br/>
        <w:t>X</w:t>
        <w:br/>
        <w:t>V</w:t>
        <w:br/>
        <w:t>0</w:t>
        <w:br/>
        <w:t>D</w:t>
        <w:br/>
        <w:t>U</w:t>
        <w:br/>
        <w:t>U</w:t>
        <w:br/>
        <w:t>L</w:t>
        <w:br/>
        <w:t>H</w:t>
        <w:br/>
        <w:t>G</w:t>
        <w:br/>
        <w:t>/</w:t>
        <w:br/>
        <w:t>D</w:t>
        <w:br/>
        <w:t>Q</w:t>
        <w:br/>
        <w:t>J</w:t>
        <w:br/>
        <w:t>X</w:t>
        <w:br/>
        <w:t>D</w:t>
        <w:br/>
        <w:t>J</w:t>
        <w:br/>
        <w:t>H</w:t>
        <w:br/>
        <w:t>V</w:t>
        <w:br/>
        <w:t>(</w:t>
        <w:br/>
        <w:t>Q</w:t>
        <w:br/>
        <w:t>J</w:t>
        <w:br/>
        <w:t>O</w:t>
        <w:br/>
        <w:t>L</w:t>
        <w:br/>
        <w:t>V</w:t>
        <w:br/>
        <w:t>K</w:t>
        <w:br/>
        <w:t>,</w:t>
        <w:br/>
        <w:t>Q</w:t>
        <w:br/>
        <w:t>W</w:t>
        <w:br/>
        <w:t>H</w:t>
        <w:br/>
        <w:t>U</w:t>
        <w:br/>
        <w:t>H</w:t>
        <w:br/>
        <w:t>V</w:t>
        <w:br/>
        <w:t>W</w:t>
        <w:br/>
        <w:t>V</w:t>
        <w:br/>
        <w:t>0</w:t>
        <w:br/>
        <w:t>X</w:t>
        <w:br/>
        <w:t>V</w:t>
        <w:br/>
        <w:t>L</w:t>
        <w:br/>
        <w:t>F</w:t>
        <w:br/>
        <w:br/>
        <w:br/>
        <w:t>)</w:t>
        <w:br/>
        <w:t>R</w:t>
        <w:br/>
        <w:t>R</w:t>
        <w:br/>
        <w:t>G</w:t>
        <w:br/>
        <w:br/>
        <w:br/>
        <w:t>7</w:t>
        <w:br/>
        <w:t>H</w:t>
        <w:br/>
        <w:t>F</w:t>
        <w:br/>
        <w:t>K</w:t>
        <w:br/>
        <w:t>Q</w:t>
        <w:br/>
        <w:t>R</w:t>
        <w:br/>
        <w:t>O</w:t>
        <w:br/>
        <w:t>R</w:t>
        <w:br/>
        <w:t>J</w:t>
        <w:br/>
        <w:t>\</w:t>
        <w:br/>
        <w:t>&amp;</w:t>
        <w:br/>
        <w:t>O</w:t>
        <w:br/>
        <w:t>R</w:t>
        <w:br/>
        <w:t>X</w:t>
        <w:br/>
        <w:t>G</w:t>
        <w:br/>
        <w:br/>
        <w:t>7</w:t>
        <w:br/>
        <w:t>H</w:t>
        <w:br/>
        <w:t>F</w:t>
        <w:br/>
        <w:t>K</w:t>
        <w:br/>
        <w:t>Q</w:t>
        <w:br/>
        <w:t>R</w:t>
        <w:br/>
        <w:t>O</w:t>
        <w:br/>
        <w:t>R</w:t>
        <w:br/>
        <w:t>J</w:t>
        <w:br/>
        <w:t>L</w:t>
        <w:br/>
        <w:t>H</w:t>
        <w:br/>
        <w:t>V</w:t>
        <w:br/>
        <w:t>b</w:t>
        <w:br/>
        <w:br/>
        <w:br/>
        <w:br/>
        <w:t>$</w:t>
        <w:br/>
        <w:t>Z</w:t>
        <w:br/>
        <w:t>V</w:t>
        <w:br/>
        <w:br/>
        <w:t>F</w:t>
        <w:br/>
        <w:t>O</w:t>
        <w:br/>
        <w:t>R</w:t>
        <w:br/>
        <w:t>X</w:t>
        <w:br/>
        <w:t>G</w:t>
        <w:br/>
        <w:br/>
        <w:br/>
        <w:br/>
        <w:t>$</w:t>
        <w:br/>
        <w:t>]</w:t>
        <w:br/>
        <w:t>X</w:t>
        <w:br/>
        <w:t>U</w:t>
        <w:br/>
        <w:t>H</w:t>
        <w:br/>
        <w:br/>
        <w:t>F</w:t>
        <w:br/>
        <w:t>O</w:t>
        <w:br/>
        <w:t>R</w:t>
        <w:br/>
        <w:t>X</w:t>
        <w:br/>
        <w:t>G</w:t>
        <w:br/>
        <w:br/>
        <w:br/>
        <w:br/>
        <w:t>2</w:t>
        <w:br/>
        <w:t>S</w:t>
        <w:br/>
        <w:t>H</w:t>
        <w:br/>
        <w:t>Q</w:t>
        <w:br/>
        <w:t>6</w:t>
        <w:br/>
        <w:t>K</w:t>
        <w:br/>
        <w:t>L</w:t>
        <w:br/>
        <w:t>I</w:t>
        <w:br/>
        <w:t>W</w:t>
        <w:br/>
        <w:br/>
        <w:br/>
        <w:br/>
        <w:t>$</w:t>
        <w:br/>
        <w:t>:</w:t>
        <w:br/>
        <w:t>6</w:t>
        <w:br/>
        <w:br/>
        <w:t>(</w:t>
        <w:br/>
        <w:t>.</w:t>
        <w:br/>
        <w:t>6</w:t>
        <w:br/>
        <w:br/>
        <w:br/>
        <w:t>$</w:t>
        <w:br/>
        <w:t>:</w:t>
        <w:br/>
        <w:t>6</w:t>
        <w:br/>
        <w:br/>
        <w:t>(</w:t>
        <w:br/>
        <w:t>&amp;</w:t>
        <w:br/>
        <w:t>6</w:t>
        <w:br/>
        <w:br/>
        <w:br/>
        <w:br/>
        <w:t>.</w:t>
        <w:br/>
        <w:t>X</w:t>
        <w:br/>
        <w:t>E</w:t>
        <w:br/>
        <w:t>H</w:t>
        <w:br/>
        <w:t>U</w:t>
        <w:br/>
        <w:t>Q</w:t>
        <w:br/>
        <w:t>H</w:t>
        <w:br/>
        <w:t>W</w:t>
        <w:br/>
        <w:t>H</w:t>
        <w:br/>
        <w:t>V</w:t>
        <w:br/>
        <w:t>'</w:t>
        <w:br/>
        <w:t>H</w:t>
        <w:br/>
        <w:t>Y</w:t>
        <w:br/>
        <w:t>R</w:t>
        <w:br/>
        <w:t>S</w:t>
        <w:br/>
        <w:t>V</w:t>
        <w:br/>
        <w:br/>
        <w:br/>
        <w:br/>
        <w:t>-</w:t>
        <w:br/>
        <w:t>H</w:t>
        <w:br/>
        <w:t>Q</w:t>
        <w:br/>
        <w:t>N</w:t>
        <w:br/>
        <w:t>L</w:t>
        <w:br/>
        <w:t>Q</w:t>
        <w:br/>
        <w:t>V</w:t>
        <w:br/>
        <w:br/>
        <w:br/>
        <w:br/>
        <w:t>*</w:t>
        <w:br/>
        <w:t>L</w:t>
        <w:br/>
        <w:t>W</w:t>
        <w:br/>
        <w:t>+</w:t>
        <w:br/>
        <w:t>X</w:t>
        <w:br/>
        <w:t>E</w:t>
        <w:br/>
        <w:br/>
        <w:t>$</w:t>
        <w:br/>
        <w:t>F</w:t>
        <w:br/>
        <w:t>W</w:t>
        <w:br/>
        <w:t>L</w:t>
        <w:br/>
        <w:t>R</w:t>
        <w:br/>
        <w:t>Q</w:t>
        <w:br/>
        <w:t>V</w:t>
        <w:br/>
        <w:br/>
        <w:br/>
        <w:br/>
        <w:t>%</w:t>
        <w:br/>
        <w:t>L</w:t>
        <w:br/>
        <w:t>W</w:t>
        <w:br/>
        <w:t>E</w:t>
        <w:br/>
        <w:t>X</w:t>
        <w:br/>
        <w:t>F</w:t>
        <w:br/>
        <w:t>N</w:t>
        <w:br/>
        <w:t>H</w:t>
        <w:br/>
        <w:t>W</w:t>
        <w:br/>
        <w:br/>
        <w:t>S</w:t>
        <w:br/>
        <w:t>L</w:t>
        <w:br/>
        <w:t>S</w:t>
        <w:br/>
        <w:t>H</w:t>
        <w:br/>
        <w:t>O</w:t>
        <w:br/>
        <w:t>L</w:t>
        <w:br/>
        <w:t>Q</w:t>
        <w:br/>
        <w:t>H</w:t>
        <w:br/>
        <w:t>V</w:t>
        <w:br/>
        <w:br/>
        <w:br/>
        <w:br/>
        <w:t>%</w:t>
        <w:br/>
        <w:t>D</w:t>
        <w:br/>
        <w:t>P</w:t>
        <w:br/>
        <w:t>E</w:t>
        <w:br/>
        <w:t>R</w:t>
        <w:br/>
        <w:t>R</w:t>
        <w:br/>
        <w:br/>
        <w:t>G</w:t>
        <w:br/>
        <w:t>H</w:t>
        <w:br/>
        <w:t>S</w:t>
        <w:br/>
        <w:t>O</w:t>
        <w:br/>
        <w:t>R</w:t>
        <w:br/>
        <w:t>\</w:t>
        <w:br/>
        <w:t>P</w:t>
        <w:br/>
        <w:t>H</w:t>
        <w:br/>
        <w:t>Q</w:t>
        <w:br/>
        <w:t>W</w:t>
        <w:br/>
        <w:t>V</w:t>
        <w:br/>
        <w:br/>
        <w:br/>
        <w:t>$</w:t>
        <w:br/>
        <w:t>:</w:t>
        <w:br/>
        <w:t>6</w:t>
        <w:br/>
        <w:br/>
        <w:t>F</w:t>
        <w:br/>
        <w:t>R</w:t>
        <w:br/>
        <w:t>G</w:t>
        <w:br/>
        <w:t>H</w:t>
        <w:br/>
        <w:br/>
        <w:t>E</w:t>
        <w:br/>
        <w:t>X</w:t>
        <w:br/>
        <w:t>L</w:t>
        <w:br/>
        <w:t>O</w:t>
        <w:br/>
        <w:t>G</w:t>
        <w:br/>
        <w:t>'</w:t>
        <w:br/>
        <w:t>D</w:t>
        <w:br/>
        <w:t>W</w:t>
        <w:br/>
        <w:t>D</w:t>
        <w:br/>
        <w:br/>
        <w:t>S</w:t>
        <w:br/>
        <w:t>O</w:t>
        <w:br/>
        <w:t>D</w:t>
        <w:br/>
        <w:t>W</w:t>
        <w:br/>
        <w:t>I</w:t>
        <w:br/>
        <w:t>R</w:t>
        <w:br/>
        <w:t>U</w:t>
        <w:br/>
        <w:t>P</w:t>
        <w:br/>
        <w:t>V</w:t>
        <w:br/>
        <w:br/>
        <w:br/>
        <w:br/>
        <w:t>$</w:t>
        <w:br/>
        <w:t>S</w:t>
        <w:br/>
        <w:t>D</w:t>
        <w:br/>
        <w:t>F</w:t>
        <w:br/>
        <w:t>K</w:t>
        <w:br/>
        <w:t>H</w:t>
        <w:br/>
        <w:br/>
        <w:t>.</w:t>
        <w:br/>
        <w:t>D</w:t>
        <w:br/>
        <w:t>I</w:t>
        <w:br/>
        <w:t>N</w:t>
        <w:br/>
        <w:t>D</w:t>
        <w:br/>
        <w:br/>
        <w:br/>
        <w:br/>
        <w:t>$</w:t>
        <w:br/>
        <w:t>S</w:t>
        <w:br/>
        <w:t>D</w:t>
        <w:br/>
        <w:t>F</w:t>
        <w:br/>
        <w:t>K</w:t>
        <w:br/>
        <w:t>H</w:t>
        <w:br/>
        <w:br/>
        <w:t>6</w:t>
        <w:br/>
        <w:t>S</w:t>
        <w:br/>
        <w:t>D</w:t>
        <w:br/>
        <w:t>U</w:t>
        <w:br/>
        <w:t>N</w:t>
        <w:br/>
        <w:br/>
        <w:br/>
        <w:br/>
        <w:t>(</w:t>
        <w:br/>
        <w:t>/</w:t>
        <w:br/>
        <w:t>.</w:t>
        <w:br/>
        <w:br/>
        <w:t>6</w:t>
        <w:br/>
        <w:t>W</w:t>
        <w:br/>
        <w:t>D</w:t>
        <w:br/>
        <w:t>F</w:t>
        <w:br/>
        <w:t>N</w:t>
        <w:br/>
        <w:br/>
        <w:br/>
        <w:br/>
        <w:t>'</w:t>
        <w:br/>
        <w:t>H</w:t>
        <w:br/>
        <w:t>O</w:t>
        <w:br/>
        <w:t>W</w:t>
        <w:br/>
        <w:t>D</w:t>
        <w:br/>
        <w:t>O</w:t>
        <w:br/>
        <w:t>D</w:t>
        <w:br/>
        <w:t>N</w:t>
        <w:br/>
        <w:t>H</w:t>
        <w:br/>
        <w:br/>
        <w:br/>
        <w:t>$</w:t>
        <w:br/>
        <w:t>S</w:t>
        <w:br/>
        <w:t>D</w:t>
        <w:br/>
        <w:t>F</w:t>
        <w:br/>
        <w:t>K</w:t>
        <w:br/>
        <w:t>H</w:t>
        <w:br/>
        <w:br/>
        <w:t>$</w:t>
        <w:br/>
        <w:t>L</w:t>
        <w:br/>
        <w:t>U</w:t>
        <w:br/>
        <w:t>I</w:t>
        <w:br/>
        <w:t>O</w:t>
        <w:br/>
        <w:t>R</w:t>
        <w:br/>
        <w:t>Z</w:t>
        <w:br/>
        <w:t>'</w:t>
        <w:br/>
        <w:t>D</w:t>
        <w:br/>
        <w:t>W</w:t>
        <w:br/>
        <w:t>D</w:t>
        <w:br/>
        <w:t>E</w:t>
        <w:br/>
        <w:t>D</w:t>
        <w:br/>
        <w:t>V</w:t>
        <w:br/>
        <w:t>H</w:t>
        <w:br/>
        <w:br/>
        <w:br/>
        <w:br/>
        <w:t>$</w:t>
        <w:br/>
        <w:t>:</w:t>
        <w:br/>
        <w:t>6</w:t>
        <w:br/>
        <w:br/>
        <w:t>5</w:t>
        <w:br/>
        <w:t>'</w:t>
        <w:br/>
        <w:t>6</w:t>
        <w:br/>
        <w:br/>
        <w:br/>
        <w:br/>
        <w:t>'</w:t>
        <w:br/>
        <w:t>\</w:t>
        <w:br/>
        <w:t>Q</w:t>
        <w:br/>
        <w:t>D</w:t>
        <w:br/>
        <w:t>P</w:t>
        <w:br/>
        <w:t>R</w:t>
        <w:br/>
        <w:t>G</w:t>
        <w:br/>
        <w:t>E</w:t>
        <w:br/>
        <w:br/>
        <w:br/>
        <w:t>3</w:t>
        <w:br/>
        <w:t>R</w:t>
        <w:br/>
        <w:t>V</w:t>
        <w:br/>
        <w:t>W</w:t>
        <w:br/>
        <w:t>J</w:t>
        <w:br/>
        <w:t>U</w:t>
        <w:br/>
        <w:t>H</w:t>
        <w:br/>
        <w:t>V</w:t>
        <w:br/>
        <w:br/>
        <w:br/>
        <w:t>0</w:t>
        <w:br/>
        <w:t>\</w:t>
        <w:br/>
        <w:t>V</w:t>
        <w:br/>
        <w:t>T</w:t>
        <w:br/>
        <w:t>O</w:t>
        <w:br/>
        <w:br/>
        <w:br/>
        <w:t>2</w:t>
        <w:br/>
        <w:t>U</w:t>
        <w:br/>
        <w:t>D</w:t>
        <w:br/>
        <w:t>F</w:t>
        <w:br/>
        <w:t>O</w:t>
        <w:br/>
        <w:t>H</w:t>
        <w:br/>
        <w:br/>
        <w:br/>
        <w:br/>
        <w:t>0</w:t>
        <w:br/>
        <w:t>R</w:t>
        <w:br/>
        <w:t>Q</w:t>
        <w:br/>
        <w:t>J</w:t>
        <w:br/>
        <w:t>R</w:t>
        <w:br/>
        <w:t>G</w:t>
        <w:br/>
        <w:t>E</w:t>
        <w:br/>
        <w:br/>
        <w:t>'</w:t>
        <w:br/>
        <w:t>H</w:t>
        <w:br/>
        <w:t>O</w:t>
        <w:br/>
        <w:t>W</w:t>
        <w:br/>
        <w:t>D</w:t>
        <w:br/>
        <w:t>O</w:t>
        <w:br/>
        <w:t>D</w:t>
        <w:br/>
        <w:t>N</w:t>
        <w:br/>
        <w:t>H</w:t>
        <w:br/>
        <w:br/>
        <w:br/>
        <w:t>&amp;</w:t>
        <w:br/>
        <w:t>D</w:t>
        <w:br/>
        <w:t>V</w:t>
        <w:br/>
        <w:t>V</w:t>
        <w:br/>
        <w:t>D</w:t>
        <w:br/>
        <w:t>Q</w:t>
        <w:br/>
        <w:t>G</w:t>
        <w:br/>
        <w:t>U</w:t>
        <w:br/>
        <w:t>D</w:t>
        <w:br/>
        <w:t>b</w:t>
        <w:br/>
        <w:t>%</w:t>
        <w:br/>
        <w:t>O</w:t>
        <w:br/>
        <w:t>R</w:t>
        <w:br/>
        <w:t>F</w:t>
        <w:br/>
        <w:t>N</w:t>
        <w:br/>
        <w:t>F</w:t>
        <w:br/>
        <w:t>K</w:t>
        <w:br/>
        <w:t>D</w:t>
        <w:br/>
        <w:t>L</w:t>
        <w:br/>
        <w:t>Q</w:t>
        <w:br/>
        <w:br/>
        <w:br/>
        <w:br/>
        <w:t>,</w:t>
        <w:br/>
        <w:t>%</w:t>
        <w:br/>
        <w:t>0</w:t>
        <w:br/>
        <w:br/>
        <w:t>+</w:t>
        <w:br/>
        <w:t>\</w:t>
        <w:br/>
        <w:t>S</w:t>
        <w:br/>
        <w:t>H</w:t>
        <w:br/>
        <w:t>U</w:t>
        <w:br/>
        <w:t>O</w:t>
        <w:br/>
        <w:t>H</w:t>
        <w:br/>
        <w:t>G</w:t>
        <w:br/>
        <w:t>J</w:t>
        <w:br/>
        <w:t>H</w:t>
        <w:br/>
        <w:t>U</w:t>
        <w:br/>
        <w:br/>
        <w:t>)</w:t>
        <w:br/>
        <w:t>D</w:t>
        <w:br/>
        <w:t>E</w:t>
        <w:br/>
        <w:t>U</w:t>
        <w:br/>
        <w:t>L</w:t>
        <w:br/>
        <w:t>F</w:t>
        <w:br/>
        <w:br/>
        <w:br/>
        <w:br/>
        <w:br/>
        <w:t>5</w:t>
        <w:br/>
        <w:t>R</w:t>
        <w:br/>
        <w:t>E</w:t>
        <w:br/>
        <w:t>R</w:t>
        <w:br/>
        <w:t>W</w:t>
        <w:br/>
        <w:t>L</w:t>
        <w:br/>
        <w:t>F</w:t>
        <w:br/>
        <w:t>V</w:t>
        <w:br/>
        <w:br/>
        <w:t>7</w:t>
        <w:br/>
        <w:t>R</w:t>
        <w:br/>
        <w:t>R</w:t>
        <w:br/>
        <w:t>O</w:t>
        <w:br/>
        <w:t>V</w:t>
        <w:br/>
        <w:br/>
        <w:br/>
        <w:t>b</w:t>
        <w:br/>
        <w:t>:</w:t>
        <w:br/>
        <w:t>R</w:t>
        <w:br/>
        <w:t>U</w:t>
        <w:br/>
        <w:t>N</w:t>
        <w:br/>
        <w:t>)</w:t>
        <w:br/>
        <w:t>X</w:t>
        <w:br/>
        <w:t>V</w:t>
        <w:br/>
        <w:t>L</w:t>
        <w:br/>
        <w:t>R</w:t>
        <w:br/>
        <w:t>Q</w:t>
        <w:br/>
        <w:br/>
        <w:t>6</w:t>
        <w:br/>
        <w:t>W</w:t>
        <w:br/>
        <w:t>X</w:t>
        <w:br/>
        <w:t>G</w:t>
        <w:br/>
        <w:t>L</w:t>
        <w:br/>
        <w:t>R</w:t>
        <w:br/>
        <w:br/>
        <w:t>˝</w:t>
        <w:br/>
        <w:br/>
        <w:br/>
        <w:br/>
        <w:t>:</w:t>
        <w:br/>
        <w:t>R</w:t>
        <w:br/>
        <w:t>U</w:t>
        <w:br/>
        <w:t>N</w:t>
        <w:br/>
        <w:t>)</w:t>
        <w:br/>
        <w:t>X</w:t>
        <w:br/>
        <w:t>V</w:t>
        <w:br/>
        <w:t>L</w:t>
        <w:br/>
        <w:t>R</w:t>
        <w:br/>
        <w:t>Q</w:t>
        <w:br/>
        <w:br/>
        <w:t>6</w:t>
        <w:br/>
        <w:t>3</w:t>
        <w:br/>
        <w:t>$</w:t>
        <w:br/>
        <w:br/>
        <w:t>˙</w:t>
        <w:br/>
        <w:br/>
        <w:br/>
        <w:br/>
        <w:t>:</w:t>
        <w:br/>
        <w:t>R</w:t>
        <w:br/>
        <w:t>U</w:t>
        <w:br/>
        <w:t>N</w:t>
        <w:br/>
        <w:t>)</w:t>
        <w:br/>
        <w:t>X</w:t>
        <w:br/>
        <w:t>V</w:t>
        <w:br/>
        <w:t>L</w:t>
        <w:br/>
        <w:t>R</w:t>
        <w:br/>
        <w:t>Q</w:t>
        <w:br/>
        <w:br/>
        <w:t>5</w:t>
        <w:br/>
        <w:t>3</w:t>
        <w:br/>
        <w:t>$</w:t>
        <w:br/>
        <w:br/>
        <w:t>(</w:t>
        <w:br/>
        <w:t>[</w:t>
        <w:br/>
        <w:t>S</w:t>
        <w:br/>
        <w:t>U</w:t>
        <w:br/>
        <w:t>H</w:t>
        <w:br/>
        <w:t>V</w:t>
        <w:br/>
        <w:t>V</w:t>
        <w:br/>
        <w:t>7</w:t>
        <w:br/>
        <w:t>R</w:t>
        <w:br/>
        <w:t>R</w:t>
        <w:br/>
        <w:t>O</w:t>
        <w:br/>
        <w:t>V</w:t>
        <w:br/>
        <w:br/>
        <w:t>Ë</w:t>
        <w:br/>
        <w:br/>
        <w:t>9</w:t>
        <w:br/>
        <w:t>6</w:t>
        <w:br/>
        <w:t>&amp;</w:t>
        <w:br/>
        <w:t>R</w:t>
        <w:br/>
        <w:t>G</w:t>
        <w:br/>
        <w:t>H</w:t>
        <w:br/>
        <w:br/>
        <w:br/>
        <w:t>5</w:t>
        <w:br/>
        <w:t>$</w:t>
        <w:br/>
        <w:t>'</w:t>
        <w:br/>
        <w:t>ˆ</w:t>
        <w:br/>
        <w:br/>
        <w:t>(</w:t>
        <w:br/>
        <w:t>F</w:t>
        <w:br/>
        <w:t>O</w:t>
        <w:br/>
        <w:t>L</w:t>
        <w:br/>
        <w:t>S</w:t>
        <w:br/>
        <w:t>V</w:t>
        <w:br/>
        <w:t>H</w:t>
        <w:br/>
        <w:br/>
        <w:br/>
        <w:t>0</w:t>
        <w:br/>
        <w:t>D</w:t>
        <w:br/>
        <w:t>Y</w:t>
        <w:br/>
        <w:t>H</w:t>
        <w:br/>
        <w:t>Q</w:t>
        <w:br/>
        <w:br/>
        <w:br/>
        <w:t>&amp;</w:t>
        <w:br/>
        <w:t>K</w:t>
        <w:br/>
        <w:t>H</w:t>
        <w:br/>
        <w:t>F</w:t>
        <w:br/>
        <w:t>N</w:t>
        <w:br/>
        <w:t>V</w:t>
        <w:br/>
        <w:t>W</w:t>
        <w:br/>
        <w:t>\</w:t>
        <w:br/>
        <w:t>O</w:t>
        <w:br/>
        <w:t>H</w:t>
        <w:br/>
        <w:br/>
        <w:br/>
        <w:t>*</w:t>
        <w:br/>
        <w:t>L</w:t>
        <w:br/>
        <w:t>W</w:t>
        <w:br/>
        <w:br/>
        <w:br/>
        <w:t>-</w:t>
        <w:br/>
        <w:t>H</w:t>
        <w:br/>
        <w:t>Q</w:t>
        <w:br/>
        <w:t>N</w:t>
        <w:br/>
        <w:t>L</w:t>
        <w:br/>
        <w:t>Q</w:t>
        <w:br/>
        <w:t>V</w:t>
        <w:br/>
        <w:br/>
        <w:t>%</w:t>
        <w:br/>
        <w:t>D</w:t>
        <w:br/>
        <w:t>P</w:t>
        <w:br/>
        <w:t>E</w:t>
        <w:br/>
        <w:t>R</w:t>
        <w:br/>
        <w:t>R</w:t>
        <w:br/>
        <w:br/>
        <w:br/>
        <w:t>5</w:t>
        <w:br/>
        <w:t>D</w:t>
        <w:br/>
        <w:t>W</w:t>
        <w:br/>
        <w:t>L</w:t>
        <w:br/>
        <w:t>R</w:t>
        <w:br/>
        <w:t>Q</w:t>
        <w:br/>
        <w:t>D</w:t>
        <w:br/>
        <w:t>O</w:t>
        <w:br/>
        <w:br/>
        <w:br/>
        <w:br/>
        <w:t>-</w:t>
        <w:br/>
        <w:t>X</w:t>
        <w:br/>
        <w:t>Q</w:t>
        <w:br/>
        <w:t>L</w:t>
        <w:br/>
        <w:t>W</w:t>
        <w:br/>
        <w:br/>
        <w:br/>
        <w:t>7</w:t>
        <w:br/>
        <w:t>R</w:t>
        <w:br/>
        <w:t>D</w:t>
        <w:br/>
        <w:t>G</w:t>
        <w:br/>
        <w:br/>
        <w:br/>
        <w:br/>
        <w:t>0</w:t>
        <w:br/>
        <w:t>&lt;</w:t>
        <w:br/>
        <w:t>6</w:t>
        <w:br/>
        <w:t>4</w:t>
        <w:br/>
        <w:t>/</w:t>
        <w:br/>
        <w:br/>
        <w:t>:</w:t>
        <w:br/>
        <w:t>R</w:t>
        <w:br/>
        <w:t>U</w:t>
        <w:br/>
        <w:t>N</w:t>
        <w:br/>
        <w:t>E</w:t>
        <w:br/>
        <w:t>H</w:t>
        <w:br/>
        <w:t>Q</w:t>
        <w:br/>
        <w:t>F</w:t>
        <w:br/>
        <w:t>K</w:t>
        <w:br/>
        <w:br/>
        <w:t>˘</w:t>
        <w:br/>
        <w:br/>
        <w:br/>
        <w:br/>
        <w:br/>
        <w:t>2</w:t>
        <w:br/>
        <w:t>U</w:t>
        <w:br/>
        <w:t>D</w:t>
        <w:br/>
        <w:t>F</w:t>
        <w:br/>
        <w:t>O</w:t>
        <w:br/>
        <w:t>H</w:t>
        <w:br/>
        <w:br/>
        <w:t>3</w:t>
        <w:br/>
        <w:t>/</w:t>
        <w:br/>
        <w:br/>
        <w:t>6</w:t>
        <w:br/>
        <w:t>4</w:t>
        <w:br/>
        <w:t>/</w:t>
        <w:br/>
        <w:t>G</w:t>
        <w:br/>
        <w:t>H</w:t>
        <w:br/>
        <w:t>Y</w:t>
        <w:br/>
        <w:t>H</w:t>
        <w:br/>
        <w:t>O</w:t>
        <w:br/>
        <w:t>R</w:t>
        <w:br/>
        <w:t>S</w:t>
        <w:br/>
        <w:t>H</w:t>
        <w:br/>
        <w:t>U</w:t>
        <w:br/>
        <w:br/>
        <w:br/>
        <w:br/>
        <w:br/>
        <w:br/>
        <w:br/>
        <w:br/>
        <w:t>,</w:t>
        <w:br/>
        <w:t>5</w:t>
        <w:br/>
        <w:t>(</w:t>
        <w:br/>
        <w:t>3</w:t>
        <w:br/>
        <w:t>2</w:t>
        <w:br/>
        <w:t>5</w:t>
        <w:br/>
        <w:t>7</w:t>
        <w:br/>
        <w:br/>
        <w:t>I</w:t>
        <w:br/>
        <w:t>R</w:t>
        <w:br/>
        <w:t>U</w:t>
        <w:br/>
        <w:br/>
        <w:t>-</w:t>
        <w:br/>
        <w:t>D</w:t>
        <w:br/>
        <w:t>V</w:t>
        <w:br/>
        <w:t>S</w:t>
        <w:br/>
        <w:t>H</w:t>
        <w:br/>
        <w:t>U</w:t>
        <w:br/>
        <w:br/>
        <w:t>U</w:t>
        <w:br/>
        <w:t>H</w:t>
        <w:br/>
        <w:t>S</w:t>
        <w:br/>
        <w:t>R</w:t>
        <w:br/>
        <w:t>U</w:t>
        <w:br/>
        <w:t>W</w:t>
        <w:br/>
        <w:t>V</w:t>
        <w:br/>
        <w:br/>
        <w:t>9</w:t>
        <w:br/>
        <w:t>L</w:t>
        <w:br/>
        <w:t>V</w:t>
        <w:br/>
        <w:t>X</w:t>
        <w:br/>
        <w:t>D</w:t>
        <w:br/>
        <w:t>O</w:t>
        <w:br/>
        <w:br/>
        <w:t>3</w:t>
        <w:br/>
        <w:t>D</w:t>
        <w:br/>
        <w:t>U</w:t>
        <w:br/>
        <w:t>D</w:t>
        <w:br/>
        <w:t>G</w:t>
        <w:br/>
        <w:t>L</w:t>
        <w:br/>
        <w:t>J</w:t>
        <w:br/>
        <w:t>P</w:t>
        <w:br/>
        <w:br/>
        <w:br/>
        <w:br/>
        <w:br/>
        <w:br/>
        <w:br/>
        <w:t>,</w:t>
        <w:br/>
        <w:t>Q</w:t>
        <w:br/>
        <w:t>W</w:t>
        <w:br/>
        <w:t>H</w:t>
        <w:br/>
        <w:t>O</w:t>
        <w:br/>
        <w:t>O</w:t>
        <w:br/>
        <w:t>L</w:t>
        <w:br/>
        <w:t>M</w:t>
        <w:br/>
        <w:br/>
        <w:t>,</w:t>
        <w:br/>
        <w:t>'</w:t>
        <w:br/>
        <w:t>(</w:t>
        <w:br/>
        <w:t>$</w:t>
        <w:br/>
        <w:br/>
        <w:br/>
        <w:t>˘</w:t>
        <w:br/>
        <w:br/>
        <w:br/>
        <w:br/>
        <w:br/>
        <w:t>*</w:t>
        <w:br/>
        <w:t>U</w:t>
        <w:br/>
        <w:t>D</w:t>
        <w:br/>
        <w:t>G</w:t>
        <w:br/>
        <w:t>O</w:t>
        <w:br/>
        <w:t>H</w:t>
        <w:br/>
        <w:br/>
        <w:t>$</w:t>
        <w:br/>
        <w:t>Q</w:t>
        <w:br/>
        <w:t>G</w:t>
        <w:br/>
        <w:t>U</w:t>
        <w:br/>
        <w:t>R</w:t>
        <w:br/>
        <w:t>L</w:t>
        <w:br/>
        <w:t>G</w:t>
        <w:br/>
        <w:br/>
        <w:t>6</w:t>
        <w:br/>
        <w:t>W</w:t>
        <w:br/>
        <w:t>X</w:t>
        <w:br/>
        <w:t>G</w:t>
        <w:br/>
        <w:t>L</w:t>
        <w:br/>
        <w:t>R</w:t>
        <w:br/>
        <w:br/>
        <w:br/>
        <w:t>2</w:t>
        <w:br/>
        <w:t>6</w:t>
        <w:br/>
        <w:br/>
        <w:t>$</w:t>
        <w:br/>
        <w:t>G</w:t>
        <w:br/>
        <w:t>P</w:t>
        <w:br/>
        <w:t>L</w:t>
        <w:br/>
        <w:t>Q</w:t>
        <w:br/>
        <w:t>L</w:t>
        <w:br/>
        <w:t>V</w:t>
        <w:br/>
        <w:t>W</w:t>
        <w:br/>
        <w:t>U</w:t>
        <w:br/>
        <w:t>D</w:t>
        <w:br/>
        <w:t>W</w:t>
        <w:br/>
        <w:t>L</w:t>
        <w:br/>
        <w:t>R</w:t>
        <w:br/>
        <w:t>Q</w:t>
        <w:br/>
        <w:t>8</w:t>
        <w:br/>
        <w:t>E</w:t>
        <w:br/>
        <w:t>X</w:t>
        <w:br/>
        <w:t>Q</w:t>
        <w:br/>
        <w:t>W</w:t>
        <w:br/>
        <w:t>X</w:t>
        <w:br/>
        <w:br/>
        <w:t>/</w:t>
        <w:br/>
        <w:t>L</w:t>
        <w:br/>
        <w:t>Q</w:t>
        <w:br/>
        <w:t>X</w:t>
        <w:br/>
        <w:t>[</w:t>
        <w:br/>
        <w:br/>
        <w:t>6</w:t>
        <w:br/>
        <w:t>H</w:t>
        <w:br/>
        <w:t>W</w:t>
        <w:br/>
        <w:t>X</w:t>
        <w:br/>
        <w:t>S</w:t>
        <w:br/>
        <w:br/>
        <w:t>D</w:t>
        <w:br/>
        <w:t>Q</w:t>
        <w:br/>
        <w:t>G</w:t>
        <w:br/>
        <w:br/>
        <w:t>&amp;</w:t>
        <w:br/>
        <w:t>R</w:t>
        <w:br/>
        <w:t>Q</w:t>
        <w:br/>
        <w:t>I</w:t>
        <w:br/>
        <w:t>L</w:t>
        <w:br/>
        <w:t>J</w:t>
        <w:br/>
        <w:t>X</w:t>
        <w:br/>
        <w:t>U</w:t>
        <w:br/>
        <w:t>D</w:t>
        <w:br/>
        <w:t>W</w:t>
        <w:br/>
        <w:t>L</w:t>
        <w:br/>
        <w:t>R</w:t>
        <w:br/>
        <w:t>Q</w:t>
        <w:br/>
        <w:br/>
        <w:t>R</w:t>
        <w:br/>
        <w:t>I</w:t>
        <w:br/>
        <w:br/>
        <w:t>3</w:t>
        <w:br/>
        <w:t>)</w:t>
        <w:br/>
        <w:t>6</w:t>
        <w:br/>
        <w:t>(</w:t>
        <w:br/>
        <w:t>1</w:t>
        <w:br/>
        <w:t>6</w:t>
        <w:br/>
        <w:t>(</w:t>
        <w:br/>
        <w:br/>
        <w:t>)</w:t>
        <w:br/>
        <w:t>L</w:t>
        <w:br/>
        <w:t>U</w:t>
        <w:br/>
        <w:t>H</w:t>
        <w:br/>
        <w:t>Z</w:t>
        <w:br/>
        <w:t>D</w:t>
        <w:br/>
        <w:t>O</w:t>
        <w:br/>
        <w:t>O</w:t>
        <w:br/>
        <w:br/>
        <w:t>6</w:t>
        <w:br/>
        <w:t>H</w:t>
        <w:br/>
        <w:t>W</w:t>
        <w:br/>
        <w:t>X</w:t>
        <w:br/>
        <w:t>S</w:t>
        <w:br/>
        <w:br/>
        <w:t>D</w:t>
        <w:br/>
        <w:t>Q</w:t>
        <w:br/>
        <w:t>G</w:t>
        <w:br/>
        <w:br/>
        <w:t>&amp;</w:t>
        <w:br/>
        <w:t>R</w:t>
        <w:br/>
        <w:t>Q</w:t>
        <w:br/>
        <w:t>I</w:t>
        <w:br/>
        <w:t>L</w:t>
        <w:br/>
        <w:t>J</w:t>
        <w:br/>
        <w:t>X</w:t>
        <w:br/>
        <w:t>U</w:t>
        <w:br/>
        <w:t>D</w:t>
        <w:br/>
        <w:t>W</w:t>
        <w:br/>
        <w:t>L</w:t>
        <w:br/>
        <w:t>R</w:t>
        <w:br/>
        <w:t>Q</w:t>
        <w:br/>
        <w:br/>
        <w:t>R</w:t>
        <w:br/>
        <w:t>I</w:t>
        <w:br/>
        <w:br/>
        <w:t>=</w:t>
        <w:br/>
        <w:t>H</w:t>
        <w:br/>
        <w:t>Q</w:t>
        <w:br/>
        <w:t>W</w:t>
        <w:br/>
        <w:t>\</w:t>
        <w:br/>
        <w:t>D</w:t>
        <w:br/>
        <w:t>O</w:t>
        <w:br/>
        <w:br/>
        <w:t>6</w:t>
        <w:br/>
        <w:t>P</w:t>
        <w:br/>
        <w:t>D</w:t>
        <w:br/>
        <w:t>O</w:t>
        <w:br/>
        <w:t>O</w:t>
        <w:br/>
        <w:br/>
        <w:t>%</w:t>
        <w:br/>
        <w:t>X</w:t>
        <w:br/>
        <w:t>V</w:t>
        <w:br/>
        <w:t>L</w:t>
        <w:br/>
        <w:t>Q</w:t>
        <w:br/>
        <w:t>H</w:t>
        <w:br/>
        <w:t>V</w:t>
        <w:br/>
        <w:t>V</w:t>
        <w:br/>
        <w:br/>
        <w:t>6</w:t>
        <w:br/>
        <w:t>H</w:t>
        <w:br/>
        <w:t>U</w:t>
        <w:br/>
        <w:t>Y</w:t>
        <w:br/>
        <w:t>H</w:t>
        <w:br/>
        <w:t>U</w:t>
        <w:br/>
        <w:t>'</w:t>
        <w:br/>
        <w:t>D</w:t>
        <w:br/>
        <w:t>W</w:t>
        <w:br/>
        <w:t>D</w:t>
        <w:br/>
        <w:t>E</w:t>
        <w:br/>
        <w:t>D</w:t>
        <w:br/>
        <w:t>V</w:t>
        <w:br/>
        <w:t>H</w:t>
        <w:br/>
        <w:t>V</w:t>
        <w:br/>
        <w:br/>
        <w:t>'</w:t>
        <w:br/>
        <w:t>H</w:t>
        <w:br/>
        <w:t>Y</w:t>
        <w:br/>
        <w:t>H</w:t>
        <w:br/>
        <w:t>O</w:t>
        <w:br/>
        <w:t>R</w:t>
        <w:br/>
        <w:t>S</w:t>
        <w:br/>
        <w:t>P</w:t>
        <w:br/>
        <w:t>H</w:t>
        <w:br/>
        <w:t>Q</w:t>
        <w:br/>
        <w:t>W</w:t>
        <w:br/>
        <w:t>2</w:t>
        <w:br/>
        <w:t>U</w:t>
        <w:br/>
        <w:t>D</w:t>
        <w:br/>
        <w:t>F</w:t>
        <w:br/>
        <w:t>O</w:t>
        <w:br/>
        <w:t>H</w:t>
        <w:br/>
        <w:br/>
        <w:br/>
        <w:br/>
        <w:t>J</w:t>
        <w:br/>
        <w:br/>
        <w:t>0</w:t>
        <w:br/>
        <w:t>&lt;</w:t>
        <w:br/>
        <w:t>6</w:t>
        <w:br/>
        <w:t>4</w:t>
        <w:br/>
        <w:t>/</w:t>
        <w:br/>
        <w:br/>
        <w:t>&amp;</w:t>
        <w:br/>
        <w:t>R</w:t>
        <w:br/>
        <w:t>V</w:t>
        <w:br/>
        <w:t>P</w:t>
        <w:br/>
        <w:t>R</w:t>
        <w:br/>
        <w:t>V</w:t>
        <w:br/>
        <w:br/>
        <w:t>'</w:t>
        <w:br/>
        <w:t>%</w:t>
        <w:br/>
        <w:t>/</w:t>
        <w:br/>
        <w:t>Y</w:t>
        <w:br/>
        <w:t>Q</w:t>
        <w:br/>
        <w:t>Z</w:t>
        <w:br/>
        <w:t>Z</w:t>
        <w:br/>
        <w:t>k</w:t>
        <w:br/>
        <w:t>+</w:t>
        <w:br/>
        <w:t>j</w:t>
        <w:br/>
        <w:t>_</w:t>
        <w:br/>
        <w:t>N</w:t>
        <w:br/>
        <w:t>I</w:t>
        <w:br/>
        <w:t>k</w:t>
        <w:br/>
        <w:t>k</w:t>
        <w:br/>
        <w:t>Q</w:t>
        <w:br/>
        <w:t>_</w:t>
        <w:br/>
        <w:t>]</w:t>
        <w:br/>
        <w:t>&lt;</w:t>
        <w:br/>
        <w:t>Z</w:t>
        <w:br/>
        <w:t>¥</w:t>
        <w:br/>
        <w:br/>
        <w:t>I</w:t>
        <w:br/>
        <w:t>j</w:t>
        <w:br/>
        <w:t>m</w:t>
        <w:br/>
        <w:t>Q</w:t>
        <w:br/>
        <w:t>N</w:t>
        <w:br/>
        <w:t>Q</w:t>
        <w:br/>
        <w:t>E</w:t>
        <w:br/>
        <w:t>&lt;</w:t>
        <w:br/>
        <w:t>m</w:t>
        <w:br/>
        <w:t>Q</w:t>
        <w:br/>
        <w:t>_</w:t>
        <w:br/>
        <w:t>]</w:t>
        <w:br/>
        <w:t>+</w:t>
        <w:br/>
        <w:t>I</w:t>
        <w:br/>
        <w:t>j</w:t>
        <w:br/>
        <w:t>k</w:t>
        <w:br/>
        <w:t>_</w:t>
        <w:br/>
        <w:t>]</w:t>
        <w:br/>
        <w:t>&lt;</w:t>
        <w:br/>
        <w:t>Z</w:t>
        <w:br/>
        <w:t>¥</w:t>
        <w:br/>
        <w:br/>
        <w:br/>
        <w:t>I</w:t>
        <w:br/>
        <w:t>m</w:t>
        <w:br/>
        <w:t>&lt;</w:t>
        <w:br/>
        <w:t>Q</w:t>
        <w:br/>
        <w:t>Z</w:t>
        <w:br/>
        <w:t>k</w:t>
        <w:br/>
        <w:t>0</w:t>
        <w:br/>
        <w:t>I</w:t>
        <w:br/>
        <w:t>E</w:t>
        <w:br/>
        <w:t>P</w:t>
        <w:br/>
        <w:t>]</w:t>
        <w:br/>
        <w:t>_</w:t>
        <w:br/>
        <w:t>Z</w:t>
        <w:br/>
        <w:t>_</w:t>
        <w:br/>
        <w:t>O</w:t>
        <w:br/>
        <w:t>Q</w:t>
        <w:br/>
        <w:t>I</w:t>
        <w:br/>
        <w:t>k</w:t>
        <w:br/>
      </w:r>
    </w:p>
    <w:p>
      <w:r>
        <w:t>$</w:t>
        <w:br/>
        <w:t>S</w:t>
        <w:br/>
        <w:t>S</w:t>
        <w:br/>
        <w:t>O</w:t>
        <w:br/>
        <w:t>L</w:t>
        <w:br/>
        <w:t>F</w:t>
        <w:br/>
        <w:t>D</w:t>
        <w:br/>
        <w:t>W</w:t>
        <w:br/>
        <w:t>L</w:t>
        <w:br/>
        <w:t>R</w:t>
        <w:br/>
        <w:t>Q</w:t>
        <w:br/>
        <w:br/>
        <w:t>6</w:t>
        <w:br/>
        <w:t>H</w:t>
        <w:br/>
        <w:t>U</w:t>
        <w:br/>
        <w:t>Y</w:t>
        <w:br/>
        <w:t>H</w:t>
        <w:br/>
        <w:t>U</w:t>
        <w:br/>
        <w:t>2</w:t>
        <w:br/>
        <w:t>U</w:t>
        <w:br/>
        <w:t>D</w:t>
        <w:br/>
        <w:t>F</w:t>
        <w:br/>
        <w:t>O</w:t>
        <w:br/>
        <w:t>H</w:t>
        <w:br/>
        <w:br/>
        <w:t>:</w:t>
        <w:br/>
        <w:t>H</w:t>
        <w:br/>
        <w:t>E</w:t>
        <w:br/>
        <w:t>/</w:t>
        <w:br/>
        <w:t>R</w:t>
        <w:br/>
        <w:t>J</w:t>
        <w:br/>
        <w:t>L</w:t>
        <w:br/>
        <w:t>F</w:t>
        <w:br/>
        <w:br/>
        <w:t>$</w:t>
        <w:br/>
        <w:t>S</w:t>
        <w:br/>
        <w:t>S</w:t>
        <w:br/>
        <w:t>O</w:t>
        <w:br/>
        <w:t>L</w:t>
        <w:br/>
        <w:t>F</w:t>
        <w:br/>
        <w:t>D</w:t>
        <w:br/>
        <w:t>W</w:t>
        <w:br/>
        <w:t>L</w:t>
        <w:br/>
        <w:t>R</w:t>
        <w:br/>
        <w:t>Q</w:t>
        <w:br/>
        <w:br/>
        <w:t>V</w:t>
        <w:br/>
        <w:t>H</w:t>
        <w:br/>
        <w:t>U</w:t>
        <w:br/>
        <w:t>Y</w:t>
        <w:br/>
        <w:t>H</w:t>
        <w:br/>
        <w:t>U</w:t>
        <w:br/>
        <w:br/>
        <w:t>7</w:t>
        <w:br/>
        <w:t>R</w:t>
        <w:br/>
        <w:t>P</w:t>
        <w:br/>
        <w:t>F</w:t>
        <w:br/>
        <w:t>D</w:t>
        <w:br/>
        <w:t>W</w:t>
        <w:br/>
        <w:br/>
        <w:t>-</w:t>
        <w:br/>
        <w:br/>
        <w:t>(</w:t>
        <w:br/>
        <w:t>(</w:t>
        <w:br/>
        <w:br/>
        <w:t>$</w:t>
        <w:br/>
        <w:t>S</w:t>
        <w:br/>
        <w:t>S</w:t>
        <w:br/>
        <w:t>O</w:t>
        <w:br/>
        <w:t>L</w:t>
        <w:br/>
        <w:t>F</w:t>
        <w:br/>
        <w:t>D</w:t>
        <w:br/>
        <w:t>W</w:t>
        <w:br/>
        <w:t>L</w:t>
        <w:br/>
        <w:t>R</w:t>
        <w:br/>
        <w:t>Q</w:t>
        <w:br/>
        <w:br/>
        <w:t>V</w:t>
        <w:br/>
        <w:t>H</w:t>
        <w:br/>
        <w:t>U</w:t>
        <w:br/>
        <w:t>Y</w:t>
        <w:br/>
        <w:t>H</w:t>
        <w:br/>
        <w:t>U</w:t>
        <w:br/>
        <w:br/>
        <w:t>:</w:t>
        <w:br/>
        <w:t>H</w:t>
        <w:br/>
        <w:t>E</w:t>
        <w:br/>
        <w:t>V</w:t>
        <w:br/>
        <w:t>S</w:t>
        <w:br/>
        <w:t>K</w:t>
        <w:br/>
        <w:t>H</w:t>
        <w:br/>
        <w:t>U</w:t>
        <w:br/>
        <w:t>H</w:t>
        <w:br/>
        <w:br/>
        <w:t>$</w:t>
        <w:br/>
        <w:t>6</w:t>
        <w:br/>
        <w:t>)</w:t>
        <w:br/>
        <w:t>U</w:t>
        <w:br/>
        <w:t>D</w:t>
        <w:br/>
        <w:t>P</w:t>
        <w:br/>
        <w:t>H</w:t>
        <w:br/>
        <w:t>Z</w:t>
        <w:br/>
        <w:t>R</w:t>
        <w:br/>
        <w:t>U</w:t>
        <w:br/>
        <w:t>N</w:t>
        <w:br/>
        <w:br/>
        <w:t>Ë</w:t>
        <w:br/>
        <w:br/>
        <w:t>-</w:t>
        <w:br/>
        <w:t>D</w:t>
        <w:br/>
        <w:t>Y</w:t>
        <w:br/>
        <w:t>D</w:t>
        <w:br/>
        <w:br/>
        <w:t>0</w:t>
        <w:br/>
        <w:t>9</w:t>
        <w:br/>
        <w:t>&amp;</w:t>
        <w:br/>
        <w:br/>
        <w:br/>
        <w:t>6</w:t>
        <w:br/>
        <w:t>S</w:t>
        <w:br/>
        <w:t>U</w:t>
        <w:br/>
        <w:t>L</w:t>
        <w:br/>
        <w:t>Q</w:t>
        <w:br/>
        <w:t>J</w:t>
        <w:br/>
        <w:br/>
        <w:t>%</w:t>
        <w:br/>
        <w:t>R</w:t>
        <w:br/>
        <w:t>R</w:t>
        <w:br/>
        <w:t>W</w:t>
        <w:br/>
        <w:br/>
        <w:br/>
        <w:t>+</w:t>
        <w:br/>
        <w:t>L</w:t>
        <w:br/>
        <w:t>E</w:t>
        <w:br/>
        <w:t>H</w:t>
        <w:br/>
        <w:t>U</w:t>
        <w:br/>
        <w:t>Q</w:t>
        <w:br/>
        <w:t>D</w:t>
        <w:br/>
        <w:t>W</w:t>
        <w:br/>
        <w:t>H</w:t>
        <w:br/>
        <w:br/>
        <w:br/>
        <w:t>=</w:t>
        <w:br/>
        <w:t>.</w:t>
        <w:br/>
        <w:br/>
        <w:t>I</w:t>
        <w:br/>
        <w:t>U</w:t>
        <w:br/>
        <w:t>D</w:t>
        <w:br/>
        <w:t>P</w:t>
        <w:br/>
        <w:t>H</w:t>
        <w:br/>
        <w:br/>
        <w:t>8</w:t>
        <w:br/>
        <w:t>,</w:t>
        <w:br/>
        <w:br/>
        <w:t>)</w:t>
        <w:br/>
        <w:t>U</w:t>
        <w:br/>
        <w:t>D</w:t>
        <w:br/>
        <w:t>P</w:t>
        <w:br/>
        <w:t>H</w:t>
        <w:br/>
        <w:br/>
        <w:t>Z</w:t>
        <w:br/>
        <w:t>R</w:t>
        <w:br/>
        <w:t>U</w:t>
        <w:br/>
        <w:t>N</w:t>
        <w:br/>
        <w:br/>
        <w:br/>
        <w:t>3</w:t>
        <w:br/>
        <w:t>\</w:t>
        <w:br/>
        <w:t>W</w:t>
        <w:br/>
        <w:t>K</w:t>
        <w:br/>
        <w:t>R</w:t>
        <w:br/>
        <w:t>Q</w:t>
        <w:br/>
        <w:br/>
        <w:br/>
        <w:br/>
        <w:t>)</w:t>
        <w:br/>
        <w:t>O</w:t>
        <w:br/>
        <w:t>D</w:t>
        <w:br/>
        <w:t>V</w:t>
        <w:br/>
        <w:t>N</w:t>
        <w:br/>
        <w:br/>
        <w:br/>
        <w:br/>
        <w:t>3</w:t>
        <w:br/>
        <w:t>\</w:t>
        <w:br/>
        <w:t>V</w:t>
        <w:br/>
        <w:t>S</w:t>
        <w:br/>
        <w:t>D</w:t>
        <w:br/>
        <w:t>U</w:t>
        <w:br/>
        <w:t>N</w:t>
        <w:br/>
        <w:br/>
        <w:br/>
        <w:br/>
        <w:t>7</w:t>
        <w:br/>
        <w:t>H</w:t>
        <w:br/>
        <w:t>Q</w:t>
        <w:br/>
        <w:t>V</w:t>
        <w:br/>
        <w:t>R</w:t>
        <w:br/>
        <w:t>U</w:t>
        <w:br/>
        <w:t>I</w:t>
        <w:br/>
        <w:t>O</w:t>
        <w:br/>
        <w:t>R</w:t>
        <w:br/>
        <w:t>Z</w:t>
        <w:br/>
        <w:t>9</w:t>
        <w:br/>
        <w:t>L</w:t>
        <w:br/>
        <w:t>U</w:t>
        <w:br/>
        <w:t>W</w:t>
        <w:br/>
        <w:t>X</w:t>
        <w:br/>
        <w:t>D</w:t>
        <w:br/>
        <w:t>O</w:t>
        <w:br/>
        <w:t>L</w:t>
        <w:br/>
        <w:t>]</w:t>
        <w:br/>
        <w:t>D</w:t>
        <w:br/>
        <w:t>W</w:t>
        <w:br/>
        <w:t>L</w:t>
        <w:br/>
        <w:t>R</w:t>
        <w:br/>
        <w:t>Q</w:t>
        <w:br/>
        <w:br/>
        <w:t>$</w:t>
        <w:br/>
        <w:t>Q</w:t>
        <w:br/>
        <w:t>G</w:t>
        <w:br/>
        <w:br/>
        <w:t>&amp;</w:t>
        <w:br/>
        <w:t>R</w:t>
        <w:br/>
        <w:t>Q</w:t>
        <w:br/>
        <w:t>W</w:t>
        <w:br/>
        <w:t>D</w:t>
        <w:br/>
        <w:t>L</w:t>
        <w:br/>
        <w:t>Q</w:t>
        <w:br/>
        <w:t>H</w:t>
        <w:br/>
        <w:t>U</w:t>
        <w:br/>
        <w:br/>
        <w:t>7</w:t>
        <w:br/>
        <w:t>R</w:t>
        <w:br/>
        <w:t>R</w:t>
        <w:br/>
        <w:t>O</w:t>
        <w:br/>
        <w:br/>
        <w:t>b</w:t>
        <w:br/>
        <w:br/>
        <w:t>6</w:t>
        <w:br/>
        <w:t>H</w:t>
        <w:br/>
        <w:t>W</w:t>
        <w:br/>
        <w:t>X</w:t>
        <w:br/>
        <w:t>S</w:t>
        <w:br/>
        <w:br/>
        <w:t>D</w:t>
        <w:br/>
        <w:t>Q</w:t>
        <w:br/>
        <w:t>G</w:t>
        <w:br/>
        <w:br/>
        <w:t>F</w:t>
        <w:br/>
        <w:t>R</w:t>
        <w:br/>
        <w:t>Q</w:t>
        <w:br/>
        <w:t>I</w:t>
        <w:br/>
        <w:t>L</w:t>
        <w:br/>
        <w:t>J</w:t>
        <w:br/>
        <w:t>X</w:t>
        <w:br/>
        <w:t>U</w:t>
        <w:br/>
        <w:t>H</w:t>
        <w:br/>
        <w:br/>
        <w:t>;</w:t>
        <w:br/>
        <w:t>H</w:t>
        <w:br/>
        <w:t>Q</w:t>
        <w:br/>
        <w:t>V</w:t>
        <w:br/>
        <w:t>H</w:t>
        <w:br/>
        <w:t>U</w:t>
        <w:br/>
        <w:t>Y</w:t>
        <w:br/>
        <w:t>H</w:t>
        <w:br/>
        <w:t>U</w:t>
        <w:br/>
        <w:br/>
        <w:t>ˇ</w:t>
        <w:br/>
        <w:br/>
        <w:br/>
        <w:br/>
        <w:t>6</w:t>
        <w:br/>
        <w:t>H</w:t>
        <w:br/>
        <w:t>W</w:t>
        <w:br/>
        <w:t>X</w:t>
        <w:br/>
        <w:t>S</w:t>
        <w:br/>
        <w:br/>
        <w:t>D</w:t>
        <w:br/>
        <w:t>Q</w:t>
        <w:br/>
        <w:t>G</w:t>
        <w:br/>
        <w:br/>
        <w:t>F</w:t>
        <w:br/>
        <w:t>R</w:t>
        <w:br/>
        <w:t>Q</w:t>
        <w:br/>
        <w:t>I</w:t>
        <w:br/>
        <w:t>L</w:t>
        <w:br/>
        <w:t>J</w:t>
        <w:br/>
        <w:t>X</w:t>
        <w:br/>
        <w:t>U</w:t>
        <w:br/>
        <w:t>H</w:t>
        <w:br/>
        <w:br/>
        <w:t>3</w:t>
        <w:br/>
        <w:t>U</w:t>
        <w:br/>
        <w:t>R</w:t>
        <w:br/>
        <w:t>[</w:t>
        <w:br/>
        <w:t>P</w:t>
        <w:br/>
        <w:t>R</w:t>
        <w:br/>
        <w:t>[</w:t>
        <w:br/>
        <w:br/>
        <w:br/>
        <w:br/>
        <w:br/>
        <w:t>3</w:t>
        <w:br/>
        <w:t>0</w:t>
        <w:br/>
        <w:br/>
        <w:t>7</w:t>
        <w:br/>
        <w:t>R</w:t>
        <w:br/>
        <w:t>R</w:t>
        <w:br/>
        <w:t>O</w:t>
        <w:br/>
        <w:t>V</w:t>
        <w:br/>
        <w:br/>
        <w:br/>
        <w:br/>
        <w:t>7</w:t>
        <w:br/>
        <w:t>5</w:t>
        <w:br/>
        <w:t>$</w:t>
        <w:br/>
        <w:t>&amp;</w:t>
        <w:br/>
        <w:br/>
        <w:t>0</w:t>
        <w:br/>
        <w:t>D</w:t>
        <w:br/>
        <w:t>Q</w:t>
        <w:br/>
        <w:t>W</w:t>
        <w:br/>
        <w:t>L</w:t>
        <w:br/>
        <w:t>V</w:t>
        <w:br/>
        <w:br/>
        <w:t>-</w:t>
        <w:br/>
        <w:t>,</w:t>
        <w:br/>
        <w:t>5</w:t>
        <w:br/>
        <w:t>$</w:t>
        <w:br/>
        <w:br/>
        <w:t>&amp;</w:t>
        <w:br/>
        <w:t>R</w:t>
        <w:br/>
        <w:t>Q</w:t>
        <w:br/>
        <w:t>I</w:t>
        <w:br/>
        <w:t>O</w:t>
        <w:br/>
        <w:t>X</w:t>
        <w:br/>
        <w:t>H</w:t>
        <w:br/>
        <w:t>Q</w:t>
        <w:br/>
        <w:t>F</w:t>
        <w:br/>
        <w:t>H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